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9673A" w14:textId="77239468" w:rsidR="004C1D6F" w:rsidRDefault="00584581">
      <w:r>
        <w:rPr>
          <w:rFonts w:ascii="Roboto" w:hAnsi="Roboto" w:cs="Mangal"/>
          <w:color w:val="000000"/>
          <w:shd w:val="clear" w:color="auto" w:fill="FFFFFF"/>
          <w:cs/>
          <w:lang w:bidi="hi-IN"/>
        </w:rPr>
        <w:t>वर्ल्ड वाइड वेब या विश्व व्यापी वेब</w:t>
      </w:r>
      <w:r w:rsidR="00000000">
        <w:t>Q: जीयूआई (GUI) का पूर्ण रूप बताएँ:</w:t>
      </w:r>
    </w:p>
    <w:p w14:paraId="5529FF33" w14:textId="77777777" w:rsidR="004C1D6F" w:rsidRDefault="00000000">
      <w:r>
        <w:t>A: ग्राफिकल यूजर इंटरचेंज</w:t>
      </w:r>
    </w:p>
    <w:p w14:paraId="47303BAB" w14:textId="77777777" w:rsidR="004C1D6F" w:rsidRDefault="00000000">
      <w:r>
        <w:t>B: ग्राफिकल यूजर इंटरफेस</w:t>
      </w:r>
    </w:p>
    <w:p w14:paraId="206DD76E" w14:textId="77777777" w:rsidR="004C1D6F" w:rsidRDefault="00000000">
      <w:r>
        <w:t>C: ग्राफिकल यूजर इंटर-पोर्ट</w:t>
      </w:r>
    </w:p>
    <w:p w14:paraId="30EE554D" w14:textId="77777777" w:rsidR="004C1D6F" w:rsidRDefault="00000000">
      <w:r>
        <w:t>D: ग्राफिकल यूज इंटरफेस</w:t>
      </w:r>
    </w:p>
    <w:p w14:paraId="424B499B" w14:textId="77777777" w:rsidR="004C1D6F" w:rsidRDefault="00000000">
      <w:r>
        <w:t>Answer: B</w:t>
      </w:r>
    </w:p>
    <w:p w14:paraId="5D53A8F5" w14:textId="77777777" w:rsidR="004C1D6F" w:rsidRDefault="00000000">
      <w:r>
        <w:br/>
      </w:r>
    </w:p>
    <w:p w14:paraId="6D859D30" w14:textId="77777777" w:rsidR="004C1D6F" w:rsidRDefault="00000000">
      <w:r>
        <w:t>Q: OSI मॉडल में नेटवर्क लेयर कार्य करती है –</w:t>
      </w:r>
    </w:p>
    <w:p w14:paraId="39EC20A4" w14:textId="77777777" w:rsidR="004C1D6F" w:rsidRDefault="00000000">
      <w:r>
        <w:t>A: पैकेट नम्बर प्रदान करना</w:t>
      </w:r>
    </w:p>
    <w:p w14:paraId="32AD0421" w14:textId="77777777" w:rsidR="004C1D6F" w:rsidRDefault="00000000">
      <w:r>
        <w:t>B: डाटा प्रस्तुतीकरण</w:t>
      </w:r>
    </w:p>
    <w:p w14:paraId="32842395" w14:textId="77777777" w:rsidR="004C1D6F" w:rsidRDefault="00000000">
      <w:r>
        <w:t>C: आई0पी0 एड्रेसेस प्रदान करना</w:t>
      </w:r>
    </w:p>
    <w:p w14:paraId="1255CA72" w14:textId="77777777" w:rsidR="004C1D6F" w:rsidRDefault="00000000">
      <w:r>
        <w:t>D: उपर्युक्त में से कोई नहीं</w:t>
      </w:r>
    </w:p>
    <w:p w14:paraId="00443D8D" w14:textId="77777777" w:rsidR="004C1D6F" w:rsidRDefault="00000000">
      <w:r>
        <w:t>Answer: C</w:t>
      </w:r>
    </w:p>
    <w:p w14:paraId="54F9FE4C" w14:textId="77777777" w:rsidR="004C1D6F" w:rsidRDefault="00000000">
      <w:r>
        <w:br/>
      </w:r>
    </w:p>
    <w:p w14:paraId="159D8CAB" w14:textId="77777777" w:rsidR="004C1D6F" w:rsidRDefault="00000000">
      <w:r>
        <w:t>Q: कंप्यूटर कई तरह से आँकड़ों का परिचालन करते हैं और इस परिचालन को कहा जाता है :</w:t>
      </w:r>
    </w:p>
    <w:p w14:paraId="582A42ED" w14:textId="77777777" w:rsidR="004C1D6F" w:rsidRDefault="00000000">
      <w:r>
        <w:t>A: प्रदर्शन</w:t>
      </w:r>
    </w:p>
    <w:p w14:paraId="685670E3" w14:textId="77777777" w:rsidR="004C1D6F" w:rsidRDefault="00000000">
      <w:r>
        <w:t>B: संसाधन</w:t>
      </w:r>
    </w:p>
    <w:p w14:paraId="573598CB" w14:textId="77777777" w:rsidR="004C1D6F" w:rsidRDefault="00000000">
      <w:r>
        <w:t>C: उन्नयन</w:t>
      </w:r>
    </w:p>
    <w:p w14:paraId="3E3385E7" w14:textId="77777777" w:rsidR="004C1D6F" w:rsidRDefault="00000000">
      <w:r>
        <w:t>D: बैचिंग</w:t>
      </w:r>
    </w:p>
    <w:p w14:paraId="59A4C6CF" w14:textId="77777777" w:rsidR="004C1D6F" w:rsidRDefault="00000000">
      <w:r>
        <w:t>Answer: B</w:t>
      </w:r>
    </w:p>
    <w:p w14:paraId="216BCF83" w14:textId="77777777" w:rsidR="004C1D6F" w:rsidRDefault="00000000">
      <w:r>
        <w:br/>
      </w:r>
    </w:p>
    <w:p w14:paraId="4004A60A" w14:textId="77777777" w:rsidR="004C1D6F" w:rsidRDefault="00000000">
      <w:r>
        <w:t>Q: बैंकिंग उद्योगों में, चेक सत्यापित करने के लिए निम्नलिखित में से किस इनपुट डिवाइस का उपयोग किया जाता है?</w:t>
      </w:r>
    </w:p>
    <w:p w14:paraId="0D62921F" w14:textId="77777777" w:rsidR="004C1D6F" w:rsidRDefault="00000000">
      <w:r>
        <w:t>A: OCR</w:t>
      </w:r>
    </w:p>
    <w:p w14:paraId="198C637D" w14:textId="77777777" w:rsidR="004C1D6F" w:rsidRDefault="00000000">
      <w:r>
        <w:lastRenderedPageBreak/>
        <w:t>B: OMR</w:t>
      </w:r>
    </w:p>
    <w:p w14:paraId="39D17D0A" w14:textId="77777777" w:rsidR="004C1D6F" w:rsidRDefault="00000000">
      <w:r>
        <w:t>C: MICR</w:t>
      </w:r>
    </w:p>
    <w:p w14:paraId="34B6BF2D" w14:textId="77777777" w:rsidR="004C1D6F" w:rsidRDefault="00000000">
      <w:r>
        <w:t>D: Card reader</w:t>
      </w:r>
    </w:p>
    <w:p w14:paraId="61D0F351" w14:textId="77777777" w:rsidR="004C1D6F" w:rsidRDefault="00000000">
      <w:r>
        <w:t>Answer: C</w:t>
      </w:r>
    </w:p>
    <w:p w14:paraId="28135FB1" w14:textId="77777777" w:rsidR="004C1D6F" w:rsidRDefault="00000000">
      <w:r>
        <w:br/>
      </w:r>
    </w:p>
    <w:p w14:paraId="0A4AC70C" w14:textId="77777777" w:rsidR="004C1D6F" w:rsidRDefault="00000000">
      <w:r>
        <w:t>Q: निम्नलिखित में से किस कंपनी/उद्योग (एन्टप्राईज) ने ग्राफिकल यूजर इंटरफेस का आविष्कार किया?</w:t>
      </w:r>
    </w:p>
    <w:p w14:paraId="71C2BE3F" w14:textId="77777777" w:rsidR="004C1D6F" w:rsidRDefault="00000000">
      <w:r>
        <w:t>A: गूगल</w:t>
      </w:r>
    </w:p>
    <w:p w14:paraId="57095B24" w14:textId="77777777" w:rsidR="004C1D6F" w:rsidRDefault="00000000">
      <w:r>
        <w:t>B: माइक्रोसॉफ्ट</w:t>
      </w:r>
    </w:p>
    <w:p w14:paraId="1CFA4F6B" w14:textId="77777777" w:rsidR="004C1D6F" w:rsidRDefault="00000000">
      <w:r>
        <w:t>C: एपल</w:t>
      </w:r>
    </w:p>
    <w:p w14:paraId="49C57F75" w14:textId="77777777" w:rsidR="004C1D6F" w:rsidRDefault="00000000">
      <w:r>
        <w:t>D: जेरॉक्स</w:t>
      </w:r>
    </w:p>
    <w:p w14:paraId="38B77F33" w14:textId="77777777" w:rsidR="004C1D6F" w:rsidRDefault="00000000">
      <w:r>
        <w:t>Answer: D</w:t>
      </w:r>
    </w:p>
    <w:p w14:paraId="72979D3E" w14:textId="77777777" w:rsidR="004C1D6F" w:rsidRDefault="00000000">
      <w:r>
        <w:br/>
      </w:r>
    </w:p>
    <w:p w14:paraId="3D784BEF" w14:textId="77777777" w:rsidR="004C1D6F" w:rsidRDefault="00000000">
      <w:r>
        <w:t>Q: सी.ए.डी. का असंक्षिप्त नाम __________ है।</w:t>
      </w:r>
    </w:p>
    <w:p w14:paraId="4B05E5C4" w14:textId="77777777" w:rsidR="004C1D6F" w:rsidRDefault="00000000">
      <w:r>
        <w:t>A: कॉमन ऐडड डिज़ाइन</w:t>
      </w:r>
    </w:p>
    <w:p w14:paraId="3C4C7728" w14:textId="77777777" w:rsidR="004C1D6F" w:rsidRDefault="00000000">
      <w:r>
        <w:t>B: कम्प्यूटर ऐडड डिज़ाइन</w:t>
      </w:r>
    </w:p>
    <w:p w14:paraId="5C840309" w14:textId="77777777" w:rsidR="004C1D6F" w:rsidRDefault="00000000">
      <w:r>
        <w:t>C: काम्प्लेक्स ऐडड डिज़ाइन</w:t>
      </w:r>
    </w:p>
    <w:p w14:paraId="4F755160" w14:textId="77777777" w:rsidR="004C1D6F" w:rsidRDefault="00000000">
      <w:r>
        <w:t>D: कम्यूनिकेशन ऐडड डिज़ाइन</w:t>
      </w:r>
    </w:p>
    <w:p w14:paraId="62BFB94C" w14:textId="77777777" w:rsidR="004C1D6F" w:rsidRDefault="00000000">
      <w:r>
        <w:t>Answer: B</w:t>
      </w:r>
    </w:p>
    <w:p w14:paraId="70348840" w14:textId="77777777" w:rsidR="004C1D6F" w:rsidRDefault="00000000">
      <w:r>
        <w:br/>
      </w:r>
    </w:p>
    <w:p w14:paraId="2A5BF1D1" w14:textId="77777777" w:rsidR="004C1D6F" w:rsidRDefault="00000000">
      <w:r>
        <w:t>Q: __________  तक रिसाइकिल बिन डिलीटेड आइटम्स स्टोर करता है ।</w:t>
      </w:r>
    </w:p>
    <w:p w14:paraId="2458AE6D" w14:textId="77777777" w:rsidR="004C1D6F" w:rsidRDefault="00000000">
      <w:r>
        <w:t>A: दूसरे यूजर के लाग ऑन करने</w:t>
      </w:r>
    </w:p>
    <w:p w14:paraId="79285AB8" w14:textId="77777777" w:rsidR="004C1D6F" w:rsidRDefault="00000000">
      <w:r>
        <w:t>B: कंप्यूटर बंद होने</w:t>
      </w:r>
    </w:p>
    <w:p w14:paraId="1C2D3DDB" w14:textId="77777777" w:rsidR="004C1D6F" w:rsidRDefault="00000000">
      <w:r>
        <w:t>C: दिवसांत</w:t>
      </w:r>
    </w:p>
    <w:p w14:paraId="0EAABB86" w14:textId="77777777" w:rsidR="004C1D6F" w:rsidRDefault="00000000">
      <w:r>
        <w:lastRenderedPageBreak/>
        <w:t>D: आपके खाली करने</w:t>
      </w:r>
    </w:p>
    <w:p w14:paraId="46E8C9AA" w14:textId="77777777" w:rsidR="004C1D6F" w:rsidRDefault="00000000">
      <w:r>
        <w:t>Answer: D</w:t>
      </w:r>
    </w:p>
    <w:p w14:paraId="6B8D4B42" w14:textId="77777777" w:rsidR="004C1D6F" w:rsidRDefault="00000000">
      <w:r>
        <w:br/>
      </w:r>
    </w:p>
    <w:p w14:paraId="268D0E47" w14:textId="77777777" w:rsidR="004C1D6F" w:rsidRDefault="00000000">
      <w:r>
        <w:t>Q: सेव (Save) अथवा सेव ऐज (Save as) के लिए कौन सा मेन्यू चुना जाता है?</w:t>
      </w:r>
    </w:p>
    <w:p w14:paraId="0C697178" w14:textId="77777777" w:rsidR="004C1D6F" w:rsidRDefault="00000000">
      <w:r>
        <w:t>A: फाइल</w:t>
      </w:r>
    </w:p>
    <w:p w14:paraId="4432BA7F" w14:textId="77777777" w:rsidR="004C1D6F" w:rsidRDefault="00000000">
      <w:r>
        <w:t>B: फॉरमेट</w:t>
      </w:r>
    </w:p>
    <w:p w14:paraId="692972ED" w14:textId="77777777" w:rsidR="004C1D6F" w:rsidRDefault="00000000">
      <w:r>
        <w:t>C: टूल्स</w:t>
      </w:r>
    </w:p>
    <w:p w14:paraId="762AD14D" w14:textId="77777777" w:rsidR="004C1D6F" w:rsidRDefault="00000000">
      <w:r>
        <w:t>D: एडिट</w:t>
      </w:r>
    </w:p>
    <w:p w14:paraId="63AC63B1" w14:textId="77777777" w:rsidR="004C1D6F" w:rsidRDefault="00000000">
      <w:r>
        <w:t>Answer: A</w:t>
      </w:r>
    </w:p>
    <w:p w14:paraId="67796CB8" w14:textId="77777777" w:rsidR="004C1D6F" w:rsidRDefault="00000000">
      <w:r>
        <w:br/>
      </w:r>
    </w:p>
    <w:p w14:paraId="384CAC81" w14:textId="77777777" w:rsidR="004C1D6F" w:rsidRDefault="00000000">
      <w:r>
        <w:t>Q: याहू गूगल एवं MSN है</w:t>
      </w:r>
    </w:p>
    <w:p w14:paraId="7082ACA6" w14:textId="77777777" w:rsidR="004C1D6F" w:rsidRDefault="00000000">
      <w:r>
        <w:t>A: इन्टरनेट साईट</w:t>
      </w:r>
    </w:p>
    <w:p w14:paraId="602649B3" w14:textId="77777777" w:rsidR="004C1D6F" w:rsidRDefault="00000000">
      <w:r>
        <w:t>B: कम्प्यूटर ब्रांड</w:t>
      </w:r>
    </w:p>
    <w:p w14:paraId="37E6395C" w14:textId="77777777" w:rsidR="004C1D6F" w:rsidRDefault="00000000">
      <w:r>
        <w:t>C: घड़ियों</w:t>
      </w:r>
    </w:p>
    <w:p w14:paraId="16335664" w14:textId="77777777" w:rsidR="004C1D6F" w:rsidRDefault="00000000">
      <w:r>
        <w:t>D: शनि ग्रह के छल्ले</w:t>
      </w:r>
    </w:p>
    <w:p w14:paraId="4A85F73F" w14:textId="77777777" w:rsidR="004C1D6F" w:rsidRDefault="00000000">
      <w:r>
        <w:t>Answer: A</w:t>
      </w:r>
    </w:p>
    <w:p w14:paraId="106AF937" w14:textId="77777777" w:rsidR="004C1D6F" w:rsidRDefault="00000000">
      <w:r>
        <w:br/>
      </w:r>
    </w:p>
    <w:p w14:paraId="72E777D6" w14:textId="77777777" w:rsidR="004C1D6F" w:rsidRDefault="00000000">
      <w:r>
        <w:t>Q: निम्नलिखित में से कौनसा विकल्प अलग है ?</w:t>
      </w:r>
    </w:p>
    <w:p w14:paraId="34ED4A2C" w14:textId="77777777" w:rsidR="004C1D6F" w:rsidRDefault="00000000">
      <w:r>
        <w:t>A: लाइनक्स</w:t>
      </w:r>
    </w:p>
    <w:p w14:paraId="0E435686" w14:textId="77777777" w:rsidR="004C1D6F" w:rsidRDefault="00000000">
      <w:r>
        <w:t>B: विन्डोज़ 98</w:t>
      </w:r>
    </w:p>
    <w:p w14:paraId="485B12AB" w14:textId="77777777" w:rsidR="004C1D6F" w:rsidRDefault="00000000">
      <w:r>
        <w:t>C: C++</w:t>
      </w:r>
    </w:p>
    <w:p w14:paraId="68E8089A" w14:textId="77777777" w:rsidR="004C1D6F" w:rsidRDefault="00000000">
      <w:r>
        <w:t>D: विन्डोज़ 7</w:t>
      </w:r>
    </w:p>
    <w:p w14:paraId="289EFE06" w14:textId="77777777" w:rsidR="004C1D6F" w:rsidRDefault="00000000">
      <w:r>
        <w:t>Answer: C</w:t>
      </w:r>
    </w:p>
    <w:p w14:paraId="7683EC3E" w14:textId="77777777" w:rsidR="004C1D6F" w:rsidRDefault="00000000">
      <w:r>
        <w:lastRenderedPageBreak/>
        <w:br/>
      </w:r>
    </w:p>
    <w:p w14:paraId="3E0AEBFA" w14:textId="77777777" w:rsidR="004C1D6F" w:rsidRDefault="00000000">
      <w:r>
        <w:t>Q: CRAY क्या है</w:t>
      </w:r>
    </w:p>
    <w:p w14:paraId="440BAD90" w14:textId="77777777" w:rsidR="004C1D6F" w:rsidRDefault="00000000">
      <w:r>
        <w:t>A: मिनी कम्प्यूटर</w:t>
      </w:r>
    </w:p>
    <w:p w14:paraId="0F0E3BB1" w14:textId="77777777" w:rsidR="004C1D6F" w:rsidRDefault="00000000">
      <w:r>
        <w:t>B: माइक्रो कम्प्यूटर</w:t>
      </w:r>
    </w:p>
    <w:p w14:paraId="3014A8A1" w14:textId="77777777" w:rsidR="004C1D6F" w:rsidRDefault="00000000">
      <w:r>
        <w:t>C: मेनफ्रेम कम्प्यूटर</w:t>
      </w:r>
    </w:p>
    <w:p w14:paraId="2395EC3A" w14:textId="77777777" w:rsidR="004C1D6F" w:rsidRDefault="00000000">
      <w:r>
        <w:t>D: सुपर कम्प्यूटर</w:t>
      </w:r>
    </w:p>
    <w:p w14:paraId="49942857" w14:textId="77777777" w:rsidR="004C1D6F" w:rsidRDefault="00000000">
      <w:r>
        <w:t>Answer: D</w:t>
      </w:r>
    </w:p>
    <w:p w14:paraId="53DC5F15" w14:textId="77777777" w:rsidR="004C1D6F" w:rsidRDefault="00000000">
      <w:r>
        <w:br/>
      </w:r>
    </w:p>
    <w:p w14:paraId="48387B6D" w14:textId="77777777" w:rsidR="004C1D6F" w:rsidRDefault="00000000">
      <w:r>
        <w:t>Q: वर्तमान पीढ़ी के कंप्यूटर में प्रयोग होते है ?</w:t>
      </w:r>
    </w:p>
    <w:p w14:paraId="39E3D36C" w14:textId="77777777" w:rsidR="004C1D6F" w:rsidRDefault="00000000">
      <w:r>
        <w:t>A: MSIC</w:t>
      </w:r>
    </w:p>
    <w:p w14:paraId="7432B35E" w14:textId="77777777" w:rsidR="004C1D6F" w:rsidRDefault="00000000">
      <w:r>
        <w:t>B: ULSIC</w:t>
      </w:r>
    </w:p>
    <w:p w14:paraId="581814E2" w14:textId="77777777" w:rsidR="004C1D6F" w:rsidRDefault="00000000">
      <w:r>
        <w:t>C: SSIC</w:t>
      </w:r>
    </w:p>
    <w:p w14:paraId="2EE60622" w14:textId="77777777" w:rsidR="004C1D6F" w:rsidRDefault="00000000">
      <w:r>
        <w:t>D: VLSIC</w:t>
      </w:r>
    </w:p>
    <w:p w14:paraId="49860CA2" w14:textId="77777777" w:rsidR="004C1D6F" w:rsidRDefault="00000000">
      <w:r>
        <w:t>Answer: B</w:t>
      </w:r>
    </w:p>
    <w:p w14:paraId="369F8B3A" w14:textId="77777777" w:rsidR="004C1D6F" w:rsidRDefault="00000000">
      <w:r>
        <w:br/>
      </w:r>
    </w:p>
    <w:p w14:paraId="21AD0AE3" w14:textId="77777777" w:rsidR="004C1D6F" w:rsidRDefault="00000000">
      <w:r>
        <w:t>Q: जीयूआई (GUI) आधारित ऑपरेटिंग सिस्टम में फाइलों, फोल्डरों, प्रोग्रामों या अन्य आइटमों का लघु ग्राफ़िकल निरूपण इनमें से क्या कहलाता है:</w:t>
      </w:r>
    </w:p>
    <w:p w14:paraId="06875FA4" w14:textId="77777777" w:rsidR="004C1D6F" w:rsidRDefault="00000000">
      <w:r>
        <w:t>A: आइकॉन</w:t>
      </w:r>
    </w:p>
    <w:p w14:paraId="126CBA66" w14:textId="77777777" w:rsidR="004C1D6F" w:rsidRDefault="00000000">
      <w:r>
        <w:t>B: सिम्बल</w:t>
      </w:r>
    </w:p>
    <w:p w14:paraId="703787C9" w14:textId="77777777" w:rsidR="004C1D6F" w:rsidRDefault="00000000">
      <w:r>
        <w:t>C: टैब्स</w:t>
      </w:r>
    </w:p>
    <w:p w14:paraId="1D6114B8" w14:textId="77777777" w:rsidR="004C1D6F" w:rsidRDefault="00000000">
      <w:r>
        <w:t>D: रिबन</w:t>
      </w:r>
    </w:p>
    <w:p w14:paraId="3064A37F" w14:textId="77777777" w:rsidR="004C1D6F" w:rsidRDefault="00000000">
      <w:r>
        <w:t>Answer: A</w:t>
      </w:r>
    </w:p>
    <w:p w14:paraId="1FE11202" w14:textId="77777777" w:rsidR="004C1D6F" w:rsidRDefault="00000000">
      <w:r>
        <w:br/>
      </w:r>
    </w:p>
    <w:p w14:paraId="187CAC86" w14:textId="77777777" w:rsidR="004C1D6F" w:rsidRDefault="00000000">
      <w:r>
        <w:t>Q: __________  विभिन्न रंगों वाली निरंतर रेखाएँ उत्पन्न करने वाला एक आउटपुट डिवाइस है।</w:t>
      </w:r>
    </w:p>
    <w:p w14:paraId="01F34356" w14:textId="77777777" w:rsidR="004C1D6F" w:rsidRDefault="00000000">
      <w:r>
        <w:lastRenderedPageBreak/>
        <w:t>A: डेजी व्हील प्रिंटर</w:t>
      </w:r>
    </w:p>
    <w:p w14:paraId="6C6AE5A0" w14:textId="77777777" w:rsidR="004C1D6F" w:rsidRDefault="00000000">
      <w:r>
        <w:t>B: प्लॉटर</w:t>
      </w:r>
    </w:p>
    <w:p w14:paraId="5BF80B7C" w14:textId="77777777" w:rsidR="004C1D6F" w:rsidRDefault="00000000">
      <w:r>
        <w:t>C: ड्रम प्रिंटर</w:t>
      </w:r>
    </w:p>
    <w:p w14:paraId="55DD753A" w14:textId="77777777" w:rsidR="004C1D6F" w:rsidRDefault="00000000">
      <w:r>
        <w:t>D: चेन प्रिंटर का उपयोग</w:t>
      </w:r>
    </w:p>
    <w:p w14:paraId="2BE72277" w14:textId="77777777" w:rsidR="004C1D6F" w:rsidRDefault="00000000">
      <w:r>
        <w:t>Answer: B</w:t>
      </w:r>
    </w:p>
    <w:p w14:paraId="5D21F463" w14:textId="77777777" w:rsidR="004C1D6F" w:rsidRDefault="00000000">
      <w:r>
        <w:br/>
      </w:r>
    </w:p>
    <w:p w14:paraId="7AA96CE7" w14:textId="77777777" w:rsidR="004C1D6F" w:rsidRDefault="00000000">
      <w:r>
        <w:t>Q: नेटस्केप नेविगेटर एक __________ है।</w:t>
      </w:r>
    </w:p>
    <w:p w14:paraId="50C3CC2F" w14:textId="77777777" w:rsidR="004C1D6F" w:rsidRDefault="00000000">
      <w:r>
        <w:t>A: ग्राफिकल यूज़र इंटरफेस या चित्रितोप योजक सम्पर्क साधन</w:t>
      </w:r>
    </w:p>
    <w:p w14:paraId="027D0111" w14:textId="77777777" w:rsidR="004C1D6F" w:rsidRDefault="00000000">
      <w:r>
        <w:t>B: प्रोग्रामिंग भाषा या क्रमादेशन भाषा</w:t>
      </w:r>
    </w:p>
    <w:p w14:paraId="109EA26D" w14:textId="77777777" w:rsidR="004C1D6F" w:rsidRDefault="00000000">
      <w:r>
        <w:t>C: वेब ब्राउज़र या वेब पृष्ठ परिर्वतक</w:t>
      </w:r>
    </w:p>
    <w:p w14:paraId="30C9DA63" w14:textId="77777777" w:rsidR="004C1D6F" w:rsidRDefault="00000000">
      <w:r>
        <w:t>D: प्रोसेसर या संसाधक</w:t>
      </w:r>
    </w:p>
    <w:p w14:paraId="4ACBC794" w14:textId="77777777" w:rsidR="004C1D6F" w:rsidRDefault="00000000">
      <w:r>
        <w:t>Answer: C</w:t>
      </w:r>
    </w:p>
    <w:p w14:paraId="06B45AC7" w14:textId="77777777" w:rsidR="004C1D6F" w:rsidRDefault="00000000">
      <w:r>
        <w:br/>
      </w:r>
    </w:p>
    <w:p w14:paraId="500B27E2" w14:textId="77777777" w:rsidR="004C1D6F" w:rsidRDefault="00000000">
      <w:r>
        <w:t>Q: 'आधुनिक कम्प्यूटर का जनक' किसे कहा जाता है?</w:t>
      </w:r>
    </w:p>
    <w:p w14:paraId="5705EDA7" w14:textId="77777777" w:rsidR="004C1D6F" w:rsidRDefault="00000000">
      <w:r>
        <w:t>A: अलेक्ज़ेंडर फ्लेमिंग</w:t>
      </w:r>
    </w:p>
    <w:p w14:paraId="197B16BB" w14:textId="77777777" w:rsidR="004C1D6F" w:rsidRDefault="00000000">
      <w:r>
        <w:t>B: बिल गेट्स</w:t>
      </w:r>
    </w:p>
    <w:p w14:paraId="2223CF77" w14:textId="77777777" w:rsidR="004C1D6F" w:rsidRDefault="00000000">
      <w:r>
        <w:t>C: माइकल फैराडे</w:t>
      </w:r>
    </w:p>
    <w:p w14:paraId="52DABF4D" w14:textId="77777777" w:rsidR="004C1D6F" w:rsidRDefault="00000000">
      <w:r>
        <w:t>D: चार्ल्स बैबेज</w:t>
      </w:r>
    </w:p>
    <w:p w14:paraId="2CE9DA38" w14:textId="77777777" w:rsidR="004C1D6F" w:rsidRDefault="00000000">
      <w:r>
        <w:t>Answer: D</w:t>
      </w:r>
    </w:p>
    <w:p w14:paraId="226569BE" w14:textId="77777777" w:rsidR="004C1D6F" w:rsidRDefault="00000000">
      <w:r>
        <w:br/>
      </w:r>
    </w:p>
    <w:p w14:paraId="279657DF" w14:textId="77777777" w:rsidR="004C1D6F" w:rsidRDefault="00000000">
      <w:r>
        <w:t>Q: टेक्स्ट में आपकी पोजीशन दर्शाने वाले ब्लिंकिंग पॉइंट को __________  कहते है</w:t>
      </w:r>
    </w:p>
    <w:p w14:paraId="4DB5C22E" w14:textId="77777777" w:rsidR="004C1D6F" w:rsidRDefault="00000000">
      <w:r>
        <w:t>A: ब्लिंकर</w:t>
      </w:r>
    </w:p>
    <w:p w14:paraId="50E73314" w14:textId="77777777" w:rsidR="004C1D6F" w:rsidRDefault="00000000">
      <w:r>
        <w:t>B: कर्सर</w:t>
      </w:r>
    </w:p>
    <w:p w14:paraId="509F7456" w14:textId="77777777" w:rsidR="004C1D6F" w:rsidRDefault="00000000">
      <w:r>
        <w:lastRenderedPageBreak/>
        <w:t>C: काजर</w:t>
      </w:r>
    </w:p>
    <w:p w14:paraId="103EDA91" w14:textId="77777777" w:rsidR="004C1D6F" w:rsidRDefault="00000000">
      <w:r>
        <w:t>D: पॉइंटर</w:t>
      </w:r>
    </w:p>
    <w:p w14:paraId="56539F8D" w14:textId="77777777" w:rsidR="004C1D6F" w:rsidRDefault="00000000">
      <w:r>
        <w:t>Answer: B</w:t>
      </w:r>
    </w:p>
    <w:p w14:paraId="611CCADF" w14:textId="77777777" w:rsidR="004C1D6F" w:rsidRDefault="00000000">
      <w:r>
        <w:br/>
      </w:r>
    </w:p>
    <w:p w14:paraId="289FC75F" w14:textId="77777777" w:rsidR="004C1D6F" w:rsidRDefault="00000000">
      <w:r>
        <w:t>Q: एक वेबसाइट से दूसरी वेबसाइट पर जाना कहलाता है:</w:t>
      </w:r>
    </w:p>
    <w:p w14:paraId="14B052BE" w14:textId="77777777" w:rsidR="004C1D6F" w:rsidRDefault="00000000">
      <w:r>
        <w:t>A: ब्राउज़िंग</w:t>
      </w:r>
    </w:p>
    <w:p w14:paraId="4B630496" w14:textId="77777777" w:rsidR="004C1D6F" w:rsidRDefault="00000000">
      <w:r>
        <w:t>B: डाउनलोडिंग</w:t>
      </w:r>
    </w:p>
    <w:p w14:paraId="30B3C5DC" w14:textId="77777777" w:rsidR="004C1D6F" w:rsidRDefault="00000000">
      <w:r>
        <w:t>C: अपलोडिंग</w:t>
      </w:r>
    </w:p>
    <w:p w14:paraId="7BBA5AD1" w14:textId="77777777" w:rsidR="004C1D6F" w:rsidRDefault="00000000">
      <w:r>
        <w:t>D: अटैचमेंट</w:t>
      </w:r>
    </w:p>
    <w:p w14:paraId="373AF239" w14:textId="77777777" w:rsidR="004C1D6F" w:rsidRDefault="00000000">
      <w:r>
        <w:t>Answer: A</w:t>
      </w:r>
    </w:p>
    <w:p w14:paraId="6B6B3691" w14:textId="77777777" w:rsidR="004C1D6F" w:rsidRDefault="00000000">
      <w:r>
        <w:br/>
      </w:r>
    </w:p>
    <w:p w14:paraId="0B194BEB" w14:textId="77777777" w:rsidR="004C1D6F" w:rsidRDefault="00000000">
      <w:r>
        <w:t>Q: दो या अधिक चित्रों को मिलाकर एक नया चित्र बनाने के लिए कौन सा तरीका प्रयोग किया जाता है?</w:t>
      </w:r>
    </w:p>
    <w:p w14:paraId="648237EE" w14:textId="77777777" w:rsidR="004C1D6F" w:rsidRDefault="00000000">
      <w:r>
        <w:t>A: रेंडरिंग</w:t>
      </w:r>
    </w:p>
    <w:p w14:paraId="72A8A330" w14:textId="77777777" w:rsidR="004C1D6F" w:rsidRDefault="00000000">
      <w:r>
        <w:t>B: रैपिंग</w:t>
      </w:r>
    </w:p>
    <w:p w14:paraId="4A8960B2" w14:textId="77777777" w:rsidR="004C1D6F" w:rsidRDefault="00000000">
      <w:r>
        <w:t>C: मॉर्फिंग</w:t>
      </w:r>
    </w:p>
    <w:p w14:paraId="134F7B09" w14:textId="77777777" w:rsidR="004C1D6F" w:rsidRDefault="00000000">
      <w:r>
        <w:t>D: एनीमेटिंग</w:t>
      </w:r>
    </w:p>
    <w:p w14:paraId="6B2FD119" w14:textId="77777777" w:rsidR="004C1D6F" w:rsidRDefault="00000000">
      <w:r>
        <w:t>Answer: C</w:t>
      </w:r>
    </w:p>
    <w:p w14:paraId="24759B34" w14:textId="77777777" w:rsidR="004C1D6F" w:rsidRDefault="00000000">
      <w:r>
        <w:br/>
      </w:r>
    </w:p>
    <w:p w14:paraId="4ECFDBC1" w14:textId="77777777" w:rsidR="004C1D6F" w:rsidRDefault="00000000">
      <w:r>
        <w:t>Q: टेलीविजन ट्रान्समिशन निम्न में से किसका उदाहरण है ?</w:t>
      </w:r>
    </w:p>
    <w:p w14:paraId="172E47FE" w14:textId="77777777" w:rsidR="004C1D6F" w:rsidRDefault="00000000">
      <w:r>
        <w:t>A: सिम्पलेक्स कम्युनिकेशन</w:t>
      </w:r>
    </w:p>
    <w:p w14:paraId="658C9CAF" w14:textId="77777777" w:rsidR="004C1D6F" w:rsidRDefault="00000000">
      <w:r>
        <w:t>B: हाफ डुप्लेक्स कम्यूनिकेशन</w:t>
      </w:r>
    </w:p>
    <w:p w14:paraId="5E63D55E" w14:textId="77777777" w:rsidR="004C1D6F" w:rsidRDefault="00000000">
      <w:r>
        <w:t>C: फुल डुप्लेक्स कम्यूनिकेशन</w:t>
      </w:r>
    </w:p>
    <w:p w14:paraId="36FD514A" w14:textId="77777777" w:rsidR="004C1D6F" w:rsidRDefault="00000000">
      <w:r>
        <w:t>D: उपरोक्त में से कोई नहीं</w:t>
      </w:r>
    </w:p>
    <w:p w14:paraId="2F244B11" w14:textId="77777777" w:rsidR="004C1D6F" w:rsidRDefault="00000000">
      <w:r>
        <w:lastRenderedPageBreak/>
        <w:t>Answer: A</w:t>
      </w:r>
    </w:p>
    <w:p w14:paraId="1E609415" w14:textId="77777777" w:rsidR="004C1D6F" w:rsidRDefault="00000000">
      <w:r>
        <w:br/>
      </w:r>
    </w:p>
    <w:p w14:paraId="7A1DB959" w14:textId="77777777" w:rsidR="004C1D6F" w:rsidRDefault="00000000">
      <w:r>
        <w:t>Q: गति भेद को समायोजित करने के लिए प्रयुक्त मेमोरी बफर को क्या कहते है ?</w:t>
      </w:r>
    </w:p>
    <w:p w14:paraId="615C95B9" w14:textId="77777777" w:rsidR="004C1D6F" w:rsidRDefault="00000000">
      <w:r>
        <w:t>A: कैच</w:t>
      </w:r>
    </w:p>
    <w:p w14:paraId="37E8C6EE" w14:textId="77777777" w:rsidR="004C1D6F" w:rsidRDefault="00000000">
      <w:r>
        <w:t>B: स्टेक प्वांइटर</w:t>
      </w:r>
    </w:p>
    <w:p w14:paraId="78246170" w14:textId="77777777" w:rsidR="004C1D6F" w:rsidRDefault="00000000">
      <w:r>
        <w:t>C: एक्यूम्यूलेटर</w:t>
      </w:r>
    </w:p>
    <w:p w14:paraId="26BB02BF" w14:textId="77777777" w:rsidR="004C1D6F" w:rsidRDefault="00000000">
      <w:r>
        <w:t>D: डिस्क</w:t>
      </w:r>
    </w:p>
    <w:p w14:paraId="6F651301" w14:textId="77777777" w:rsidR="004C1D6F" w:rsidRDefault="00000000">
      <w:r>
        <w:t>Answer: A</w:t>
      </w:r>
    </w:p>
    <w:p w14:paraId="1397015B" w14:textId="77777777" w:rsidR="004C1D6F" w:rsidRDefault="00000000">
      <w:r>
        <w:br/>
      </w:r>
    </w:p>
    <w:p w14:paraId="231BBA6E" w14:textId="77777777" w:rsidR="004C1D6F" w:rsidRDefault="00000000">
      <w:r>
        <w:t>Q: निम्न में से कौन-सी युक्ति मुद्रित पाठ को सीधे इनपुट करने के लिए प्रयुक्त होती है?</w:t>
      </w:r>
    </w:p>
    <w:p w14:paraId="79CBD48A" w14:textId="77777777" w:rsidR="004C1D6F" w:rsidRDefault="00000000">
      <w:r>
        <w:t>A: OCR</w:t>
      </w:r>
    </w:p>
    <w:p w14:paraId="1BA5B662" w14:textId="77777777" w:rsidR="004C1D6F" w:rsidRDefault="00000000">
      <w:r>
        <w:t>B: OMR</w:t>
      </w:r>
    </w:p>
    <w:p w14:paraId="3F529801" w14:textId="77777777" w:rsidR="004C1D6F" w:rsidRDefault="00000000">
      <w:r>
        <w:t>C: MICR</w:t>
      </w:r>
    </w:p>
    <w:p w14:paraId="5E9E465D" w14:textId="77777777" w:rsidR="004C1D6F" w:rsidRDefault="00000000">
      <w:r>
        <w:t>D: OBR</w:t>
      </w:r>
    </w:p>
    <w:p w14:paraId="78FE3C1E" w14:textId="77777777" w:rsidR="004C1D6F" w:rsidRDefault="00000000">
      <w:r>
        <w:t>Answer: C</w:t>
      </w:r>
    </w:p>
    <w:p w14:paraId="4C553F09" w14:textId="77777777" w:rsidR="004C1D6F" w:rsidRDefault="00000000">
      <w:r>
        <w:br/>
      </w:r>
    </w:p>
    <w:p w14:paraId="7D602B16" w14:textId="77777777" w:rsidR="004C1D6F" w:rsidRDefault="00000000">
      <w:r>
        <w:t>Q: इनपुट का आउटपुट में रुपान्तरण किया जाता है ?</w:t>
      </w:r>
    </w:p>
    <w:p w14:paraId="6D61DDA1" w14:textId="77777777" w:rsidR="004C1D6F" w:rsidRDefault="00000000">
      <w:r>
        <w:t>A: मेमोरी द्वारा</w:t>
      </w:r>
    </w:p>
    <w:p w14:paraId="5E806664" w14:textId="77777777" w:rsidR="004C1D6F" w:rsidRDefault="00000000">
      <w:r>
        <w:t>B: सी पी यू द्वारा</w:t>
      </w:r>
    </w:p>
    <w:p w14:paraId="7EE502BC" w14:textId="77777777" w:rsidR="004C1D6F" w:rsidRDefault="00000000">
      <w:r>
        <w:t>C: इनपुट और आउटपुट द्वारा</w:t>
      </w:r>
    </w:p>
    <w:p w14:paraId="32A6E287" w14:textId="77777777" w:rsidR="004C1D6F" w:rsidRDefault="00000000">
      <w:r>
        <w:t>D: पेरिफेरल्स द्वारा</w:t>
      </w:r>
    </w:p>
    <w:p w14:paraId="474D352D" w14:textId="77777777" w:rsidR="004C1D6F" w:rsidRDefault="00000000">
      <w:r>
        <w:t>Answer: B</w:t>
      </w:r>
    </w:p>
    <w:p w14:paraId="77FDDAE8" w14:textId="77777777" w:rsidR="004C1D6F" w:rsidRDefault="00000000">
      <w:r>
        <w:br/>
      </w:r>
    </w:p>
    <w:p w14:paraId="60C3F522" w14:textId="77777777" w:rsidR="004C1D6F" w:rsidRDefault="00000000">
      <w:r>
        <w:lastRenderedPageBreak/>
        <w:t>Q: 2GB निम्नलिखित में से कितनी होता है?</w:t>
      </w:r>
    </w:p>
    <w:p w14:paraId="58A0071F" w14:textId="77777777" w:rsidR="004C1D6F" w:rsidRDefault="00000000">
      <w:r>
        <w:t>A: 2 × 1024 × 1024 × 1024 Bytes</w:t>
      </w:r>
    </w:p>
    <w:p w14:paraId="0E3E0E13" w14:textId="77777777" w:rsidR="004C1D6F" w:rsidRDefault="00000000">
      <w:r>
        <w:t>B: 2 × 1024 × 1024 Bytes</w:t>
      </w:r>
    </w:p>
    <w:p w14:paraId="7DAEB242" w14:textId="77777777" w:rsidR="004C1D6F" w:rsidRDefault="00000000">
      <w:r>
        <w:t>C: 2 × 1022 × 1022 × 1022 Bytes</w:t>
      </w:r>
    </w:p>
    <w:p w14:paraId="31F9997F" w14:textId="77777777" w:rsidR="004C1D6F" w:rsidRDefault="00000000">
      <w:r>
        <w:t>D: 2 × 1022 × 1022, Bytes</w:t>
      </w:r>
    </w:p>
    <w:p w14:paraId="4F825901" w14:textId="77777777" w:rsidR="004C1D6F" w:rsidRDefault="00000000">
      <w:r>
        <w:t>Answer: A</w:t>
      </w:r>
    </w:p>
    <w:p w14:paraId="569D5A39" w14:textId="77777777" w:rsidR="004C1D6F" w:rsidRDefault="00000000">
      <w:r>
        <w:br/>
      </w:r>
    </w:p>
    <w:p w14:paraId="6D9B14E5" w14:textId="77777777" w:rsidR="004C1D6F" w:rsidRDefault="00000000">
      <w:r>
        <w:t>Q: निम्नलिखित में से कौन-सा कम्प्यूटरों को टेलिफोन लाइनों का प्रयोग करके डाटा अंतरित करने की अनुमति देता है?</w:t>
      </w:r>
    </w:p>
    <w:p w14:paraId="717D8D60" w14:textId="77777777" w:rsidR="004C1D6F" w:rsidRDefault="00000000">
      <w:r>
        <w:t>A: कुंजीपटल</w:t>
      </w:r>
    </w:p>
    <w:p w14:paraId="78A58333" w14:textId="77777777" w:rsidR="004C1D6F" w:rsidRDefault="00000000">
      <w:r>
        <w:t>B: सीपीयू</w:t>
      </w:r>
    </w:p>
    <w:p w14:paraId="00A727F4" w14:textId="77777777" w:rsidR="004C1D6F" w:rsidRDefault="00000000">
      <w:r>
        <w:t>C: मोडम</w:t>
      </w:r>
    </w:p>
    <w:p w14:paraId="27B468D3" w14:textId="77777777" w:rsidR="004C1D6F" w:rsidRDefault="00000000">
      <w:r>
        <w:t>D: प्रिन्टर</w:t>
      </w:r>
    </w:p>
    <w:p w14:paraId="4F262E6F" w14:textId="77777777" w:rsidR="004C1D6F" w:rsidRDefault="00000000">
      <w:r>
        <w:t>Answer: C</w:t>
      </w:r>
    </w:p>
    <w:p w14:paraId="06D03E1E" w14:textId="77777777" w:rsidR="004C1D6F" w:rsidRDefault="00000000">
      <w:r>
        <w:br/>
      </w:r>
    </w:p>
    <w:p w14:paraId="7DEBC256" w14:textId="77777777" w:rsidR="004C1D6F" w:rsidRDefault="00000000">
      <w:r>
        <w:t>Q: कौन-सा सॉफ्टवेयर शब्द संसाधन (word processing) में प्रयोग किया जाता है?</w:t>
      </w:r>
    </w:p>
    <w:p w14:paraId="588B5B58" w14:textId="77777777" w:rsidR="004C1D6F" w:rsidRDefault="00000000">
      <w:r>
        <w:t>A: पेजमेकर</w:t>
      </w:r>
    </w:p>
    <w:p w14:paraId="753C33C7" w14:textId="77777777" w:rsidR="004C1D6F" w:rsidRDefault="00000000">
      <w:r>
        <w:t>B: वर्ड स्टार</w:t>
      </w:r>
    </w:p>
    <w:p w14:paraId="219B6051" w14:textId="77777777" w:rsidR="004C1D6F" w:rsidRDefault="00000000">
      <w:r>
        <w:t>C: एम. एस. वर्ड</w:t>
      </w:r>
    </w:p>
    <w:p w14:paraId="60CAC330" w14:textId="77777777" w:rsidR="004C1D6F" w:rsidRDefault="00000000">
      <w:r>
        <w:t>D: ये सभी</w:t>
      </w:r>
    </w:p>
    <w:p w14:paraId="5DAEF861" w14:textId="77777777" w:rsidR="004C1D6F" w:rsidRDefault="00000000">
      <w:r>
        <w:t>Answer: D</w:t>
      </w:r>
    </w:p>
    <w:p w14:paraId="1C7B8951" w14:textId="77777777" w:rsidR="004C1D6F" w:rsidRDefault="00000000">
      <w:r>
        <w:br/>
      </w:r>
    </w:p>
    <w:p w14:paraId="4A4FA75E" w14:textId="77777777" w:rsidR="004C1D6F" w:rsidRDefault="00000000">
      <w:r>
        <w:t>Q: इनमें से किस जनरेशन के कंप्यूटरों में पहली बार उनके सीपीयू (CPU) में इंटिग्रेटेड सर्किट का उपयोग किया गया?</w:t>
      </w:r>
    </w:p>
    <w:p w14:paraId="6CD48ACD" w14:textId="77777777" w:rsidR="004C1D6F" w:rsidRDefault="00000000">
      <w:r>
        <w:t>A: पहले जनरेशन</w:t>
      </w:r>
    </w:p>
    <w:p w14:paraId="30DDC985" w14:textId="77777777" w:rsidR="004C1D6F" w:rsidRDefault="00000000">
      <w:r>
        <w:lastRenderedPageBreak/>
        <w:t>B: तीसरे जनरेशन</w:t>
      </w:r>
    </w:p>
    <w:p w14:paraId="4788AE49" w14:textId="77777777" w:rsidR="004C1D6F" w:rsidRDefault="00000000">
      <w:r>
        <w:t>C: चौथे जनरेशन</w:t>
      </w:r>
    </w:p>
    <w:p w14:paraId="6192FE7C" w14:textId="77777777" w:rsidR="004C1D6F" w:rsidRDefault="00000000">
      <w:r>
        <w:t>D: पहले जनरेशन</w:t>
      </w:r>
    </w:p>
    <w:p w14:paraId="5F39BE53" w14:textId="77777777" w:rsidR="004C1D6F" w:rsidRDefault="00000000">
      <w:r>
        <w:t>Answer: B</w:t>
      </w:r>
    </w:p>
    <w:p w14:paraId="454769D7" w14:textId="77777777" w:rsidR="004C1D6F" w:rsidRDefault="00000000">
      <w:r>
        <w:br/>
      </w:r>
    </w:p>
    <w:p w14:paraId="5FB44854" w14:textId="77777777" w:rsidR="004C1D6F" w:rsidRDefault="00000000">
      <w:r>
        <w:t>Q: भारत का पहला सुपर कंप्यूटर है।</w:t>
      </w:r>
    </w:p>
    <w:p w14:paraId="22479596" w14:textId="77777777" w:rsidR="004C1D6F" w:rsidRDefault="00000000">
      <w:r>
        <w:t>A: CRAY3</w:t>
      </w:r>
    </w:p>
    <w:p w14:paraId="2F425184" w14:textId="77777777" w:rsidR="004C1D6F" w:rsidRDefault="00000000">
      <w:r>
        <w:t>B: HITAC S-300</w:t>
      </w:r>
    </w:p>
    <w:p w14:paraId="1E3E0D5F" w14:textId="77777777" w:rsidR="004C1D6F" w:rsidRDefault="00000000">
      <w:r>
        <w:t>C: परम</w:t>
      </w:r>
    </w:p>
    <w:p w14:paraId="4D93B5E0" w14:textId="77777777" w:rsidR="004C1D6F" w:rsidRDefault="00000000">
      <w:r>
        <w:t>D: आर्यभट्ट</w:t>
      </w:r>
    </w:p>
    <w:p w14:paraId="36B52D57" w14:textId="77777777" w:rsidR="004C1D6F" w:rsidRDefault="00000000">
      <w:r>
        <w:t>Answer: C</w:t>
      </w:r>
    </w:p>
    <w:p w14:paraId="5F9929B6" w14:textId="77777777" w:rsidR="004C1D6F" w:rsidRDefault="00000000">
      <w:r>
        <w:br/>
      </w:r>
    </w:p>
    <w:p w14:paraId="11E2136C" w14:textId="77777777" w:rsidR="004C1D6F" w:rsidRDefault="00000000">
      <w:r>
        <w:t>Q: निम्नलिखित में से कौन एक जीयूआई (GUI)-आधारित ऑपरेटिंग सिस्टम नहीं है?</w:t>
      </w:r>
    </w:p>
    <w:p w14:paraId="290FC3B8" w14:textId="77777777" w:rsidR="004C1D6F" w:rsidRDefault="00000000">
      <w:r>
        <w:t>A: Linux mint</w:t>
      </w:r>
    </w:p>
    <w:p w14:paraId="5CD42722" w14:textId="77777777" w:rsidR="004C1D6F" w:rsidRDefault="00000000">
      <w:r>
        <w:t>B: Android</w:t>
      </w:r>
    </w:p>
    <w:p w14:paraId="51EE3385" w14:textId="77777777" w:rsidR="004C1D6F" w:rsidRDefault="00000000">
      <w:r>
        <w:t>C: MS-DOS</w:t>
      </w:r>
    </w:p>
    <w:p w14:paraId="3A3B4BEF" w14:textId="77777777" w:rsidR="004C1D6F" w:rsidRDefault="00000000">
      <w:r>
        <w:t>D: MS-Windows</w:t>
      </w:r>
    </w:p>
    <w:p w14:paraId="0FDCE8C4" w14:textId="77777777" w:rsidR="004C1D6F" w:rsidRDefault="00000000">
      <w:r>
        <w:t>Answer: C</w:t>
      </w:r>
    </w:p>
    <w:p w14:paraId="28DA71FC" w14:textId="77777777" w:rsidR="004C1D6F" w:rsidRDefault="00000000">
      <w:r>
        <w:br/>
      </w:r>
    </w:p>
    <w:p w14:paraId="5F538EA9" w14:textId="77777777" w:rsidR="004C1D6F" w:rsidRDefault="00000000">
      <w:r>
        <w:t>Q: ऑपरेटिंग सिस्टम इनमें से क्या होता है:</w:t>
      </w:r>
    </w:p>
    <w:p w14:paraId="2394D97D" w14:textId="77777777" w:rsidR="004C1D6F" w:rsidRDefault="00000000">
      <w:r>
        <w:t>A: सिस्टम सॉफ्टवेयर</w:t>
      </w:r>
    </w:p>
    <w:p w14:paraId="20686010" w14:textId="77777777" w:rsidR="004C1D6F" w:rsidRDefault="00000000">
      <w:r>
        <w:t>B: यूटिलिटी सॉफ्टवेयर</w:t>
      </w:r>
    </w:p>
    <w:p w14:paraId="5F39FC82" w14:textId="77777777" w:rsidR="004C1D6F" w:rsidRDefault="00000000">
      <w:r>
        <w:t>C: एप्लिकेशन सॉफ्टवेयर</w:t>
      </w:r>
    </w:p>
    <w:p w14:paraId="4E98F7FE" w14:textId="77777777" w:rsidR="004C1D6F" w:rsidRDefault="00000000">
      <w:r>
        <w:lastRenderedPageBreak/>
        <w:t>D: ईआरपी  सॉफ्टवेयर</w:t>
      </w:r>
    </w:p>
    <w:p w14:paraId="5D6EB346" w14:textId="77777777" w:rsidR="004C1D6F" w:rsidRDefault="00000000">
      <w:r>
        <w:t>Answer: A</w:t>
      </w:r>
    </w:p>
    <w:p w14:paraId="7AE062C3" w14:textId="77777777" w:rsidR="004C1D6F" w:rsidRDefault="00000000">
      <w:r>
        <w:br/>
      </w:r>
    </w:p>
    <w:p w14:paraId="0D39C6FB" w14:textId="77777777" w:rsidR="004C1D6F" w:rsidRDefault="00000000">
      <w:r>
        <w:t>Q: निम्नलिखित में से कौन एक वेब ब्राउज़र है?</w:t>
      </w:r>
    </w:p>
    <w:p w14:paraId="7C9353A3" w14:textId="77777777" w:rsidR="004C1D6F" w:rsidRDefault="00000000">
      <w:r>
        <w:t>A: ड्रॉपबॉक्स</w:t>
      </w:r>
    </w:p>
    <w:p w14:paraId="3AFC86DB" w14:textId="77777777" w:rsidR="004C1D6F" w:rsidRDefault="00000000">
      <w:r>
        <w:t>B: विंडोज</w:t>
      </w:r>
    </w:p>
    <w:p w14:paraId="04CE561B" w14:textId="77777777" w:rsidR="004C1D6F" w:rsidRDefault="00000000">
      <w:r>
        <w:t>C: सफारी</w:t>
      </w:r>
    </w:p>
    <w:p w14:paraId="7AC9F56A" w14:textId="77777777" w:rsidR="004C1D6F" w:rsidRDefault="00000000">
      <w:r>
        <w:t>D: फेसबुक</w:t>
      </w:r>
    </w:p>
    <w:p w14:paraId="30D8D8C6" w14:textId="77777777" w:rsidR="004C1D6F" w:rsidRDefault="00000000">
      <w:r>
        <w:t>Answer: C</w:t>
      </w:r>
    </w:p>
    <w:p w14:paraId="0A00E1C0" w14:textId="77777777" w:rsidR="004C1D6F" w:rsidRDefault="00000000">
      <w:r>
        <w:br/>
      </w:r>
    </w:p>
    <w:p w14:paraId="5EE1309B" w14:textId="77777777" w:rsidR="004C1D6F" w:rsidRDefault="00000000">
      <w:r>
        <w:t>Q: निम्न में से कौन एक कंप्यूटर नेटवर्क का/के मूल घटक है/हैं ?</w:t>
      </w:r>
    </w:p>
    <w:p w14:paraId="00128A72" w14:textId="77777777" w:rsidR="004C1D6F" w:rsidRDefault="00000000">
      <w:r>
        <w:t>A: आपका कंप्यूटर</w:t>
      </w:r>
    </w:p>
    <w:p w14:paraId="6255EC9D" w14:textId="77777777" w:rsidR="004C1D6F" w:rsidRDefault="00000000">
      <w:r>
        <w:t>B: इलेक्ट्रॉनिक डाटा</w:t>
      </w:r>
    </w:p>
    <w:p w14:paraId="15631B88" w14:textId="77777777" w:rsidR="004C1D6F" w:rsidRDefault="00000000">
      <w:r>
        <w:t>C: कनेक्शन माध्यम</w:t>
      </w:r>
    </w:p>
    <w:p w14:paraId="1623DF04" w14:textId="77777777" w:rsidR="004C1D6F" w:rsidRDefault="00000000">
      <w:r>
        <w:t>D: उपर्युक्त सभी</w:t>
      </w:r>
    </w:p>
    <w:p w14:paraId="792F4F2D" w14:textId="77777777" w:rsidR="004C1D6F" w:rsidRDefault="00000000">
      <w:r>
        <w:t>Answer: D</w:t>
      </w:r>
    </w:p>
    <w:p w14:paraId="26FD706E" w14:textId="77777777" w:rsidR="004C1D6F" w:rsidRDefault="00000000">
      <w:r>
        <w:br/>
      </w:r>
    </w:p>
    <w:p w14:paraId="63CEE1D5" w14:textId="77777777" w:rsidR="004C1D6F" w:rsidRDefault="00000000">
      <w:r>
        <w:t>Q: माइक्रो प्रोसेसर का अविष्कार किसने किया था ?</w:t>
      </w:r>
    </w:p>
    <w:p w14:paraId="12BA9939" w14:textId="77777777" w:rsidR="004C1D6F" w:rsidRDefault="00000000">
      <w:r>
        <w:t>A: IBM ने</w:t>
      </w:r>
    </w:p>
    <w:p w14:paraId="1B94E851" w14:textId="77777777" w:rsidR="004C1D6F" w:rsidRDefault="00000000">
      <w:r>
        <w:t>B: इंटेल ने</w:t>
      </w:r>
    </w:p>
    <w:p w14:paraId="3AA11F47" w14:textId="77777777" w:rsidR="004C1D6F" w:rsidRDefault="00000000">
      <w:r>
        <w:t>C: APPLE ने</w:t>
      </w:r>
    </w:p>
    <w:p w14:paraId="5239B4F1" w14:textId="77777777" w:rsidR="004C1D6F" w:rsidRDefault="00000000">
      <w:r>
        <w:t>D: HCL ने</w:t>
      </w:r>
    </w:p>
    <w:p w14:paraId="0ADF6CB4" w14:textId="77777777" w:rsidR="004C1D6F" w:rsidRDefault="00000000">
      <w:r>
        <w:t>Answer: B</w:t>
      </w:r>
    </w:p>
    <w:p w14:paraId="3859DF20" w14:textId="77777777" w:rsidR="004C1D6F" w:rsidRDefault="00000000">
      <w:r>
        <w:lastRenderedPageBreak/>
        <w:br/>
      </w:r>
    </w:p>
    <w:p w14:paraId="6AD1AF21" w14:textId="77777777" w:rsidR="004C1D6F" w:rsidRDefault="00000000">
      <w:r>
        <w:t>Q: ROM का पूर्ण स्वरूप क्या है?</w:t>
      </w:r>
    </w:p>
    <w:p w14:paraId="09388365" w14:textId="77777777" w:rsidR="004C1D6F" w:rsidRDefault="00000000">
      <w:r>
        <w:t>A: रैंडम ओरिजिन मनी</w:t>
      </w:r>
    </w:p>
    <w:p w14:paraId="58157DA6" w14:textId="77777777" w:rsidR="004C1D6F" w:rsidRDefault="00000000">
      <w:r>
        <w:t>B: रेडम ओन्ली मेमोरी</w:t>
      </w:r>
    </w:p>
    <w:p w14:paraId="4B823FD7" w14:textId="77777777" w:rsidR="004C1D6F" w:rsidRDefault="00000000">
      <w:r>
        <w:t>C: रीड ओन्ली मेमोरी</w:t>
      </w:r>
    </w:p>
    <w:p w14:paraId="5ED80294" w14:textId="77777777" w:rsidR="004C1D6F" w:rsidRDefault="00000000">
      <w:r>
        <w:t>D: रेंडम ओवरफ्लो मेमोरी</w:t>
      </w:r>
    </w:p>
    <w:p w14:paraId="1FE7E20D" w14:textId="77777777" w:rsidR="004C1D6F" w:rsidRDefault="00000000">
      <w:r>
        <w:t>Answer: C</w:t>
      </w:r>
    </w:p>
    <w:p w14:paraId="1DD7D0FC" w14:textId="77777777" w:rsidR="004C1D6F" w:rsidRDefault="00000000">
      <w:r>
        <w:br/>
      </w:r>
    </w:p>
    <w:p w14:paraId="7B79193A" w14:textId="77777777" w:rsidR="004C1D6F" w:rsidRDefault="00000000">
      <w:r>
        <w:t>Q: सुपर कम्प्यूटर अन्य कम्प्यूटरों से किस सन्दर्भ में भिन्न होते है</w:t>
      </w:r>
    </w:p>
    <w:p w14:paraId="6FC9C36C" w14:textId="77777777" w:rsidR="004C1D6F" w:rsidRDefault="00000000">
      <w:r>
        <w:t>A: बहुत अधिक कीमत</w:t>
      </w:r>
    </w:p>
    <w:p w14:paraId="2A5B0218" w14:textId="77777777" w:rsidR="004C1D6F" w:rsidRDefault="00000000">
      <w:r>
        <w:t>B: वातानुकूल की समस्या</w:t>
      </w:r>
    </w:p>
    <w:p w14:paraId="006C0FF0" w14:textId="77777777" w:rsidR="004C1D6F" w:rsidRDefault="00000000">
      <w:r>
        <w:t>C: परिकलन क्षमता एवं वृहत स्मृति भंडार</w:t>
      </w:r>
    </w:p>
    <w:p w14:paraId="4CAC2D06" w14:textId="77777777" w:rsidR="004C1D6F" w:rsidRDefault="00000000">
      <w:r>
        <w:t>D: बहुआयामी उपयोग</w:t>
      </w:r>
    </w:p>
    <w:p w14:paraId="044819EC" w14:textId="77777777" w:rsidR="004C1D6F" w:rsidRDefault="00000000">
      <w:r>
        <w:t>Answer: C</w:t>
      </w:r>
    </w:p>
    <w:p w14:paraId="5D173066" w14:textId="77777777" w:rsidR="004C1D6F" w:rsidRDefault="00000000">
      <w:r>
        <w:br/>
      </w:r>
    </w:p>
    <w:p w14:paraId="5DA8A5B3" w14:textId="77777777" w:rsidR="004C1D6F" w:rsidRDefault="00000000">
      <w:r>
        <w:t>Q: इनमें से कौन कम्प्यूटर की भाषा नहीं है ?</w:t>
      </w:r>
    </w:p>
    <w:p w14:paraId="29E9AC67" w14:textId="77777777" w:rsidR="004C1D6F" w:rsidRDefault="00000000">
      <w:r>
        <w:t>A: सी</w:t>
      </w:r>
    </w:p>
    <w:p w14:paraId="0487C63C" w14:textId="77777777" w:rsidR="004C1D6F" w:rsidRDefault="00000000">
      <w:r>
        <w:t>B: जावा</w:t>
      </w:r>
    </w:p>
    <w:p w14:paraId="67CCA4F7" w14:textId="77777777" w:rsidR="004C1D6F" w:rsidRDefault="00000000">
      <w:r>
        <w:t>C: पास्कल</w:t>
      </w:r>
    </w:p>
    <w:p w14:paraId="30E18846" w14:textId="77777777" w:rsidR="004C1D6F" w:rsidRDefault="00000000">
      <w:r>
        <w:t>D: लाइनक्स</w:t>
      </w:r>
    </w:p>
    <w:p w14:paraId="5735B886" w14:textId="77777777" w:rsidR="004C1D6F" w:rsidRDefault="00000000">
      <w:r>
        <w:t>Answer: D</w:t>
      </w:r>
    </w:p>
    <w:p w14:paraId="42F4D761" w14:textId="77777777" w:rsidR="004C1D6F" w:rsidRDefault="00000000">
      <w:r>
        <w:br/>
      </w:r>
    </w:p>
    <w:p w14:paraId="45F770E4" w14:textId="77777777" w:rsidR="004C1D6F" w:rsidRDefault="00000000">
      <w:r>
        <w:lastRenderedPageBreak/>
        <w:t>Q: MS Excel 2016 में निम्नलिखित में से किस ‘मेनू से मार्जिन्स’ और ‘ओरिएंटेशन’ विकल्पों को चुना जा सकता है?</w:t>
      </w:r>
    </w:p>
    <w:p w14:paraId="40B2ADB3" w14:textId="77777777" w:rsidR="004C1D6F" w:rsidRDefault="00000000">
      <w:r>
        <w:t>A: होम</w:t>
      </w:r>
    </w:p>
    <w:p w14:paraId="21BE81D3" w14:textId="77777777" w:rsidR="004C1D6F" w:rsidRDefault="00000000">
      <w:r>
        <w:t>B: रिव्यू</w:t>
      </w:r>
    </w:p>
    <w:p w14:paraId="24872E4E" w14:textId="77777777" w:rsidR="004C1D6F" w:rsidRDefault="00000000">
      <w:r>
        <w:t>C: इंसर्ट</w:t>
      </w:r>
    </w:p>
    <w:p w14:paraId="71083814" w14:textId="77777777" w:rsidR="004C1D6F" w:rsidRDefault="00000000">
      <w:r>
        <w:t>D: पेज लेआउट</w:t>
      </w:r>
    </w:p>
    <w:p w14:paraId="635C5DFC" w14:textId="77777777" w:rsidR="004C1D6F" w:rsidRDefault="00000000">
      <w:r>
        <w:t>Answer: D</w:t>
      </w:r>
    </w:p>
    <w:p w14:paraId="698E7D29" w14:textId="77777777" w:rsidR="004C1D6F" w:rsidRDefault="00000000">
      <w:r>
        <w:br/>
      </w:r>
    </w:p>
    <w:p w14:paraId="1A648E53" w14:textId="77777777" w:rsidR="004C1D6F" w:rsidRDefault="00000000">
      <w:r>
        <w:t>Q: माइक्रोसॉफ्ट वर्ड में, __________  फ़ॉर्मेटिंग के लिए टूल उपलब्ध कराता है यथा बोल्ड, इटैलिक, अंडरलाइन आदि।</w:t>
      </w:r>
    </w:p>
    <w:p w14:paraId="1EB4C65E" w14:textId="77777777" w:rsidR="004C1D6F" w:rsidRDefault="00000000">
      <w:r>
        <w:t>A: स्टैण्डर्ड टूलबार</w:t>
      </w:r>
    </w:p>
    <w:p w14:paraId="182AD12D" w14:textId="77777777" w:rsidR="004C1D6F" w:rsidRDefault="00000000">
      <w:r>
        <w:t>B: मेन्यू बार</w:t>
      </w:r>
    </w:p>
    <w:p w14:paraId="3DA77AB2" w14:textId="77777777" w:rsidR="004C1D6F" w:rsidRDefault="00000000">
      <w:r>
        <w:t>C: फ़ॉर्मेटिंग टूलबार</w:t>
      </w:r>
    </w:p>
    <w:p w14:paraId="5D1AE637" w14:textId="77777777" w:rsidR="004C1D6F" w:rsidRDefault="00000000">
      <w:r>
        <w:t>D: स्टेटस बार</w:t>
      </w:r>
    </w:p>
    <w:p w14:paraId="6BFEA6DE" w14:textId="77777777" w:rsidR="004C1D6F" w:rsidRDefault="00000000">
      <w:r>
        <w:t>Answer: C</w:t>
      </w:r>
    </w:p>
    <w:p w14:paraId="23547927" w14:textId="77777777" w:rsidR="004C1D6F" w:rsidRDefault="00000000">
      <w:r>
        <w:br/>
      </w:r>
    </w:p>
    <w:p w14:paraId="7AB89339" w14:textId="77777777" w:rsidR="004C1D6F" w:rsidRDefault="00000000">
      <w:r>
        <w:t>Q: एक ही समय पर दोंनों दिशाओं में डाटा भेजने के लिए कौन सी डाटा संचार विधि प्रयुक्त की जाता है</w:t>
      </w:r>
    </w:p>
    <w:p w14:paraId="15F4EB8B" w14:textId="77777777" w:rsidR="004C1D6F" w:rsidRDefault="00000000">
      <w:r>
        <w:t>A: सुपर डुप्लेक्स</w:t>
      </w:r>
    </w:p>
    <w:p w14:paraId="6FFCF475" w14:textId="77777777" w:rsidR="004C1D6F" w:rsidRDefault="00000000">
      <w:r>
        <w:t>B: सिम्पलेक्स</w:t>
      </w:r>
    </w:p>
    <w:p w14:paraId="563B18D9" w14:textId="77777777" w:rsidR="004C1D6F" w:rsidRDefault="00000000">
      <w:r>
        <w:t>C: हाफ डुप्लेक्स</w:t>
      </w:r>
    </w:p>
    <w:p w14:paraId="34352FD9" w14:textId="77777777" w:rsidR="004C1D6F" w:rsidRDefault="00000000">
      <w:r>
        <w:t>D: फुलडुप्लेक्स</w:t>
      </w:r>
    </w:p>
    <w:p w14:paraId="77796AB3" w14:textId="77777777" w:rsidR="004C1D6F" w:rsidRDefault="00000000">
      <w:r>
        <w:t>Answer: D</w:t>
      </w:r>
    </w:p>
    <w:p w14:paraId="07FF5130" w14:textId="77777777" w:rsidR="004C1D6F" w:rsidRDefault="00000000">
      <w:r>
        <w:br/>
      </w:r>
    </w:p>
    <w:p w14:paraId="68DA5129" w14:textId="77777777" w:rsidR="004C1D6F" w:rsidRDefault="00000000">
      <w:r>
        <w:t>Q: निम्नलिखित उत्पादों में से कौन सा उत्पाद पेंटियम ब्रांड नाम से बेचा जाता है</w:t>
      </w:r>
    </w:p>
    <w:p w14:paraId="1A6890FA" w14:textId="77777777" w:rsidR="004C1D6F" w:rsidRDefault="00000000">
      <w:r>
        <w:t>A: मोबाईल चिप</w:t>
      </w:r>
    </w:p>
    <w:p w14:paraId="388E7CB2" w14:textId="77777777" w:rsidR="004C1D6F" w:rsidRDefault="00000000">
      <w:r>
        <w:lastRenderedPageBreak/>
        <w:t>B: कम्प्यूटर चिप</w:t>
      </w:r>
    </w:p>
    <w:p w14:paraId="4D528324" w14:textId="77777777" w:rsidR="004C1D6F" w:rsidRDefault="00000000">
      <w:r>
        <w:t>C: कम्प्यूटर</w:t>
      </w:r>
    </w:p>
    <w:p w14:paraId="717DEB0B" w14:textId="77777777" w:rsidR="004C1D6F" w:rsidRDefault="00000000">
      <w:r>
        <w:t>D: माइक्रोप्रोसेसर</w:t>
      </w:r>
    </w:p>
    <w:p w14:paraId="06AF0594" w14:textId="77777777" w:rsidR="004C1D6F" w:rsidRDefault="00000000">
      <w:r>
        <w:t>Answer: D</w:t>
      </w:r>
    </w:p>
    <w:p w14:paraId="0375A68E" w14:textId="77777777" w:rsidR="004C1D6F" w:rsidRDefault="00000000">
      <w:r>
        <w:br/>
      </w:r>
    </w:p>
    <w:p w14:paraId="53835A5F" w14:textId="77777777" w:rsidR="004C1D6F" w:rsidRDefault="00000000">
      <w:r>
        <w:t>Q: निम्नलिखित में से किस डिवाइस का उपयोग हार्डकॉपी को सॉफ्टकॉपी में रूपांतरित करने के लिए किया जाता है?</w:t>
      </w:r>
    </w:p>
    <w:p w14:paraId="712EBE9B" w14:textId="77777777" w:rsidR="004C1D6F" w:rsidRDefault="00000000">
      <w:r>
        <w:t>A: प्रिंटर</w:t>
      </w:r>
    </w:p>
    <w:p w14:paraId="2953472E" w14:textId="77777777" w:rsidR="004C1D6F" w:rsidRDefault="00000000">
      <w:r>
        <w:t>B: स्कैनर</w:t>
      </w:r>
    </w:p>
    <w:p w14:paraId="7ADE87C0" w14:textId="77777777" w:rsidR="004C1D6F" w:rsidRDefault="00000000">
      <w:r>
        <w:t>C: ट्रैकबॉल</w:t>
      </w:r>
    </w:p>
    <w:p w14:paraId="460ABB00" w14:textId="77777777" w:rsidR="004C1D6F" w:rsidRDefault="00000000">
      <w:r>
        <w:t>D: मॉनीटर</w:t>
      </w:r>
    </w:p>
    <w:p w14:paraId="24B4B85B" w14:textId="77777777" w:rsidR="004C1D6F" w:rsidRDefault="00000000">
      <w:r>
        <w:t>Answer: B</w:t>
      </w:r>
    </w:p>
    <w:p w14:paraId="44114E3B" w14:textId="77777777" w:rsidR="004C1D6F" w:rsidRDefault="00000000">
      <w:r>
        <w:br/>
      </w:r>
    </w:p>
    <w:p w14:paraId="66F2F8BC" w14:textId="77777777" w:rsidR="004C1D6F" w:rsidRDefault="00000000">
      <w:r>
        <w:t>Q: भारत में सर्वप्रथम दिखाई देने वाला कम्प्यूटर वायरस है</w:t>
      </w:r>
    </w:p>
    <w:p w14:paraId="123D3332" w14:textId="77777777" w:rsidR="004C1D6F" w:rsidRDefault="00000000">
      <w:r>
        <w:t>A: सी-ब्रेन</w:t>
      </w:r>
    </w:p>
    <w:p w14:paraId="50E1B20C" w14:textId="77777777" w:rsidR="004C1D6F" w:rsidRDefault="00000000">
      <w:r>
        <w:t>B: कोलम्बस</w:t>
      </w:r>
    </w:p>
    <w:p w14:paraId="7D7848A1" w14:textId="77777777" w:rsidR="004C1D6F" w:rsidRDefault="00000000">
      <w:r>
        <w:t>C: मैक बग</w:t>
      </w:r>
    </w:p>
    <w:p w14:paraId="0A873344" w14:textId="77777777" w:rsidR="004C1D6F" w:rsidRDefault="00000000">
      <w:r>
        <w:t>D: माइकल एन्जेलों वायरस</w:t>
      </w:r>
    </w:p>
    <w:p w14:paraId="7FC66508" w14:textId="77777777" w:rsidR="004C1D6F" w:rsidRDefault="00000000">
      <w:r>
        <w:t>Answer: A</w:t>
      </w:r>
    </w:p>
    <w:p w14:paraId="791EDFFC" w14:textId="77777777" w:rsidR="004C1D6F" w:rsidRDefault="00000000">
      <w:r>
        <w:br/>
      </w:r>
    </w:p>
    <w:p w14:paraId="3083BEF5" w14:textId="77777777" w:rsidR="004C1D6F" w:rsidRDefault="00000000">
      <w:r>
        <w:t>Q: किसी विशिष्ट कार्य को करने के लिए कोनसी Key दूसरी Key के साथ में प्रयुक्त की जाती है?</w:t>
      </w:r>
    </w:p>
    <w:p w14:paraId="494192F2" w14:textId="77777777" w:rsidR="004C1D6F" w:rsidRDefault="00000000">
      <w:r>
        <w:t>A: Function Key</w:t>
      </w:r>
    </w:p>
    <w:p w14:paraId="73AF34DD" w14:textId="77777777" w:rsidR="004C1D6F" w:rsidRDefault="00000000">
      <w:r>
        <w:t>B: Space Bar</w:t>
      </w:r>
    </w:p>
    <w:p w14:paraId="238BF228" w14:textId="77777777" w:rsidR="004C1D6F" w:rsidRDefault="00000000">
      <w:r>
        <w:t>C: Ctrl</w:t>
      </w:r>
    </w:p>
    <w:p w14:paraId="4AD5A35A" w14:textId="77777777" w:rsidR="004C1D6F" w:rsidRDefault="00000000">
      <w:r>
        <w:lastRenderedPageBreak/>
        <w:t>D: Arrow Key</w:t>
      </w:r>
    </w:p>
    <w:p w14:paraId="00E87DBB" w14:textId="77777777" w:rsidR="004C1D6F" w:rsidRDefault="00000000">
      <w:r>
        <w:t>Answer: C</w:t>
      </w:r>
    </w:p>
    <w:p w14:paraId="722C0DBA" w14:textId="77777777" w:rsidR="004C1D6F" w:rsidRDefault="00000000">
      <w:r>
        <w:br/>
      </w:r>
    </w:p>
    <w:p w14:paraId="1F178B84" w14:textId="77777777" w:rsidR="004C1D6F" w:rsidRDefault="00000000">
      <w:r>
        <w:t>Q: एक कम्प्यूटर को प्रयोग में लाने हेतु एक उद्यमी को सबसे अधिक क्या प्रभावित करता है?</w:t>
      </w:r>
    </w:p>
    <w:p w14:paraId="654FF807" w14:textId="77777777" w:rsidR="004C1D6F" w:rsidRDefault="00000000">
      <w:r>
        <w:t>A: परिशुद्धता</w:t>
      </w:r>
    </w:p>
    <w:p w14:paraId="47EB23C5" w14:textId="77777777" w:rsidR="004C1D6F" w:rsidRDefault="00000000">
      <w:r>
        <w:t>B: प्रामाणिकता</w:t>
      </w:r>
    </w:p>
    <w:p w14:paraId="22C826BE" w14:textId="77777777" w:rsidR="004C1D6F" w:rsidRDefault="00000000">
      <w:r>
        <w:t>C: वेग</w:t>
      </w:r>
    </w:p>
    <w:p w14:paraId="73830942" w14:textId="77777777" w:rsidR="004C1D6F" w:rsidRDefault="00000000">
      <w:r>
        <w:t>D: उपरोक्त सभी</w:t>
      </w:r>
    </w:p>
    <w:p w14:paraId="050718B3" w14:textId="77777777" w:rsidR="004C1D6F" w:rsidRDefault="00000000">
      <w:r>
        <w:t>Answer: D</w:t>
      </w:r>
    </w:p>
    <w:p w14:paraId="7C4B37E8" w14:textId="77777777" w:rsidR="004C1D6F" w:rsidRDefault="00000000">
      <w:r>
        <w:br/>
      </w:r>
    </w:p>
    <w:p w14:paraId="6CACB7EA" w14:textId="77777777" w:rsidR="004C1D6F" w:rsidRDefault="00000000">
      <w:r>
        <w:t>Q: Ctrl +Z प्रयुक्त होता है</w:t>
      </w:r>
    </w:p>
    <w:p w14:paraId="391876EE" w14:textId="77777777" w:rsidR="004C1D6F" w:rsidRDefault="00000000">
      <w:r>
        <w:t>A: undo करने के लिए</w:t>
      </w:r>
    </w:p>
    <w:p w14:paraId="7A976A17" w14:textId="77777777" w:rsidR="004C1D6F" w:rsidRDefault="00000000">
      <w:r>
        <w:t>B: हटाने के लिए</w:t>
      </w:r>
    </w:p>
    <w:p w14:paraId="1DCDE832" w14:textId="77777777" w:rsidR="004C1D6F" w:rsidRDefault="00000000">
      <w:r>
        <w:t>C: कॉपी करने के लिए</w:t>
      </w:r>
    </w:p>
    <w:p w14:paraId="7F51991B" w14:textId="77777777" w:rsidR="004C1D6F" w:rsidRDefault="00000000">
      <w:r>
        <w:t>D: उपरोक्त में से कोई नहीं</w:t>
      </w:r>
    </w:p>
    <w:p w14:paraId="786BA3EE" w14:textId="77777777" w:rsidR="004C1D6F" w:rsidRDefault="00000000">
      <w:r>
        <w:t>Answer: A</w:t>
      </w:r>
    </w:p>
    <w:p w14:paraId="547CDCDE" w14:textId="77777777" w:rsidR="004C1D6F" w:rsidRDefault="00000000">
      <w:r>
        <w:br/>
      </w:r>
    </w:p>
    <w:p w14:paraId="553210C8" w14:textId="77777777" w:rsidR="004C1D6F" w:rsidRDefault="00000000">
      <w:r>
        <w:t>Q: एक कम्प्यूटर की स्मृति सामान्य तौर से किलोबाईट अथवा मेगाबाईट के रूप में व्यक्त की जाती है एक बाईट बना होता है</w:t>
      </w:r>
    </w:p>
    <w:p w14:paraId="7CBAA437" w14:textId="77777777" w:rsidR="004C1D6F" w:rsidRDefault="00000000">
      <w:r>
        <w:t>A: आठ द्वोआधारी अंकों का</w:t>
      </w:r>
    </w:p>
    <w:p w14:paraId="1F3AD0D6" w14:textId="77777777" w:rsidR="004C1D6F" w:rsidRDefault="00000000">
      <w:r>
        <w:t>B: दो द्वोआधारी अंकों का</w:t>
      </w:r>
    </w:p>
    <w:p w14:paraId="2E6A6926" w14:textId="77777777" w:rsidR="004C1D6F" w:rsidRDefault="00000000">
      <w:r>
        <w:t>C: आठ दशमलव अंकों का</w:t>
      </w:r>
    </w:p>
    <w:p w14:paraId="4350B49D" w14:textId="77777777" w:rsidR="004C1D6F" w:rsidRDefault="00000000">
      <w:r>
        <w:t>D: दो दशमलब अंकों का</w:t>
      </w:r>
    </w:p>
    <w:p w14:paraId="0A2DD4C3" w14:textId="77777777" w:rsidR="004C1D6F" w:rsidRDefault="00000000">
      <w:r>
        <w:t>Answer: A</w:t>
      </w:r>
    </w:p>
    <w:p w14:paraId="1B47FBA2" w14:textId="77777777" w:rsidR="004C1D6F" w:rsidRDefault="00000000">
      <w:r>
        <w:lastRenderedPageBreak/>
        <w:br/>
      </w:r>
    </w:p>
    <w:p w14:paraId="338D3192" w14:textId="77777777" w:rsidR="004C1D6F" w:rsidRDefault="00000000">
      <w:r>
        <w:t>Q: एक नेटवर्क का उपकरण दूसरे नेटवर्क के उपकरण से निम्न के द्वारा संचार करता है :</w:t>
      </w:r>
    </w:p>
    <w:p w14:paraId="4AB37EF6" w14:textId="77777777" w:rsidR="004C1D6F" w:rsidRDefault="00000000">
      <w:r>
        <w:t>A: फाइल सर्वर</w:t>
      </w:r>
    </w:p>
    <w:p w14:paraId="631A83CC" w14:textId="77777777" w:rsidR="004C1D6F" w:rsidRDefault="00000000">
      <w:r>
        <w:t>B: यूटिलिटी सर्वर</w:t>
      </w:r>
    </w:p>
    <w:p w14:paraId="0B3F208C" w14:textId="77777777" w:rsidR="004C1D6F" w:rsidRDefault="00000000">
      <w:r>
        <w:t>C: प्रिंटर सर्वर</w:t>
      </w:r>
    </w:p>
    <w:p w14:paraId="0FD062DE" w14:textId="77777777" w:rsidR="004C1D6F" w:rsidRDefault="00000000">
      <w:r>
        <w:t>D: गेटवे</w:t>
      </w:r>
    </w:p>
    <w:p w14:paraId="486DA77B" w14:textId="77777777" w:rsidR="004C1D6F" w:rsidRDefault="00000000">
      <w:r>
        <w:t>Answer: D</w:t>
      </w:r>
    </w:p>
    <w:p w14:paraId="31BEE271" w14:textId="77777777" w:rsidR="004C1D6F" w:rsidRDefault="00000000">
      <w:r>
        <w:br/>
      </w:r>
    </w:p>
    <w:p w14:paraId="0301CAD8" w14:textId="77777777" w:rsidR="004C1D6F" w:rsidRDefault="00000000">
      <w:r>
        <w:t>Q: सी.एस.एम.ए./सीडी</w:t>
      </w:r>
    </w:p>
    <w:p w14:paraId="76CF6003" w14:textId="77777777" w:rsidR="004C1D6F" w:rsidRDefault="00000000">
      <w:r>
        <w:t>A: एक प्रोटोकॉल है</w:t>
      </w:r>
    </w:p>
    <w:p w14:paraId="0CA33EFE" w14:textId="77777777" w:rsidR="004C1D6F" w:rsidRDefault="00000000">
      <w:r>
        <w:t>B: IEEE803 (इथरनेट) में प्रयुक्त होता है</w:t>
      </w:r>
    </w:p>
    <w:p w14:paraId="6DB4500A" w14:textId="77777777" w:rsidR="004C1D6F" w:rsidRDefault="00000000">
      <w:r>
        <w:t>C: दोनों (A) व (B)</w:t>
      </w:r>
    </w:p>
    <w:p w14:paraId="396F918F" w14:textId="77777777" w:rsidR="004C1D6F" w:rsidRDefault="00000000">
      <w:r>
        <w:t>D: उपरोक्त में से कोई नहीं</w:t>
      </w:r>
    </w:p>
    <w:p w14:paraId="082FF398" w14:textId="77777777" w:rsidR="004C1D6F" w:rsidRDefault="00000000">
      <w:r>
        <w:t>Answer: C</w:t>
      </w:r>
    </w:p>
    <w:p w14:paraId="32A0BD20" w14:textId="77777777" w:rsidR="004C1D6F" w:rsidRDefault="00000000">
      <w:r>
        <w:br/>
      </w:r>
    </w:p>
    <w:p w14:paraId="5B844339" w14:textId="77777777" w:rsidR="004C1D6F" w:rsidRDefault="00000000">
      <w:r>
        <w:t>Q: एफ.डी.डी.आई. है</w:t>
      </w:r>
    </w:p>
    <w:p w14:paraId="7C13D04C" w14:textId="77777777" w:rsidR="004C1D6F" w:rsidRDefault="00000000">
      <w:r>
        <w:t>A: रिंग नेटवर्क</w:t>
      </w:r>
    </w:p>
    <w:p w14:paraId="1F2AF7B6" w14:textId="77777777" w:rsidR="004C1D6F" w:rsidRDefault="00000000">
      <w:r>
        <w:t>B: स्टार नेटवर्क</w:t>
      </w:r>
    </w:p>
    <w:p w14:paraId="4E6DBD95" w14:textId="77777777" w:rsidR="004C1D6F" w:rsidRDefault="00000000">
      <w:r>
        <w:t>C: मेश नेटवर्क</w:t>
      </w:r>
    </w:p>
    <w:p w14:paraId="630EED5F" w14:textId="77777777" w:rsidR="004C1D6F" w:rsidRDefault="00000000">
      <w:r>
        <w:t>D: बस आधारित नेटवर्क</w:t>
      </w:r>
    </w:p>
    <w:p w14:paraId="4EB53319" w14:textId="77777777" w:rsidR="004C1D6F" w:rsidRDefault="00000000">
      <w:r>
        <w:t>Answer: A</w:t>
      </w:r>
    </w:p>
    <w:p w14:paraId="18761AE7" w14:textId="77777777" w:rsidR="004C1D6F" w:rsidRDefault="00000000">
      <w:r>
        <w:br/>
      </w:r>
    </w:p>
    <w:p w14:paraId="05F2DB13" w14:textId="77777777" w:rsidR="004C1D6F" w:rsidRDefault="00000000">
      <w:r>
        <w:lastRenderedPageBreak/>
        <w:t>Q: दिए गए विकल्यों में से विषम का चयन करें।</w:t>
      </w:r>
    </w:p>
    <w:p w14:paraId="50CB227F" w14:textId="77777777" w:rsidR="004C1D6F" w:rsidRDefault="00000000">
      <w:r>
        <w:t>A: लेजर जेट प्रिंटर</w:t>
      </w:r>
    </w:p>
    <w:p w14:paraId="1BF73DA0" w14:textId="77777777" w:rsidR="004C1D6F" w:rsidRDefault="00000000">
      <w:r>
        <w:t>B: टचपैड</w:t>
      </w:r>
    </w:p>
    <w:p w14:paraId="7703F4A5" w14:textId="77777777" w:rsidR="004C1D6F" w:rsidRDefault="00000000">
      <w:r>
        <w:t>C: लाइट पेन</w:t>
      </w:r>
    </w:p>
    <w:p w14:paraId="6DCD4FC1" w14:textId="77777777" w:rsidR="004C1D6F" w:rsidRDefault="00000000">
      <w:r>
        <w:t>D: स्कैनर</w:t>
      </w:r>
    </w:p>
    <w:p w14:paraId="78799C04" w14:textId="77777777" w:rsidR="004C1D6F" w:rsidRDefault="00000000">
      <w:r>
        <w:t>Answer: A</w:t>
      </w:r>
    </w:p>
    <w:p w14:paraId="6C633DDC" w14:textId="77777777" w:rsidR="004C1D6F" w:rsidRDefault="00000000">
      <w:r>
        <w:br/>
      </w:r>
    </w:p>
    <w:p w14:paraId="36491D3B" w14:textId="77777777" w:rsidR="004C1D6F" w:rsidRDefault="00000000">
      <w:r>
        <w:t>Q: MS-Word में ‘New Blank’ डॉक्युमेंट खोलने की शॉर्टकट कुंजी निम्नलिखित में से कौन सी है?</w:t>
      </w:r>
    </w:p>
    <w:p w14:paraId="2DF32119" w14:textId="77777777" w:rsidR="004C1D6F" w:rsidRDefault="00000000">
      <w:r>
        <w:t>A: CTRL+B</w:t>
      </w:r>
    </w:p>
    <w:p w14:paraId="63498C8E" w14:textId="77777777" w:rsidR="004C1D6F" w:rsidRDefault="00000000">
      <w:r>
        <w:t>B: CTRL+N</w:t>
      </w:r>
    </w:p>
    <w:p w14:paraId="17A20093" w14:textId="77777777" w:rsidR="004C1D6F" w:rsidRDefault="00000000">
      <w:r>
        <w:t>C: CTRL+D</w:t>
      </w:r>
    </w:p>
    <w:p w14:paraId="3CFCCAD7" w14:textId="77777777" w:rsidR="004C1D6F" w:rsidRDefault="00000000">
      <w:r>
        <w:t>D: CTRL+M</w:t>
      </w:r>
    </w:p>
    <w:p w14:paraId="48FE5FDD" w14:textId="77777777" w:rsidR="004C1D6F" w:rsidRDefault="00000000">
      <w:r>
        <w:t>Answer: B</w:t>
      </w:r>
    </w:p>
    <w:p w14:paraId="61B07F3E" w14:textId="77777777" w:rsidR="004C1D6F" w:rsidRDefault="00000000">
      <w:r>
        <w:br/>
      </w:r>
    </w:p>
    <w:p w14:paraId="4B0E652F" w14:textId="77777777" w:rsidR="004C1D6F" w:rsidRDefault="00000000">
      <w:r>
        <w:t>Q: एलसीडी प्रोजेक्टर का आविष्कार किसने किया?</w:t>
      </w:r>
    </w:p>
    <w:p w14:paraId="024C98FD" w14:textId="77777777" w:rsidR="004C1D6F" w:rsidRDefault="00000000">
      <w:r>
        <w:t>A: जीन डॉलगोफ</w:t>
      </w:r>
    </w:p>
    <w:p w14:paraId="4F95DE60" w14:textId="77777777" w:rsidR="004C1D6F" w:rsidRDefault="00000000">
      <w:r>
        <w:t>B: ब्रेडन ईच</w:t>
      </w:r>
    </w:p>
    <w:p w14:paraId="4380F91F" w14:textId="77777777" w:rsidR="004C1D6F" w:rsidRDefault="00000000">
      <w:r>
        <w:t>C: डगलस एंजेलबर्ट</w:t>
      </w:r>
    </w:p>
    <w:p w14:paraId="45E1E87D" w14:textId="77777777" w:rsidR="004C1D6F" w:rsidRDefault="00000000">
      <w:r>
        <w:t>D: फेडरिको फैगिन</w:t>
      </w:r>
    </w:p>
    <w:p w14:paraId="06A0CF2B" w14:textId="77777777" w:rsidR="004C1D6F" w:rsidRDefault="00000000">
      <w:r>
        <w:t>Answer: A</w:t>
      </w:r>
    </w:p>
    <w:p w14:paraId="62384A3C" w14:textId="77777777" w:rsidR="004C1D6F" w:rsidRDefault="00000000">
      <w:r>
        <w:br/>
      </w:r>
    </w:p>
    <w:p w14:paraId="2484C0AE" w14:textId="77777777" w:rsidR="004C1D6F" w:rsidRDefault="00000000">
      <w:r>
        <w:t>Q: निम्नलिखित में से कौन-सा सर्च इंजन नहीं है ?</w:t>
      </w:r>
    </w:p>
    <w:p w14:paraId="13E0A7BC" w14:textId="77777777" w:rsidR="004C1D6F" w:rsidRDefault="00000000">
      <w:r>
        <w:t>A: साइंस डायरेक्ट</w:t>
      </w:r>
    </w:p>
    <w:p w14:paraId="2C8F8694" w14:textId="77777777" w:rsidR="004C1D6F" w:rsidRDefault="00000000">
      <w:r>
        <w:lastRenderedPageBreak/>
        <w:t>B: ऑरकुट</w:t>
      </w:r>
    </w:p>
    <w:p w14:paraId="192AA6D9" w14:textId="77777777" w:rsidR="004C1D6F" w:rsidRDefault="00000000">
      <w:r>
        <w:t>C: गूगल</w:t>
      </w:r>
    </w:p>
    <w:p w14:paraId="144F8676" w14:textId="77777777" w:rsidR="004C1D6F" w:rsidRDefault="00000000">
      <w:r>
        <w:t>D: एल्टा–विस्टा</w:t>
      </w:r>
    </w:p>
    <w:p w14:paraId="49E6161D" w14:textId="77777777" w:rsidR="004C1D6F" w:rsidRDefault="00000000">
      <w:r>
        <w:t>Answer: A</w:t>
      </w:r>
    </w:p>
    <w:p w14:paraId="1AEB27AF" w14:textId="77777777" w:rsidR="004C1D6F" w:rsidRDefault="00000000">
      <w:r>
        <w:br/>
      </w:r>
    </w:p>
    <w:p w14:paraId="4A5E338C" w14:textId="77777777" w:rsidR="004C1D6F" w:rsidRDefault="00000000">
      <w:r>
        <w:t>Q: कमांड Home→Edit→Fill Across Worksheet of Excell 2007 केवल तभी सक्रीय होता है जब</w:t>
      </w:r>
    </w:p>
    <w:p w14:paraId="1AEC6CEF" w14:textId="77777777" w:rsidR="004C1D6F" w:rsidRDefault="00000000">
      <w:r>
        <w:t>A: एक शीट चयनित हो</w:t>
      </w:r>
    </w:p>
    <w:p w14:paraId="7B1BD5F3" w14:textId="77777777" w:rsidR="004C1D6F" w:rsidRDefault="00000000">
      <w:r>
        <w:t>B: जब बहुत सी शीट चयनित हों</w:t>
      </w:r>
    </w:p>
    <w:p w14:paraId="75EBD644" w14:textId="77777777" w:rsidR="004C1D6F" w:rsidRDefault="00000000">
      <w:r>
        <w:t>C: जब कोई भी शीट चयनित न हों</w:t>
      </w:r>
    </w:p>
    <w:p w14:paraId="7387ECCE" w14:textId="77777777" w:rsidR="004C1D6F" w:rsidRDefault="00000000">
      <w:r>
        <w:t>D: उपरोक्त में से कोई नहीं</w:t>
      </w:r>
    </w:p>
    <w:p w14:paraId="40948FA6" w14:textId="77777777" w:rsidR="004C1D6F" w:rsidRDefault="00000000">
      <w:r>
        <w:t>Answer: B</w:t>
      </w:r>
    </w:p>
    <w:p w14:paraId="1E57B40A" w14:textId="77777777" w:rsidR="004C1D6F" w:rsidRDefault="00000000">
      <w:r>
        <w:br/>
      </w:r>
    </w:p>
    <w:p w14:paraId="25A2AA38" w14:textId="77777777" w:rsidR="004C1D6F" w:rsidRDefault="00000000">
      <w:r>
        <w:t>Q: एम0पी0ई0जी0 का पूरा रूप है :</w:t>
      </w:r>
    </w:p>
    <w:p w14:paraId="6C68DDDD" w14:textId="77777777" w:rsidR="004C1D6F" w:rsidRDefault="00000000">
      <w:r>
        <w:t>A: मोशनिंग पिक्चर एक्सपर्ट ग्रुप</w:t>
      </w:r>
    </w:p>
    <w:p w14:paraId="0E1457FB" w14:textId="77777777" w:rsidR="004C1D6F" w:rsidRDefault="00000000">
      <w:r>
        <w:t>B: मूविंग पिक्चर एक्सपर्ट ग्रुप</w:t>
      </w:r>
    </w:p>
    <w:p w14:paraId="3D7FF2DA" w14:textId="77777777" w:rsidR="004C1D6F" w:rsidRDefault="00000000">
      <w:r>
        <w:t>C: मैटर ऑफ पिक्चर एक्सपर्ट ग्रुप</w:t>
      </w:r>
    </w:p>
    <w:p w14:paraId="709477A6" w14:textId="77777777" w:rsidR="004C1D6F" w:rsidRDefault="00000000">
      <w:r>
        <w:t>D: मोशन ऑफ पिक्चरिंग एक्सपर्ट ग्रुप</w:t>
      </w:r>
    </w:p>
    <w:p w14:paraId="0ABF0F13" w14:textId="77777777" w:rsidR="004C1D6F" w:rsidRDefault="00000000">
      <w:r>
        <w:t>Answer: B</w:t>
      </w:r>
    </w:p>
    <w:p w14:paraId="5EB1F171" w14:textId="77777777" w:rsidR="004C1D6F" w:rsidRDefault="00000000">
      <w:r>
        <w:br/>
      </w:r>
    </w:p>
    <w:p w14:paraId="6B8855F6" w14:textId="77777777" w:rsidR="004C1D6F" w:rsidRDefault="00000000">
      <w:r>
        <w:t>Q: एम0एस0 वर्ड के पैराग्राफ में सेंटर अलाईमेंट लागू करने के लिये हम दबा सकते हैं :</w:t>
      </w:r>
    </w:p>
    <w:p w14:paraId="6856BD5E" w14:textId="77777777" w:rsidR="004C1D6F" w:rsidRDefault="00000000">
      <w:r>
        <w:t>A: Ctrl+ S</w:t>
      </w:r>
    </w:p>
    <w:p w14:paraId="62ABBADA" w14:textId="77777777" w:rsidR="004C1D6F" w:rsidRDefault="00000000">
      <w:r>
        <w:t>B: Ctrl+ C</w:t>
      </w:r>
    </w:p>
    <w:p w14:paraId="712C3920" w14:textId="77777777" w:rsidR="004C1D6F" w:rsidRDefault="00000000">
      <w:r>
        <w:t>C: Ctrl+ A + C</w:t>
      </w:r>
    </w:p>
    <w:p w14:paraId="48986B19" w14:textId="77777777" w:rsidR="004C1D6F" w:rsidRDefault="00000000">
      <w:r>
        <w:lastRenderedPageBreak/>
        <w:t>D: Ctrl + E</w:t>
      </w:r>
    </w:p>
    <w:p w14:paraId="1A517C45" w14:textId="77777777" w:rsidR="004C1D6F" w:rsidRDefault="00000000">
      <w:r>
        <w:t>Answer: D</w:t>
      </w:r>
    </w:p>
    <w:p w14:paraId="431922E8" w14:textId="77777777" w:rsidR="004C1D6F" w:rsidRDefault="00000000">
      <w:r>
        <w:br/>
      </w:r>
    </w:p>
    <w:p w14:paraId="365CEED5" w14:textId="77777777" w:rsidR="004C1D6F" w:rsidRDefault="00000000">
      <w:r>
        <w:t>Q: किस दशा (मोड) में संबंधित कंप्यूटर एक दूसरे को फ्रेम सीधे भेज सकते हैं ?</w:t>
      </w:r>
    </w:p>
    <w:p w14:paraId="26431EF9" w14:textId="77777777" w:rsidR="004C1D6F" w:rsidRDefault="00000000">
      <w:r>
        <w:t>A: एडहॉक मोड</w:t>
      </w:r>
    </w:p>
    <w:p w14:paraId="7807F5C5" w14:textId="77777777" w:rsidR="004C1D6F" w:rsidRDefault="00000000">
      <w:r>
        <w:t>B: इनफ्रास्ट्रक्चर मोड</w:t>
      </w:r>
    </w:p>
    <w:p w14:paraId="646C7310" w14:textId="77777777" w:rsidR="004C1D6F" w:rsidRDefault="00000000">
      <w:r>
        <w:t>C: स्ट्रक्चर्ड मोड</w:t>
      </w:r>
    </w:p>
    <w:p w14:paraId="2F870741" w14:textId="77777777" w:rsidR="004C1D6F" w:rsidRDefault="00000000">
      <w:r>
        <w:t>D: एनॉनिमस मोड</w:t>
      </w:r>
    </w:p>
    <w:p w14:paraId="6A2E054E" w14:textId="77777777" w:rsidR="004C1D6F" w:rsidRDefault="00000000">
      <w:r>
        <w:t>Answer: A</w:t>
      </w:r>
    </w:p>
    <w:p w14:paraId="028E6020" w14:textId="77777777" w:rsidR="004C1D6F" w:rsidRDefault="00000000">
      <w:r>
        <w:br/>
      </w:r>
    </w:p>
    <w:p w14:paraId="2B0A567C" w14:textId="77777777" w:rsidR="004C1D6F" w:rsidRDefault="00000000">
      <w:r>
        <w:t>Q: कम्प्यूटर शब्दावली में बग से क्या अभिप्राय है?</w:t>
      </w:r>
    </w:p>
    <w:p w14:paraId="46A4A8FE" w14:textId="77777777" w:rsidR="004C1D6F" w:rsidRDefault="00000000">
      <w:r>
        <w:t>A: एक वायरस</w:t>
      </w:r>
    </w:p>
    <w:p w14:paraId="35F3EFDE" w14:textId="77777777" w:rsidR="004C1D6F" w:rsidRDefault="00000000">
      <w:r>
        <w:t>B: एक प्रोग्राम</w:t>
      </w:r>
    </w:p>
    <w:p w14:paraId="6A45D816" w14:textId="77777777" w:rsidR="004C1D6F" w:rsidRDefault="00000000">
      <w:r>
        <w:t>C: प्रोग्राम में एक गलती</w:t>
      </w:r>
    </w:p>
    <w:p w14:paraId="147FA5ED" w14:textId="77777777" w:rsidR="004C1D6F" w:rsidRDefault="00000000">
      <w:r>
        <w:t>D: चुबंकीय डिस्क भंडारण उपकरण</w:t>
      </w:r>
    </w:p>
    <w:p w14:paraId="000D3816" w14:textId="77777777" w:rsidR="004C1D6F" w:rsidRDefault="00000000">
      <w:r>
        <w:t>Answer: C</w:t>
      </w:r>
    </w:p>
    <w:p w14:paraId="162D664E" w14:textId="77777777" w:rsidR="004C1D6F" w:rsidRDefault="00000000">
      <w:r>
        <w:br/>
      </w:r>
    </w:p>
    <w:p w14:paraId="66BA8EA9" w14:textId="77777777" w:rsidR="004C1D6F" w:rsidRDefault="00000000">
      <w:r>
        <w:t>Q: इंटरनेट अथवा इलेक्ट्रॉनिक मीडिया के प्रयोग से किसी व्यक्ति अथवा समूह अथवा संस्था को परेशान करने के लिए एक शब्द है-</w:t>
      </w:r>
    </w:p>
    <w:p w14:paraId="1DFFC61A" w14:textId="77777777" w:rsidR="004C1D6F" w:rsidRDefault="00000000">
      <w:r>
        <w:t>A: साइबर नेट</w:t>
      </w:r>
    </w:p>
    <w:p w14:paraId="785F9980" w14:textId="77777777" w:rsidR="004C1D6F" w:rsidRDefault="00000000">
      <w:r>
        <w:t>B: साइबर स्टॉकिंग</w:t>
      </w:r>
    </w:p>
    <w:p w14:paraId="0690BD56" w14:textId="77777777" w:rsidR="004C1D6F" w:rsidRDefault="00000000">
      <w:r>
        <w:t>C: साइबर स्पेस</w:t>
      </w:r>
    </w:p>
    <w:p w14:paraId="79BC4D34" w14:textId="77777777" w:rsidR="004C1D6F" w:rsidRDefault="00000000">
      <w:r>
        <w:t>D: साइबर पोलिसिंग</w:t>
      </w:r>
    </w:p>
    <w:p w14:paraId="47EAB03D" w14:textId="77777777" w:rsidR="004C1D6F" w:rsidRDefault="00000000">
      <w:r>
        <w:t>Answer: B</w:t>
      </w:r>
    </w:p>
    <w:p w14:paraId="1177E0D1" w14:textId="77777777" w:rsidR="004C1D6F" w:rsidRDefault="00000000">
      <w:r>
        <w:lastRenderedPageBreak/>
        <w:br/>
      </w:r>
    </w:p>
    <w:p w14:paraId="3EF85E6F" w14:textId="77777777" w:rsidR="004C1D6F" w:rsidRDefault="00000000">
      <w:r>
        <w:t>Q: शेल क्या है ?</w:t>
      </w:r>
    </w:p>
    <w:p w14:paraId="594B9E1E" w14:textId="77777777" w:rsidR="004C1D6F" w:rsidRDefault="00000000">
      <w:r>
        <w:t>A: यह एक हार्डवेयर उपकरण है</w:t>
      </w:r>
    </w:p>
    <w:p w14:paraId="44FDBDEA" w14:textId="77777777" w:rsidR="004C1D6F" w:rsidRDefault="00000000">
      <w:r>
        <w:t>B: यह कम्पाइलर का एक भाग है</w:t>
      </w:r>
    </w:p>
    <w:p w14:paraId="556B8BC1" w14:textId="77777777" w:rsidR="004C1D6F" w:rsidRDefault="00000000">
      <w:r>
        <w:t>C: यह सी.पी.यू. शिड्यूलिंग का टूल है</w:t>
      </w:r>
    </w:p>
    <w:p w14:paraId="19DD4B79" w14:textId="77777777" w:rsidR="004C1D6F" w:rsidRDefault="00000000">
      <w:r>
        <w:t>D: यह एक कमाण्ड इंटरप्रेटर है</w:t>
      </w:r>
    </w:p>
    <w:p w14:paraId="59A52B0F" w14:textId="77777777" w:rsidR="004C1D6F" w:rsidRDefault="00000000">
      <w:r>
        <w:t>Answer: D</w:t>
      </w:r>
    </w:p>
    <w:p w14:paraId="3071D0F1" w14:textId="77777777" w:rsidR="004C1D6F" w:rsidRDefault="00000000">
      <w:r>
        <w:br/>
      </w:r>
    </w:p>
    <w:p w14:paraId="19697602" w14:textId="77777777" w:rsidR="004C1D6F" w:rsidRDefault="00000000">
      <w:r>
        <w:t>Q: फाइल में होता है</w:t>
      </w:r>
    </w:p>
    <w:p w14:paraId="7DE0F700" w14:textId="77777777" w:rsidR="004C1D6F" w:rsidRDefault="00000000">
      <w:r>
        <w:t>A: डाटाबेसेस और फिल्ड्स</w:t>
      </w:r>
    </w:p>
    <w:p w14:paraId="3A70B7C2" w14:textId="77777777" w:rsidR="004C1D6F" w:rsidRDefault="00000000">
      <w:r>
        <w:t>B: फिल्ड्स और सॉर्टस</w:t>
      </w:r>
    </w:p>
    <w:p w14:paraId="11465197" w14:textId="77777777" w:rsidR="004C1D6F" w:rsidRDefault="00000000">
      <w:r>
        <w:t>C: रिकॉर्डस और सॉर्टस</w:t>
      </w:r>
    </w:p>
    <w:p w14:paraId="51B4C59A" w14:textId="77777777" w:rsidR="004C1D6F" w:rsidRDefault="00000000">
      <w:r>
        <w:t>D: फिल्ड्स और रिकॉर्डस</w:t>
      </w:r>
    </w:p>
    <w:p w14:paraId="1F0D842E" w14:textId="77777777" w:rsidR="004C1D6F" w:rsidRDefault="00000000">
      <w:r>
        <w:t>Answer: D</w:t>
      </w:r>
    </w:p>
    <w:p w14:paraId="6494AD61" w14:textId="77777777" w:rsidR="004C1D6F" w:rsidRDefault="00000000">
      <w:r>
        <w:br/>
      </w:r>
    </w:p>
    <w:p w14:paraId="36CC45D2" w14:textId="77777777" w:rsidR="004C1D6F" w:rsidRDefault="00000000">
      <w:r>
        <w:t>Q: कम्‍प्‍यूटर को __________  बताता हैं कि इसके कम्‍पोनेंट्स का प्रयोग कैसे किया जाए।</w:t>
      </w:r>
    </w:p>
    <w:p w14:paraId="559F4C20" w14:textId="77777777" w:rsidR="004C1D6F" w:rsidRDefault="00000000">
      <w:r>
        <w:t>A: नेटवर्क</w:t>
      </w:r>
    </w:p>
    <w:p w14:paraId="5B38425D" w14:textId="77777777" w:rsidR="004C1D6F" w:rsidRDefault="00000000">
      <w:r>
        <w:t>B: ऑपरेटिंग सिस्‍टम</w:t>
      </w:r>
    </w:p>
    <w:p w14:paraId="1856C25A" w14:textId="77777777" w:rsidR="004C1D6F" w:rsidRDefault="00000000">
      <w:r>
        <w:t>C: एप्लिकेशन प्रोग्राम</w:t>
      </w:r>
    </w:p>
    <w:p w14:paraId="536AC4FF" w14:textId="77777777" w:rsidR="004C1D6F" w:rsidRDefault="00000000">
      <w:r>
        <w:t>D: यूटिलिटी</w:t>
      </w:r>
    </w:p>
    <w:p w14:paraId="42143D5C" w14:textId="77777777" w:rsidR="004C1D6F" w:rsidRDefault="00000000">
      <w:r>
        <w:t>Answer: C</w:t>
      </w:r>
    </w:p>
    <w:p w14:paraId="1D82BA48" w14:textId="77777777" w:rsidR="004C1D6F" w:rsidRDefault="00000000">
      <w:r>
        <w:br/>
      </w:r>
    </w:p>
    <w:p w14:paraId="3B31170D" w14:textId="77777777" w:rsidR="004C1D6F" w:rsidRDefault="00000000">
      <w:r>
        <w:lastRenderedPageBreak/>
        <w:t>Q: निम्न में से कौन सा एकल प्रयोगकर्ता ऑपरेटिंग सिस्टम है ?</w:t>
      </w:r>
    </w:p>
    <w:p w14:paraId="654E1EB8" w14:textId="77777777" w:rsidR="004C1D6F" w:rsidRDefault="00000000">
      <w:r>
        <w:t>A: एम.एस.-डॉस</w:t>
      </w:r>
    </w:p>
    <w:p w14:paraId="00FD6040" w14:textId="77777777" w:rsidR="004C1D6F" w:rsidRDefault="00000000">
      <w:r>
        <w:t>B: यूनिक्स</w:t>
      </w:r>
    </w:p>
    <w:p w14:paraId="13621DD7" w14:textId="77777777" w:rsidR="004C1D6F" w:rsidRDefault="00000000">
      <w:r>
        <w:t>C: ओ.एस./2</w:t>
      </w:r>
    </w:p>
    <w:p w14:paraId="361F897D" w14:textId="77777777" w:rsidR="004C1D6F" w:rsidRDefault="00000000">
      <w:r>
        <w:t>D: कोई नहीं</w:t>
      </w:r>
    </w:p>
    <w:p w14:paraId="72EA5138" w14:textId="77777777" w:rsidR="004C1D6F" w:rsidRDefault="00000000">
      <w:r>
        <w:t>Answer: A</w:t>
      </w:r>
    </w:p>
    <w:p w14:paraId="223ABA8C" w14:textId="77777777" w:rsidR="004C1D6F" w:rsidRDefault="00000000">
      <w:r>
        <w:br/>
      </w:r>
    </w:p>
    <w:p w14:paraId="4213413C" w14:textId="77777777" w:rsidR="004C1D6F" w:rsidRDefault="00000000">
      <w:r>
        <w:t>Q: परम एक उदहारण है</w:t>
      </w:r>
    </w:p>
    <w:p w14:paraId="77BA735C" w14:textId="77777777" w:rsidR="004C1D6F" w:rsidRDefault="00000000">
      <w:r>
        <w:t>A: सुपर कम्प्यूटर</w:t>
      </w:r>
    </w:p>
    <w:p w14:paraId="46E88516" w14:textId="77777777" w:rsidR="004C1D6F" w:rsidRDefault="00000000">
      <w:r>
        <w:t>B: लैपटॉप</w:t>
      </w:r>
    </w:p>
    <w:p w14:paraId="61466FC9" w14:textId="77777777" w:rsidR="004C1D6F" w:rsidRDefault="00000000">
      <w:r>
        <w:t>C: पीडीए</w:t>
      </w:r>
    </w:p>
    <w:p w14:paraId="663B6735" w14:textId="77777777" w:rsidR="004C1D6F" w:rsidRDefault="00000000">
      <w:r>
        <w:t>D: पीसी</w:t>
      </w:r>
    </w:p>
    <w:p w14:paraId="0FF33965" w14:textId="77777777" w:rsidR="004C1D6F" w:rsidRDefault="00000000">
      <w:r>
        <w:t>Answer: A</w:t>
      </w:r>
    </w:p>
    <w:p w14:paraId="00ED82B4" w14:textId="77777777" w:rsidR="004C1D6F" w:rsidRDefault="00000000">
      <w:r>
        <w:br/>
      </w:r>
    </w:p>
    <w:p w14:paraId="32BBF0E8" w14:textId="77777777" w:rsidR="004C1D6F" w:rsidRDefault="00000000">
      <w:r>
        <w:t>Q: टैली सॉफ्टवेर का प्रयोग किस काम के लिए किया जाता है</w:t>
      </w:r>
    </w:p>
    <w:p w14:paraId="6F15D2FD" w14:textId="77777777" w:rsidR="004C1D6F" w:rsidRDefault="00000000">
      <w:r>
        <w:t>A: DTP</w:t>
      </w:r>
    </w:p>
    <w:p w14:paraId="334C3008" w14:textId="77777777" w:rsidR="004C1D6F" w:rsidRDefault="00000000">
      <w:r>
        <w:t>B: संचार</w:t>
      </w:r>
    </w:p>
    <w:p w14:paraId="0CDB655F" w14:textId="77777777" w:rsidR="004C1D6F" w:rsidRDefault="00000000">
      <w:r>
        <w:t>C: नेटवर्किंग</w:t>
      </w:r>
    </w:p>
    <w:p w14:paraId="57CCA568" w14:textId="77777777" w:rsidR="004C1D6F" w:rsidRDefault="00000000">
      <w:r>
        <w:t>D: एकाउंटिंग</w:t>
      </w:r>
    </w:p>
    <w:p w14:paraId="60F273F3" w14:textId="77777777" w:rsidR="004C1D6F" w:rsidRDefault="00000000">
      <w:r>
        <w:t>Answer: D</w:t>
      </w:r>
    </w:p>
    <w:p w14:paraId="50572411" w14:textId="77777777" w:rsidR="004C1D6F" w:rsidRDefault="00000000">
      <w:r>
        <w:br/>
      </w:r>
    </w:p>
    <w:p w14:paraId="3A0F8481" w14:textId="77777777" w:rsidR="004C1D6F" w:rsidRDefault="00000000">
      <w:r>
        <w:t>Q: __________ , विशेष प्रकार के प्रिंटर होते हैं जो बड़े आकार वाले इंजीनियरिंग चित्र और उसी प्रकार के बड़े ग्राफिक्स बनाने के लिए बनाए गए होते हैं।</w:t>
      </w:r>
    </w:p>
    <w:p w14:paraId="5D08AC19" w14:textId="77777777" w:rsidR="004C1D6F" w:rsidRDefault="00000000">
      <w:r>
        <w:lastRenderedPageBreak/>
        <w:t>Q: RAM के बारे में निम्नलिखित में से कौन सा कथन गलत है?</w:t>
      </w:r>
    </w:p>
    <w:p w14:paraId="30BF1346" w14:textId="77777777" w:rsidR="004C1D6F" w:rsidRDefault="00000000">
      <w:r>
        <w:t>A: एप्लिकेशन सॉफ्टवेयर और फाइलों के चल रहे घटकों को अस्थायी रूप से रैम पर प्रोसेसर के लिए संग्रहीत किया जाता है ताकि ऑपेरशन करते समय उन्हें एक्सेस किया जा सके।</w:t>
      </w:r>
    </w:p>
    <w:p w14:paraId="2D533641" w14:textId="77777777" w:rsidR="004C1D6F" w:rsidRDefault="00000000">
      <w:r>
        <w:t>B: यह कंप्यूटर की प्राइमरी मेमोरीज में से एक है।</w:t>
      </w:r>
    </w:p>
    <w:p w14:paraId="6C551C93" w14:textId="77777777" w:rsidR="004C1D6F" w:rsidRDefault="00000000">
      <w:r>
        <w:t>C: RAM का अर्थ रैंडम एक्सेस मेमोरी होता है।</w:t>
      </w:r>
    </w:p>
    <w:p w14:paraId="18361FC0" w14:textId="77777777" w:rsidR="004C1D6F" w:rsidRDefault="00000000">
      <w:r>
        <w:t>D: कंप्यूटर के बंद होने पर RAM की विषय-सामग्री (कॉन्टेट) लुप्त नहीं होती है।</w:t>
      </w:r>
    </w:p>
    <w:p w14:paraId="6F6CD566" w14:textId="77777777" w:rsidR="004C1D6F" w:rsidRDefault="00000000">
      <w:r>
        <w:t>Answer: D</w:t>
      </w:r>
    </w:p>
    <w:p w14:paraId="3D43A34A" w14:textId="77777777" w:rsidR="004C1D6F" w:rsidRDefault="00000000">
      <w:r>
        <w:br/>
      </w:r>
    </w:p>
    <w:p w14:paraId="66DC23D3" w14:textId="77777777" w:rsidR="004C1D6F" w:rsidRDefault="00000000">
      <w:r>
        <w:t>Q: __________  वह नेटवर्क था जो इंटरनेट का आधार बन गया।</w:t>
      </w:r>
    </w:p>
    <w:p w14:paraId="26573C9B" w14:textId="77777777" w:rsidR="004C1D6F" w:rsidRDefault="00000000">
      <w:r>
        <w:t>A: क्लस्टर (Clusters)</w:t>
      </w:r>
    </w:p>
    <w:p w14:paraId="7BBCCFCF" w14:textId="77777777" w:rsidR="004C1D6F" w:rsidRDefault="00000000">
      <w:r>
        <w:t>B: एसएसआईडी (SSID)</w:t>
      </w:r>
    </w:p>
    <w:p w14:paraId="157D3FAC" w14:textId="77777777" w:rsidR="004C1D6F" w:rsidRDefault="00000000">
      <w:r>
        <w:t>C: अरपानेट (ARPANET)</w:t>
      </w:r>
    </w:p>
    <w:p w14:paraId="01006C8D" w14:textId="77777777" w:rsidR="004C1D6F" w:rsidRDefault="00000000">
      <w:r>
        <w:t>D: एचटीटीपी (HTTP)</w:t>
      </w:r>
    </w:p>
    <w:p w14:paraId="08510025" w14:textId="77777777" w:rsidR="004C1D6F" w:rsidRDefault="00000000">
      <w:r>
        <w:t>Answer: C</w:t>
      </w:r>
    </w:p>
    <w:p w14:paraId="267F3149" w14:textId="77777777" w:rsidR="004C1D6F" w:rsidRDefault="00000000">
      <w:r>
        <w:br/>
      </w:r>
    </w:p>
    <w:p w14:paraId="78927214" w14:textId="77777777" w:rsidR="004C1D6F" w:rsidRDefault="00000000">
      <w:r>
        <w:t>Q: कम्‍प्‍यूटर डाटा स्‍टोर करने और गणनाऍ करने के लिए __________  नंबर सिस्‍टम का प्रयोग करते है।</w:t>
      </w:r>
    </w:p>
    <w:p w14:paraId="252F666F" w14:textId="77777777" w:rsidR="004C1D6F" w:rsidRDefault="00000000">
      <w:r>
        <w:t>A: दशमलव</w:t>
      </w:r>
    </w:p>
    <w:p w14:paraId="2679879E" w14:textId="77777777" w:rsidR="004C1D6F" w:rsidRDefault="00000000">
      <w:r>
        <w:t>B: हेक्‍साडेसिमल</w:t>
      </w:r>
    </w:p>
    <w:p w14:paraId="1F548354" w14:textId="77777777" w:rsidR="004C1D6F" w:rsidRDefault="00000000">
      <w:r>
        <w:t>C: ओक्‍टल बाइनरी</w:t>
      </w:r>
    </w:p>
    <w:p w14:paraId="083EF992" w14:textId="77777777" w:rsidR="004C1D6F" w:rsidRDefault="00000000">
      <w:r>
        <w:t>D: बाइनरी</w:t>
      </w:r>
    </w:p>
    <w:p w14:paraId="72F91786" w14:textId="77777777" w:rsidR="004C1D6F" w:rsidRDefault="00000000">
      <w:r>
        <w:t>Answer: D</w:t>
      </w:r>
    </w:p>
    <w:p w14:paraId="59086671" w14:textId="77777777" w:rsidR="004C1D6F" w:rsidRDefault="00000000">
      <w:r>
        <w:br/>
      </w:r>
    </w:p>
    <w:p w14:paraId="324ED325" w14:textId="77777777" w:rsidR="004C1D6F" w:rsidRDefault="00000000">
      <w:r>
        <w:t>Q: डाटा के प्रेषण की गति को मापने के लिए सामान्यत: प्रयुक्त एकक है</w:t>
      </w:r>
    </w:p>
    <w:p w14:paraId="150700F8" w14:textId="77777777" w:rsidR="004C1D6F" w:rsidRDefault="00000000">
      <w:r>
        <w:lastRenderedPageBreak/>
        <w:t>A: मेगा हट्र्ज</w:t>
      </w:r>
    </w:p>
    <w:p w14:paraId="48BCEB5B" w14:textId="77777777" w:rsidR="004C1D6F" w:rsidRDefault="00000000">
      <w:r>
        <w:t>B: समप्रतीकप्रति सेकंड</w:t>
      </w:r>
    </w:p>
    <w:p w14:paraId="129DE3EB" w14:textId="77777777" w:rsidR="004C1D6F" w:rsidRDefault="00000000">
      <w:r>
        <w:t>C: बिट प्रति सेकंड</w:t>
      </w:r>
    </w:p>
    <w:p w14:paraId="4E3D6A63" w14:textId="77777777" w:rsidR="004C1D6F" w:rsidRDefault="00000000">
      <w:r>
        <w:t>D: नैनो सेकंड</w:t>
      </w:r>
    </w:p>
    <w:p w14:paraId="252744C3" w14:textId="77777777" w:rsidR="004C1D6F" w:rsidRDefault="00000000">
      <w:r>
        <w:t>Answer: C</w:t>
      </w:r>
    </w:p>
    <w:p w14:paraId="6E85BCC9" w14:textId="77777777" w:rsidR="004C1D6F" w:rsidRDefault="00000000">
      <w:r>
        <w:br/>
      </w:r>
    </w:p>
    <w:p w14:paraId="1BA863F5" w14:textId="77777777" w:rsidR="004C1D6F" w:rsidRDefault="00000000">
      <w:r>
        <w:t>Q: फाइबर ऑप्टिक्स में, संकेत स्रोत है</w:t>
      </w:r>
    </w:p>
    <w:p w14:paraId="260F6813" w14:textId="77777777" w:rsidR="004C1D6F" w:rsidRDefault="00000000">
      <w:r>
        <w:t>A: प्रकाश तरंगें</w:t>
      </w:r>
    </w:p>
    <w:p w14:paraId="381871FA" w14:textId="77777777" w:rsidR="004C1D6F" w:rsidRDefault="00000000">
      <w:r>
        <w:t>B: ध्वनि तरंगें</w:t>
      </w:r>
    </w:p>
    <w:p w14:paraId="1CD94BD4" w14:textId="77777777" w:rsidR="004C1D6F" w:rsidRDefault="00000000">
      <w:r>
        <w:t>C: एल्फा किरणें</w:t>
      </w:r>
    </w:p>
    <w:p w14:paraId="573ECCD8" w14:textId="77777777" w:rsidR="004C1D6F" w:rsidRDefault="00000000">
      <w:r>
        <w:t>D: कॉस्मिक किरणें</w:t>
      </w:r>
    </w:p>
    <w:p w14:paraId="1F456997" w14:textId="77777777" w:rsidR="004C1D6F" w:rsidRDefault="00000000">
      <w:r>
        <w:t>Answer: A</w:t>
      </w:r>
    </w:p>
    <w:p w14:paraId="44F087A4" w14:textId="77777777" w:rsidR="004C1D6F" w:rsidRDefault="00000000">
      <w:r>
        <w:br/>
      </w:r>
    </w:p>
    <w:p w14:paraId="5A908AD9" w14:textId="77777777" w:rsidR="004C1D6F" w:rsidRDefault="00000000">
      <w:r>
        <w:t>Q: निम्न में से कौन-सा हार्डवेयर है, सॉफ्टवेयर नहीं ?</w:t>
      </w:r>
    </w:p>
    <w:p w14:paraId="762B92BA" w14:textId="77777777" w:rsidR="004C1D6F" w:rsidRDefault="00000000">
      <w:r>
        <w:t>A: एक्सेल</w:t>
      </w:r>
    </w:p>
    <w:p w14:paraId="00A8D8FE" w14:textId="77777777" w:rsidR="004C1D6F" w:rsidRDefault="00000000">
      <w:r>
        <w:t>B: प्रिन्टर ड्राइवर</w:t>
      </w:r>
    </w:p>
    <w:p w14:paraId="68993FA5" w14:textId="77777777" w:rsidR="004C1D6F" w:rsidRDefault="00000000">
      <w:r>
        <w:t>C: आपरेटिंग सिस्टम</w:t>
      </w:r>
    </w:p>
    <w:p w14:paraId="5A2B7FB2" w14:textId="77777777" w:rsidR="004C1D6F" w:rsidRDefault="00000000">
      <w:r>
        <w:t>D: कंट्रोल यूनिट</w:t>
      </w:r>
    </w:p>
    <w:p w14:paraId="51CEC467" w14:textId="77777777" w:rsidR="004C1D6F" w:rsidRDefault="00000000">
      <w:r>
        <w:t>Answer: D</w:t>
      </w:r>
    </w:p>
    <w:p w14:paraId="04517D1C" w14:textId="77777777" w:rsidR="004C1D6F" w:rsidRDefault="00000000">
      <w:r>
        <w:br/>
      </w:r>
    </w:p>
    <w:p w14:paraId="45395EE8" w14:textId="77777777" w:rsidR="004C1D6F" w:rsidRDefault="00000000">
      <w:r>
        <w:t>Q: ऑपरेटिंग सिस्टम को किस रूप में परिभाषित किया जा सकता है।</w:t>
      </w:r>
    </w:p>
    <w:p w14:paraId="44FACBEA" w14:textId="77777777" w:rsidR="004C1D6F" w:rsidRDefault="00000000">
      <w:r>
        <w:t>A: एक सॉफ्टवेयर जो विभिन्न गतिविधियों के प्रदान और कंप्यूटर संसाधन (रिसोर्स) साझा करने के लिए उत्तरदायी होता है।</w:t>
      </w:r>
    </w:p>
    <w:p w14:paraId="646D9D7B" w14:textId="77777777" w:rsidR="004C1D6F" w:rsidRDefault="00000000">
      <w:r>
        <w:t>B: एक सॉफ्टवेयर जो उपयोस्ता (यूजर) के लिए कोई विशिष्ट कार्य निष्पादित कर सकता है।</w:t>
      </w:r>
    </w:p>
    <w:p w14:paraId="5C3F70D7" w14:textId="77777777" w:rsidR="004C1D6F" w:rsidRDefault="00000000">
      <w:r>
        <w:lastRenderedPageBreak/>
        <w:t>C: एक ऐसा माध्यम जो किसी विशिष्ट विषय पर विस्तृत जानकारी प्रदान करता है जो उपयोक्ता (यूजर) के लिए उपयुक्त होती है।</w:t>
      </w:r>
    </w:p>
    <w:p w14:paraId="08D8DD4C" w14:textId="77777777" w:rsidR="004C1D6F" w:rsidRDefault="00000000">
      <w:r>
        <w:t>D: एक स्टोरेज डिवाइज जो उपयोक्ता (यूजर) को एक इंटरफेस प्रदान करने के लिए उत्तरदायी होता है।</w:t>
      </w:r>
    </w:p>
    <w:p w14:paraId="02AE6363" w14:textId="77777777" w:rsidR="004C1D6F" w:rsidRDefault="00000000">
      <w:r>
        <w:t>Answer: A</w:t>
      </w:r>
    </w:p>
    <w:p w14:paraId="772777F8" w14:textId="77777777" w:rsidR="004C1D6F" w:rsidRDefault="00000000">
      <w:r>
        <w:br/>
      </w:r>
    </w:p>
    <w:p w14:paraId="40326F57" w14:textId="77777777" w:rsidR="004C1D6F" w:rsidRDefault="00000000">
      <w:r>
        <w:t>Q: एमएस-एक्सेल में, __________  डेटा को वर्कशीट में देखने में आकर्षक   फॉर्मेट में प्रस्तुत करने के लिए एक उत्कृष्ट उपकरण है, जो की डाटा के विश्लेषण और तुलना में सहायता करता है।</w:t>
      </w:r>
    </w:p>
    <w:p w14:paraId="69E62BF4" w14:textId="77777777" w:rsidR="004C1D6F" w:rsidRDefault="00000000">
      <w:r>
        <w:t>A: चार्ट</w:t>
      </w:r>
    </w:p>
    <w:p w14:paraId="3E311731" w14:textId="77777777" w:rsidR="004C1D6F" w:rsidRDefault="00000000">
      <w:r>
        <w:t>B: मेल मर्ज</w:t>
      </w:r>
    </w:p>
    <w:p w14:paraId="7C538DAF" w14:textId="77777777" w:rsidR="004C1D6F" w:rsidRDefault="00000000">
      <w:r>
        <w:t>C: आउटलाइन</w:t>
      </w:r>
    </w:p>
    <w:p w14:paraId="2C6F7F71" w14:textId="77777777" w:rsidR="004C1D6F" w:rsidRDefault="00000000">
      <w:r>
        <w:t>D: सारणियां</w:t>
      </w:r>
    </w:p>
    <w:p w14:paraId="4C78D81C" w14:textId="77777777" w:rsidR="004C1D6F" w:rsidRDefault="00000000">
      <w:r>
        <w:t>Answer: A</w:t>
      </w:r>
    </w:p>
    <w:p w14:paraId="53077DA4" w14:textId="77777777" w:rsidR="004C1D6F" w:rsidRDefault="00000000">
      <w:r>
        <w:br/>
      </w:r>
    </w:p>
    <w:p w14:paraId="616BE3C1" w14:textId="77777777" w:rsidR="004C1D6F" w:rsidRDefault="00000000">
      <w:r>
        <w:t>Q: जब आप अपने माउस को साइजिग हैंडल के ऊपर move कराते हैं, तो प्वॉइंटर की तरह होता है ।</w:t>
      </w:r>
    </w:p>
    <w:p w14:paraId="030D4187" w14:textId="77777777" w:rsidR="004C1D6F" w:rsidRDefault="00000000">
      <w:r>
        <w:t>A: राउण्ड ऐरो</w:t>
      </w:r>
    </w:p>
    <w:p w14:paraId="2E97866D" w14:textId="77777777" w:rsidR="004C1D6F" w:rsidRDefault="00000000">
      <w:r>
        <w:t>B: दो सिरों वाला ऐरो</w:t>
      </w:r>
    </w:p>
    <w:p w14:paraId="060CC7CA" w14:textId="77777777" w:rsidR="004C1D6F" w:rsidRDefault="00000000">
      <w:r>
        <w:t>C: प्लस चिह्न</w:t>
      </w:r>
    </w:p>
    <w:p w14:paraId="33593FBD" w14:textId="77777777" w:rsidR="004C1D6F" w:rsidRDefault="00000000">
      <w:r>
        <w:t>D: चार सिरों वाला ऐरो</w:t>
      </w:r>
    </w:p>
    <w:p w14:paraId="01EF07B6" w14:textId="77777777" w:rsidR="004C1D6F" w:rsidRDefault="00000000">
      <w:r>
        <w:t>Answer: B</w:t>
      </w:r>
    </w:p>
    <w:p w14:paraId="4A07809F" w14:textId="77777777" w:rsidR="004C1D6F" w:rsidRDefault="00000000">
      <w:r>
        <w:br/>
      </w:r>
    </w:p>
    <w:p w14:paraId="1CDE33C0" w14:textId="77777777" w:rsidR="004C1D6F" w:rsidRDefault="00000000">
      <w:r>
        <w:t>Q: निम्नलिखित में से कौन सा स्टोरेज माध्यम नही है -</w:t>
      </w:r>
    </w:p>
    <w:p w14:paraId="13740B05" w14:textId="77777777" w:rsidR="004C1D6F" w:rsidRDefault="00000000">
      <w:r>
        <w:t>A: हार्ड डिस्क ड्राइव के</w:t>
      </w:r>
    </w:p>
    <w:p w14:paraId="65D7701E" w14:textId="77777777" w:rsidR="004C1D6F" w:rsidRDefault="00000000">
      <w:r>
        <w:t>B: फ़्लैश ड्राइव</w:t>
      </w:r>
    </w:p>
    <w:p w14:paraId="14F51CAC" w14:textId="77777777" w:rsidR="004C1D6F" w:rsidRDefault="00000000">
      <w:r>
        <w:t>C: DVD</w:t>
      </w:r>
    </w:p>
    <w:p w14:paraId="1A59A9EF" w14:textId="77777777" w:rsidR="004C1D6F" w:rsidRDefault="00000000">
      <w:r>
        <w:lastRenderedPageBreak/>
        <w:t>D: की बोर्ड</w:t>
      </w:r>
    </w:p>
    <w:p w14:paraId="7CD8F92E" w14:textId="77777777" w:rsidR="004C1D6F" w:rsidRDefault="00000000">
      <w:r>
        <w:t>Answer: D</w:t>
      </w:r>
    </w:p>
    <w:p w14:paraId="2ADC653B" w14:textId="77777777" w:rsidR="004C1D6F" w:rsidRDefault="00000000">
      <w:r>
        <w:br/>
      </w:r>
    </w:p>
    <w:p w14:paraId="6424444D" w14:textId="77777777" w:rsidR="004C1D6F" w:rsidRDefault="00000000">
      <w:r>
        <w:t>Q: एक रिलेशन माना जाता है –</w:t>
      </w:r>
    </w:p>
    <w:p w14:paraId="5E5D1CD5" w14:textId="77777777" w:rsidR="004C1D6F" w:rsidRDefault="00000000">
      <w:r>
        <w:t>A: कॉलम</w:t>
      </w:r>
    </w:p>
    <w:p w14:paraId="3527EF92" w14:textId="77777777" w:rsidR="004C1D6F" w:rsidRDefault="00000000">
      <w:r>
        <w:t>B: वन डायमेन्शनल टेबल</w:t>
      </w:r>
    </w:p>
    <w:p w14:paraId="581E85DC" w14:textId="77777777" w:rsidR="004C1D6F" w:rsidRDefault="00000000">
      <w:r>
        <w:t>C: श्री डायमेन्शनल टेबल</w:t>
      </w:r>
    </w:p>
    <w:p w14:paraId="26023040" w14:textId="77777777" w:rsidR="004C1D6F" w:rsidRDefault="00000000">
      <w:r>
        <w:t>D: टू डायमेन्शनल टेबल</w:t>
      </w:r>
    </w:p>
    <w:p w14:paraId="3D01CD3C" w14:textId="77777777" w:rsidR="004C1D6F" w:rsidRDefault="00000000">
      <w:r>
        <w:t>Answer: D</w:t>
      </w:r>
    </w:p>
    <w:p w14:paraId="092B434D" w14:textId="77777777" w:rsidR="004C1D6F" w:rsidRDefault="00000000">
      <w:r>
        <w:br/>
      </w:r>
    </w:p>
    <w:p w14:paraId="5BC1A5E8" w14:textId="77777777" w:rsidR="004C1D6F" w:rsidRDefault="00000000">
      <w:r>
        <w:t>Q: जो प्रोग्राम एक सिस्‍टम के फंक्‍शन को दूसरे सिस्‍टम पर नकल करेगा, उन्‍हें क्‍या कहते हैं ?</w:t>
      </w:r>
    </w:p>
    <w:p w14:paraId="2F069351" w14:textId="77777777" w:rsidR="004C1D6F" w:rsidRDefault="00000000">
      <w:r>
        <w:t>A: एम्‍युलेटर</w:t>
      </w:r>
    </w:p>
    <w:p w14:paraId="2A4E62B1" w14:textId="77777777" w:rsidR="004C1D6F" w:rsidRDefault="00000000">
      <w:r>
        <w:t>B: सिम्‍युलेटर</w:t>
      </w:r>
    </w:p>
    <w:p w14:paraId="1C2CF918" w14:textId="77777777" w:rsidR="004C1D6F" w:rsidRDefault="00000000">
      <w:r>
        <w:t>C: इवैल्‍युएटर</w:t>
      </w:r>
    </w:p>
    <w:p w14:paraId="045CCA91" w14:textId="77777777" w:rsidR="004C1D6F" w:rsidRDefault="00000000">
      <w:r>
        <w:t>D: पी.सी.बी</w:t>
      </w:r>
    </w:p>
    <w:p w14:paraId="76D3BCAB" w14:textId="77777777" w:rsidR="004C1D6F" w:rsidRDefault="00000000">
      <w:r>
        <w:t>Answer: A</w:t>
      </w:r>
    </w:p>
    <w:p w14:paraId="33F9DB77" w14:textId="77777777" w:rsidR="004C1D6F" w:rsidRDefault="00000000">
      <w:r>
        <w:br/>
      </w:r>
    </w:p>
    <w:p w14:paraId="13653B13" w14:textId="77777777" w:rsidR="004C1D6F" w:rsidRDefault="00000000">
      <w:r>
        <w:t>Q: कम्प्यूटर में प्रयुक्त गणित कहलाता है</w:t>
      </w:r>
    </w:p>
    <w:p w14:paraId="2D980F63" w14:textId="77777777" w:rsidR="004C1D6F" w:rsidRDefault="00000000">
      <w:r>
        <w:t>A: इण्टीग्रेशन</w:t>
      </w:r>
    </w:p>
    <w:p w14:paraId="3D930761" w14:textId="77777777" w:rsidR="004C1D6F" w:rsidRDefault="00000000">
      <w:r>
        <w:t>B: बूलियन एलजेब्रा</w:t>
      </w:r>
    </w:p>
    <w:p w14:paraId="4C8EF9D7" w14:textId="77777777" w:rsidR="004C1D6F" w:rsidRDefault="00000000">
      <w:r>
        <w:t>C: एलजेब्रा</w:t>
      </w:r>
    </w:p>
    <w:p w14:paraId="241392A3" w14:textId="77777777" w:rsidR="004C1D6F" w:rsidRDefault="00000000">
      <w:r>
        <w:t>D: टिगोनोमेट्री</w:t>
      </w:r>
    </w:p>
    <w:p w14:paraId="1DED2F6A" w14:textId="77777777" w:rsidR="004C1D6F" w:rsidRDefault="00000000">
      <w:r>
        <w:t>Answer: B</w:t>
      </w:r>
    </w:p>
    <w:p w14:paraId="2F40B1D4" w14:textId="77777777" w:rsidR="004C1D6F" w:rsidRDefault="00000000">
      <w:r>
        <w:lastRenderedPageBreak/>
        <w:br/>
      </w:r>
    </w:p>
    <w:p w14:paraId="5FF2CDF5" w14:textId="77777777" w:rsidR="004C1D6F" w:rsidRDefault="00000000">
      <w:r>
        <w:t>Q: कौन सा निर्देश आपको अपने प्रस्तुतीकरण के प्रथम स्लाइड पर ले जाता है?</w:t>
      </w:r>
    </w:p>
    <w:p w14:paraId="00D415D6" w14:textId="77777777" w:rsidR="004C1D6F" w:rsidRDefault="00000000">
      <w:r>
        <w:t>A: पेज अप</w:t>
      </w:r>
    </w:p>
    <w:p w14:paraId="63566072" w14:textId="77777777" w:rsidR="004C1D6F" w:rsidRDefault="00000000">
      <w:r>
        <w:t>B: शिफ्ट + होम</w:t>
      </w:r>
    </w:p>
    <w:p w14:paraId="03BEEDFB" w14:textId="77777777" w:rsidR="004C1D6F" w:rsidRDefault="00000000">
      <w:r>
        <w:t>C: आल्ट + होम</w:t>
      </w:r>
    </w:p>
    <w:p w14:paraId="4EBC58BA" w14:textId="77777777" w:rsidR="004C1D6F" w:rsidRDefault="00000000">
      <w:r>
        <w:t>D: कंट्रोल + होम</w:t>
      </w:r>
    </w:p>
    <w:p w14:paraId="2AA4A74C" w14:textId="77777777" w:rsidR="004C1D6F" w:rsidRDefault="00000000">
      <w:r>
        <w:t>Answer: D</w:t>
      </w:r>
    </w:p>
    <w:p w14:paraId="09B2CC47" w14:textId="77777777" w:rsidR="004C1D6F" w:rsidRDefault="00000000">
      <w:r>
        <w:br/>
      </w:r>
    </w:p>
    <w:p w14:paraId="2B538614" w14:textId="77777777" w:rsidR="004C1D6F" w:rsidRDefault="00000000">
      <w:r>
        <w:t>Q: एम एस एक्सेल 2007 के होम टैब में है</w:t>
      </w:r>
    </w:p>
    <w:p w14:paraId="3E4B6F47" w14:textId="77777777" w:rsidR="004C1D6F" w:rsidRDefault="00000000">
      <w:r>
        <w:t>A: क्लिपबोर्ड</w:t>
      </w:r>
    </w:p>
    <w:p w14:paraId="6EF8D19B" w14:textId="77777777" w:rsidR="004C1D6F" w:rsidRDefault="00000000">
      <w:r>
        <w:t>B: टेबल्स</w:t>
      </w:r>
    </w:p>
    <w:p w14:paraId="5A8E06D7" w14:textId="77777777" w:rsidR="004C1D6F" w:rsidRDefault="00000000">
      <w:r>
        <w:t>C: चार्टस</w:t>
      </w:r>
    </w:p>
    <w:p w14:paraId="15A956BA" w14:textId="77777777" w:rsidR="004C1D6F" w:rsidRDefault="00000000">
      <w:r>
        <w:t>D: लिंक्स</w:t>
      </w:r>
    </w:p>
    <w:p w14:paraId="1C70D146" w14:textId="77777777" w:rsidR="004C1D6F" w:rsidRDefault="00000000">
      <w:r>
        <w:t>Answer: A</w:t>
      </w:r>
    </w:p>
    <w:p w14:paraId="2F192AA5" w14:textId="77777777" w:rsidR="004C1D6F" w:rsidRDefault="00000000">
      <w:r>
        <w:br/>
      </w:r>
    </w:p>
    <w:p w14:paraId="7385C8F7" w14:textId="77777777" w:rsidR="004C1D6F" w:rsidRDefault="00000000">
      <w:r>
        <w:t>Q: विश्व का सबसे पहला सुपर कंप्यूटर कब बना ?</w:t>
      </w:r>
    </w:p>
    <w:p w14:paraId="6E7BA171" w14:textId="77777777" w:rsidR="004C1D6F" w:rsidRDefault="00000000">
      <w:r>
        <w:t>A: 1981</w:t>
      </w:r>
    </w:p>
    <w:p w14:paraId="17ED53AE" w14:textId="77777777" w:rsidR="004C1D6F" w:rsidRDefault="00000000">
      <w:r>
        <w:t>B: 1980</w:t>
      </w:r>
    </w:p>
    <w:p w14:paraId="06AFF5C8" w14:textId="77777777" w:rsidR="004C1D6F" w:rsidRDefault="00000000">
      <w:r>
        <w:t>C: 1976</w:t>
      </w:r>
    </w:p>
    <w:p w14:paraId="2774BCA5" w14:textId="77777777" w:rsidR="004C1D6F" w:rsidRDefault="00000000">
      <w:r>
        <w:t>D: 1995</w:t>
      </w:r>
    </w:p>
    <w:p w14:paraId="4475C841" w14:textId="77777777" w:rsidR="004C1D6F" w:rsidRDefault="00000000">
      <w:r>
        <w:t>Answer: C</w:t>
      </w:r>
    </w:p>
    <w:p w14:paraId="759035EF" w14:textId="77777777" w:rsidR="004C1D6F" w:rsidRDefault="00000000">
      <w:r>
        <w:br/>
      </w:r>
    </w:p>
    <w:p w14:paraId="3872073D" w14:textId="77777777" w:rsidR="004C1D6F" w:rsidRDefault="00000000">
      <w:r>
        <w:t>Q: टेक्स्ट में वह ब्लिकिंग प्वाइंट जो आपकी पोजिशन को प्रदर्शित करता है, कहलाता है</w:t>
      </w:r>
    </w:p>
    <w:p w14:paraId="098C7AEB" w14:textId="77777777" w:rsidR="004C1D6F" w:rsidRDefault="00000000">
      <w:r>
        <w:lastRenderedPageBreak/>
        <w:t>A: ब्लिकर</w:t>
      </w:r>
    </w:p>
    <w:p w14:paraId="6D542EFC" w14:textId="77777777" w:rsidR="004C1D6F" w:rsidRDefault="00000000">
      <w:r>
        <w:t>B: कर्सर</w:t>
      </w:r>
    </w:p>
    <w:p w14:paraId="519B5A6E" w14:textId="77777777" w:rsidR="004C1D6F" w:rsidRDefault="00000000">
      <w:r>
        <w:t>C: कॉसर</w:t>
      </w:r>
    </w:p>
    <w:p w14:paraId="4FE9028E" w14:textId="77777777" w:rsidR="004C1D6F" w:rsidRDefault="00000000">
      <w:r>
        <w:t>D: प्वॉइंटर</w:t>
      </w:r>
    </w:p>
    <w:p w14:paraId="3913DE33" w14:textId="77777777" w:rsidR="004C1D6F" w:rsidRDefault="00000000">
      <w:r>
        <w:t>Answer: B</w:t>
      </w:r>
    </w:p>
    <w:p w14:paraId="4A40117C" w14:textId="77777777" w:rsidR="004C1D6F" w:rsidRDefault="00000000">
      <w:r>
        <w:br/>
      </w:r>
    </w:p>
    <w:p w14:paraId="16EB9C6A" w14:textId="77777777" w:rsidR="004C1D6F" w:rsidRDefault="00000000">
      <w:r>
        <w:t>Q: MS वर्ड में F12 कुंजी का प्रयोग करने से कौन सा डायलॉग बॉक्स खुलता है?</w:t>
      </w:r>
    </w:p>
    <w:p w14:paraId="67DC443B" w14:textId="77777777" w:rsidR="004C1D6F" w:rsidRDefault="00000000">
      <w:r>
        <w:t>A: Save as</w:t>
      </w:r>
    </w:p>
    <w:p w14:paraId="08326E58" w14:textId="77777777" w:rsidR="004C1D6F" w:rsidRDefault="00000000">
      <w:r>
        <w:t>B: Mail Merge Wizard</w:t>
      </w:r>
    </w:p>
    <w:p w14:paraId="11BFD075" w14:textId="77777777" w:rsidR="004C1D6F" w:rsidRDefault="00000000">
      <w:r>
        <w:t>C: Insert Table</w:t>
      </w:r>
    </w:p>
    <w:p w14:paraId="06ACCB9C" w14:textId="77777777" w:rsidR="004C1D6F" w:rsidRDefault="00000000">
      <w:r>
        <w:t>D: Insert Picture</w:t>
      </w:r>
    </w:p>
    <w:p w14:paraId="2E0BCE81" w14:textId="77777777" w:rsidR="004C1D6F" w:rsidRDefault="00000000">
      <w:r>
        <w:t>Answer: A</w:t>
      </w:r>
    </w:p>
    <w:p w14:paraId="15FDF27F" w14:textId="77777777" w:rsidR="004C1D6F" w:rsidRDefault="00000000">
      <w:r>
        <w:br/>
      </w:r>
    </w:p>
    <w:p w14:paraId="4A4CBE7D" w14:textId="77777777" w:rsidR="004C1D6F" w:rsidRDefault="00000000">
      <w:r>
        <w:t>Q: ब्राउज़र अनुप्रयोगों को समझने के लिए __________  को डिज़ाइन किया गया ताकि टेक्स्ट, इमेज आदि को डिस्प्ले किया जा सके।</w:t>
      </w:r>
    </w:p>
    <w:p w14:paraId="7D349EC4" w14:textId="77777777" w:rsidR="004C1D6F" w:rsidRDefault="00000000">
      <w:r>
        <w:t>A: एचटीएमएल</w:t>
      </w:r>
    </w:p>
    <w:p w14:paraId="66BBD1D7" w14:textId="77777777" w:rsidR="004C1D6F" w:rsidRDefault="00000000">
      <w:r>
        <w:t>B: हाइपरलिंक</w:t>
      </w:r>
    </w:p>
    <w:p w14:paraId="4E6E230F" w14:textId="77777777" w:rsidR="004C1D6F" w:rsidRDefault="00000000">
      <w:r>
        <w:t>C: कम्प्यूटर्स</w:t>
      </w:r>
    </w:p>
    <w:p w14:paraId="7243DD40" w14:textId="77777777" w:rsidR="004C1D6F" w:rsidRDefault="00000000">
      <w:r>
        <w:t>D: वर्ल्ड वाइड वेब</w:t>
      </w:r>
    </w:p>
    <w:p w14:paraId="308BC22F" w14:textId="77777777" w:rsidR="004C1D6F" w:rsidRDefault="00000000">
      <w:r>
        <w:t>Answer: A</w:t>
      </w:r>
    </w:p>
    <w:p w14:paraId="7CA54822" w14:textId="77777777" w:rsidR="004C1D6F" w:rsidRDefault="00000000">
      <w:r>
        <w:br/>
      </w:r>
    </w:p>
    <w:p w14:paraId="6BCD2FFE" w14:textId="77777777" w:rsidR="004C1D6F" w:rsidRDefault="00000000">
      <w:r>
        <w:t>Q: डी.बी.एम.एस. से डाटा प्राप्त करने के लिए प्रयोगार्थ प्रोग्राम में भाषा प्रयुक्त की जाती है, कहलाती है</w:t>
      </w:r>
    </w:p>
    <w:p w14:paraId="39B715FD" w14:textId="77777777" w:rsidR="004C1D6F" w:rsidRDefault="00000000">
      <w:r>
        <w:t>A: डी.एम.एल.</w:t>
      </w:r>
    </w:p>
    <w:p w14:paraId="3FD36859" w14:textId="77777777" w:rsidR="004C1D6F" w:rsidRDefault="00000000">
      <w:r>
        <w:t>B: डी.डी.एल.</w:t>
      </w:r>
    </w:p>
    <w:p w14:paraId="2C56E537" w14:textId="77777777" w:rsidR="004C1D6F" w:rsidRDefault="00000000">
      <w:r>
        <w:lastRenderedPageBreak/>
        <w:t>C: डी.सी.एल.</w:t>
      </w:r>
    </w:p>
    <w:p w14:paraId="1CA44261" w14:textId="77777777" w:rsidR="004C1D6F" w:rsidRDefault="00000000">
      <w:r>
        <w:t>D: उपरोक्त सभी</w:t>
      </w:r>
    </w:p>
    <w:p w14:paraId="64933D15" w14:textId="77777777" w:rsidR="004C1D6F" w:rsidRDefault="00000000">
      <w:r>
        <w:t>Answer: A</w:t>
      </w:r>
    </w:p>
    <w:p w14:paraId="7F9B3128" w14:textId="77777777" w:rsidR="004C1D6F" w:rsidRDefault="00000000">
      <w:r>
        <w:br/>
      </w:r>
    </w:p>
    <w:p w14:paraId="7FB9C643" w14:textId="77777777" w:rsidR="004C1D6F" w:rsidRDefault="00000000">
      <w:r>
        <w:t>Q: कौन सी भाषा (लैंगुएज) बिना अनुवाद प्रोग्राम के सीधे तौर पर कंप्यूटर द्वारा समझी जाती है ?</w:t>
      </w:r>
    </w:p>
    <w:p w14:paraId="14F7E690" w14:textId="77777777" w:rsidR="004C1D6F" w:rsidRDefault="00000000">
      <w:r>
        <w:t>A: बेसिक लैंगुएज</w:t>
      </w:r>
    </w:p>
    <w:p w14:paraId="0554DD49" w14:textId="77777777" w:rsidR="004C1D6F" w:rsidRDefault="00000000">
      <w:r>
        <w:t>B: सी लैंगुएज</w:t>
      </w:r>
    </w:p>
    <w:p w14:paraId="23B9EB20" w14:textId="77777777" w:rsidR="004C1D6F" w:rsidRDefault="00000000">
      <w:r>
        <w:t>C: मशीन लैंगुएज</w:t>
      </w:r>
    </w:p>
    <w:p w14:paraId="2E7DE78B" w14:textId="77777777" w:rsidR="004C1D6F" w:rsidRDefault="00000000">
      <w:r>
        <w:t>D: हाई लेवल लैंगुएज</w:t>
      </w:r>
    </w:p>
    <w:p w14:paraId="2F288CD3" w14:textId="77777777" w:rsidR="004C1D6F" w:rsidRDefault="00000000">
      <w:r>
        <w:t>Answer: C</w:t>
      </w:r>
    </w:p>
    <w:p w14:paraId="41AF3F83" w14:textId="77777777" w:rsidR="004C1D6F" w:rsidRDefault="00000000">
      <w:r>
        <w:br/>
      </w:r>
    </w:p>
    <w:p w14:paraId="7B245BA7" w14:textId="77777777" w:rsidR="004C1D6F" w:rsidRDefault="00000000">
      <w:r>
        <w:t>Q: Windows 10 लोड होने के बाद मॉनीटर पर दिखने वाली पहली स्क्रीन निम्नलिखित में से क्या कहलाती है</w:t>
      </w:r>
    </w:p>
    <w:p w14:paraId="3CDD186B" w14:textId="77777777" w:rsidR="004C1D6F" w:rsidRDefault="00000000">
      <w:r>
        <w:t>A: फाइल फोल्डर</w:t>
      </w:r>
    </w:p>
    <w:p w14:paraId="08FE995D" w14:textId="77777777" w:rsidR="004C1D6F" w:rsidRDefault="00000000">
      <w:r>
        <w:t>B: डेस्कटॉप</w:t>
      </w:r>
    </w:p>
    <w:p w14:paraId="2A4E4C1E" w14:textId="77777777" w:rsidR="004C1D6F" w:rsidRDefault="00000000">
      <w:r>
        <w:t>C: रिसाइकिल बिन</w:t>
      </w:r>
    </w:p>
    <w:p w14:paraId="18CAF1BE" w14:textId="77777777" w:rsidR="004C1D6F" w:rsidRDefault="00000000">
      <w:r>
        <w:t>D: हाल ही में जोड़ी गई (रिसेंटली एडेड) स्क्रीन</w:t>
      </w:r>
    </w:p>
    <w:p w14:paraId="3CA8CD81" w14:textId="77777777" w:rsidR="004C1D6F" w:rsidRDefault="00000000">
      <w:r>
        <w:t>Answer: B</w:t>
      </w:r>
    </w:p>
    <w:p w14:paraId="32E0B2A5" w14:textId="77777777" w:rsidR="004C1D6F" w:rsidRDefault="00000000">
      <w:r>
        <w:br/>
      </w:r>
    </w:p>
    <w:p w14:paraId="7132232E" w14:textId="77777777" w:rsidR="004C1D6F" w:rsidRDefault="00000000">
      <w:r>
        <w:t>Q: पैराग्राफ के प्रारंभ में दीर्घाक्षर (कैपिटल लेटर) बनाने के लिए MS-Word में किया जाता है।</w:t>
      </w:r>
    </w:p>
    <w:p w14:paraId="2B7C813E" w14:textId="77777777" w:rsidR="004C1D6F" w:rsidRDefault="00000000">
      <w:r>
        <w:t>A: Insert&gt; Object</w:t>
      </w:r>
    </w:p>
    <w:p w14:paraId="6276DFCB" w14:textId="77777777" w:rsidR="004C1D6F" w:rsidRDefault="00000000">
      <w:r>
        <w:t>B: Insert&gt; WordArt</w:t>
      </w:r>
    </w:p>
    <w:p w14:paraId="05745866" w14:textId="77777777" w:rsidR="004C1D6F" w:rsidRDefault="00000000">
      <w:r>
        <w:t>C: Insert&gt;Symbol</w:t>
      </w:r>
    </w:p>
    <w:p w14:paraId="5B6FF8E0" w14:textId="77777777" w:rsidR="004C1D6F" w:rsidRDefault="00000000">
      <w:r>
        <w:t>D: Insert&gt; Drop Cap</w:t>
      </w:r>
    </w:p>
    <w:p w14:paraId="71AB8F93" w14:textId="77777777" w:rsidR="004C1D6F" w:rsidRDefault="00000000">
      <w:r>
        <w:lastRenderedPageBreak/>
        <w:t>Answer: D</w:t>
      </w:r>
    </w:p>
    <w:p w14:paraId="5DAFF150" w14:textId="77777777" w:rsidR="004C1D6F" w:rsidRDefault="00000000">
      <w:r>
        <w:br/>
      </w:r>
    </w:p>
    <w:p w14:paraId="41C96E18" w14:textId="77777777" w:rsidR="004C1D6F" w:rsidRDefault="00000000">
      <w:r>
        <w:t>Q: माइक्रोसॉफ्ट वर्ड में, कैरेक्टर फ़ॉर्मेटिंग के अंतर्गत __________  का उपयोग किसी विशिष्ट पाठ्य को अंडरलाइन करने के लिए किया जाता है।</w:t>
      </w:r>
    </w:p>
    <w:p w14:paraId="67915500" w14:textId="77777777" w:rsidR="004C1D6F" w:rsidRDefault="00000000">
      <w:r>
        <w:t>A: फॉन्ट शैली</w:t>
      </w:r>
    </w:p>
    <w:p w14:paraId="4D76C960" w14:textId="77777777" w:rsidR="004C1D6F" w:rsidRDefault="00000000">
      <w:r>
        <w:t>B: अंडरलाइन</w:t>
      </w:r>
    </w:p>
    <w:p w14:paraId="611842B0" w14:textId="77777777" w:rsidR="004C1D6F" w:rsidRDefault="00000000">
      <w:r>
        <w:t>C: प्रभाव</w:t>
      </w:r>
    </w:p>
    <w:p w14:paraId="7AC33978" w14:textId="77777777" w:rsidR="004C1D6F" w:rsidRDefault="00000000">
      <w:r>
        <w:t>D: आकार</w:t>
      </w:r>
    </w:p>
    <w:p w14:paraId="2E80A123" w14:textId="77777777" w:rsidR="004C1D6F" w:rsidRDefault="00000000">
      <w:r>
        <w:t>Answer: B</w:t>
      </w:r>
    </w:p>
    <w:p w14:paraId="17B28EF7" w14:textId="77777777" w:rsidR="004C1D6F" w:rsidRDefault="00000000">
      <w:r>
        <w:br/>
      </w:r>
    </w:p>
    <w:p w14:paraId="382345A4" w14:textId="77777777" w:rsidR="004C1D6F" w:rsidRDefault="00000000">
      <w:r>
        <w:t>Q: इंटरनेट में निम्न में से किसका प्रोटोकॉल इंजन के रूप में प्रयोग होता है-</w:t>
      </w:r>
    </w:p>
    <w:p w14:paraId="3C3368FD" w14:textId="77777777" w:rsidR="004C1D6F" w:rsidRDefault="00000000">
      <w:r>
        <w:t>A: SLIP</w:t>
      </w:r>
    </w:p>
    <w:p w14:paraId="1B4F8588" w14:textId="77777777" w:rsidR="004C1D6F" w:rsidRDefault="00000000">
      <w:r>
        <w:t>B: TCP/IP</w:t>
      </w:r>
    </w:p>
    <w:p w14:paraId="54C28128" w14:textId="77777777" w:rsidR="004C1D6F" w:rsidRDefault="00000000">
      <w:r>
        <w:t>C: PPP</w:t>
      </w:r>
    </w:p>
    <w:p w14:paraId="44E1B1B3" w14:textId="77777777" w:rsidR="004C1D6F" w:rsidRDefault="00000000">
      <w:r>
        <w:t>D: HTTP</w:t>
      </w:r>
    </w:p>
    <w:p w14:paraId="216AF586" w14:textId="77777777" w:rsidR="004C1D6F" w:rsidRDefault="00000000">
      <w:r>
        <w:t>Answer: B</w:t>
      </w:r>
    </w:p>
    <w:p w14:paraId="1F59D2D3" w14:textId="77777777" w:rsidR="004C1D6F" w:rsidRDefault="00000000">
      <w:r>
        <w:br/>
      </w:r>
    </w:p>
    <w:p w14:paraId="53F9A485" w14:textId="77777777" w:rsidR="004C1D6F" w:rsidRDefault="00000000">
      <w:r>
        <w:t>Q: निम्नलिखित में से कौन सा विकल्प जीयूआई (GUI) आधारित ऑपरेटिंग सिस्टम नहीं है?</w:t>
      </w:r>
    </w:p>
    <w:p w14:paraId="2B29612D" w14:textId="77777777" w:rsidR="004C1D6F" w:rsidRDefault="00000000">
      <w:r>
        <w:t>A: Windows</w:t>
      </w:r>
    </w:p>
    <w:p w14:paraId="6D81D389" w14:textId="77777777" w:rsidR="004C1D6F" w:rsidRDefault="00000000">
      <w:r>
        <w:t>B: Mac OS</w:t>
      </w:r>
    </w:p>
    <w:p w14:paraId="289D26F5" w14:textId="77777777" w:rsidR="004C1D6F" w:rsidRDefault="00000000">
      <w:r>
        <w:t>C: MS-DOS</w:t>
      </w:r>
    </w:p>
    <w:p w14:paraId="2FEC45F8" w14:textId="77777777" w:rsidR="004C1D6F" w:rsidRDefault="00000000">
      <w:r>
        <w:t>D: Linux Mini</w:t>
      </w:r>
    </w:p>
    <w:p w14:paraId="16450114" w14:textId="77777777" w:rsidR="004C1D6F" w:rsidRDefault="00000000">
      <w:r>
        <w:t>Answer: C</w:t>
      </w:r>
    </w:p>
    <w:p w14:paraId="704728C4" w14:textId="77777777" w:rsidR="004C1D6F" w:rsidRDefault="00000000">
      <w:r>
        <w:br/>
      </w:r>
    </w:p>
    <w:p w14:paraId="74F3D27F" w14:textId="77777777" w:rsidR="004C1D6F" w:rsidRDefault="00000000">
      <w:r>
        <w:lastRenderedPageBreak/>
        <w:t>Q: कंप्यूटिंग में, सूचना प्रोसेस करने वाले सिस्टम जैसे कि कंप्यूटर या अन्य सूचना उपकरण को डेटा और कंट्रोल सिग्नल प्रदान करने के लिए __________  पेरिफेरल (कंप्यूटर हार्डवेयर उपकरण के भाग) का उपयोग किया जाता है।</w:t>
      </w:r>
    </w:p>
    <w:p w14:paraId="48DF5689" w14:textId="77777777" w:rsidR="004C1D6F" w:rsidRDefault="00000000">
      <w:r>
        <w:t>A: हार्ड डिस्क</w:t>
      </w:r>
    </w:p>
    <w:p w14:paraId="3B079E1C" w14:textId="77777777" w:rsidR="004C1D6F" w:rsidRDefault="00000000">
      <w:r>
        <w:t>B: इनपुट डिवाइस</w:t>
      </w:r>
    </w:p>
    <w:p w14:paraId="2E4977EE" w14:textId="77777777" w:rsidR="004C1D6F" w:rsidRDefault="00000000">
      <w:r>
        <w:t>C: आउटपुट डिवाइस</w:t>
      </w:r>
    </w:p>
    <w:p w14:paraId="538AC48B" w14:textId="77777777" w:rsidR="004C1D6F" w:rsidRDefault="00000000">
      <w:r>
        <w:t>D: प्रोसेसिंग डिवाइस</w:t>
      </w:r>
    </w:p>
    <w:p w14:paraId="0DA2F598" w14:textId="77777777" w:rsidR="004C1D6F" w:rsidRDefault="00000000">
      <w:r>
        <w:t>Answer: B</w:t>
      </w:r>
    </w:p>
    <w:p w14:paraId="3FB48DAD" w14:textId="77777777" w:rsidR="004C1D6F" w:rsidRDefault="00000000">
      <w:r>
        <w:br/>
      </w:r>
    </w:p>
    <w:p w14:paraId="0CAC0E4D" w14:textId="77777777" w:rsidR="004C1D6F" w:rsidRDefault="00000000">
      <w:r>
        <w:t>Q: डॉट मेट्रिक्स किसका एक प्रकार है</w:t>
      </w:r>
    </w:p>
    <w:p w14:paraId="3FAD5B64" w14:textId="77777777" w:rsidR="004C1D6F" w:rsidRDefault="00000000">
      <w:r>
        <w:t>A: टेप</w:t>
      </w:r>
    </w:p>
    <w:p w14:paraId="7897E6BD" w14:textId="77777777" w:rsidR="004C1D6F" w:rsidRDefault="00000000">
      <w:r>
        <w:t>B: डिस्क</w:t>
      </w:r>
    </w:p>
    <w:p w14:paraId="767BD193" w14:textId="77777777" w:rsidR="004C1D6F" w:rsidRDefault="00000000">
      <w:r>
        <w:t>C: प्रिंटर</w:t>
      </w:r>
    </w:p>
    <w:p w14:paraId="0723EA6B" w14:textId="77777777" w:rsidR="004C1D6F" w:rsidRDefault="00000000">
      <w:r>
        <w:t>D: बस</w:t>
      </w:r>
    </w:p>
    <w:p w14:paraId="07E4C1A6" w14:textId="77777777" w:rsidR="004C1D6F" w:rsidRDefault="00000000">
      <w:r>
        <w:t>Answer: C</w:t>
      </w:r>
    </w:p>
    <w:p w14:paraId="6DE5A850" w14:textId="77777777" w:rsidR="004C1D6F" w:rsidRDefault="00000000">
      <w:r>
        <w:br/>
      </w:r>
    </w:p>
    <w:p w14:paraId="1E76E8F2" w14:textId="77777777" w:rsidR="004C1D6F" w:rsidRDefault="00000000">
      <w:r>
        <w:t>Q: Windows 7 में Taskbar को स्वत: छिपाने के लिए किस का प्रयोग करते है?</w:t>
      </w:r>
    </w:p>
    <w:p w14:paraId="52D34456" w14:textId="77777777" w:rsidR="004C1D6F" w:rsidRDefault="00000000">
      <w:r>
        <w:t>A: Lock The Taskbar</w:t>
      </w:r>
    </w:p>
    <w:p w14:paraId="0DF16878" w14:textId="77777777" w:rsidR="004C1D6F" w:rsidRDefault="00000000">
      <w:r>
        <w:t>B: Auto Hide The Taskbar</w:t>
      </w:r>
    </w:p>
    <w:p w14:paraId="0141732D" w14:textId="77777777" w:rsidR="004C1D6F" w:rsidRDefault="00000000">
      <w:r>
        <w:t>C: Task Bar Button</w:t>
      </w:r>
    </w:p>
    <w:p w14:paraId="46EC45F0" w14:textId="77777777" w:rsidR="004C1D6F" w:rsidRDefault="00000000">
      <w:r>
        <w:t>D: Show The Desktop</w:t>
      </w:r>
    </w:p>
    <w:p w14:paraId="7143D1B1" w14:textId="77777777" w:rsidR="004C1D6F" w:rsidRDefault="00000000">
      <w:r>
        <w:t>Answer: B</w:t>
      </w:r>
    </w:p>
    <w:p w14:paraId="51D05FDF" w14:textId="77777777" w:rsidR="004C1D6F" w:rsidRDefault="00000000">
      <w:r>
        <w:br/>
      </w:r>
    </w:p>
    <w:p w14:paraId="41FACF7E" w14:textId="77777777" w:rsidR="004C1D6F" w:rsidRDefault="00000000">
      <w:r>
        <w:t>Q: कम्प्यूटर वायरस (Computer Virus) साधारण स्वयं को दूसरे कम्प्यूटर (computer) प्रोग्राम से अटैच (Attach) कर लेता है, यह प्रोग्राम __________  के रूप में जाना जाता है ?</w:t>
      </w:r>
    </w:p>
    <w:p w14:paraId="4DF6FAAD" w14:textId="77777777" w:rsidR="004C1D6F" w:rsidRDefault="00000000">
      <w:r>
        <w:lastRenderedPageBreak/>
        <w:t>A: ब्लुटूथ प्रोग्राम</w:t>
      </w:r>
    </w:p>
    <w:p w14:paraId="16FB99E3" w14:textId="77777777" w:rsidR="004C1D6F" w:rsidRDefault="00000000">
      <w:r>
        <w:t>B: होस्ट प्रोग्राम</w:t>
      </w:r>
    </w:p>
    <w:p w14:paraId="4D4B678A" w14:textId="77777777" w:rsidR="004C1D6F" w:rsidRDefault="00000000">
      <w:r>
        <w:t>C: बैकडोर प्रोग्राम</w:t>
      </w:r>
    </w:p>
    <w:p w14:paraId="60CFFD4F" w14:textId="77777777" w:rsidR="004C1D6F" w:rsidRDefault="00000000">
      <w:r>
        <w:t>D: टारगेट प्रोग्राम</w:t>
      </w:r>
    </w:p>
    <w:p w14:paraId="2635BA49" w14:textId="77777777" w:rsidR="004C1D6F" w:rsidRDefault="00000000">
      <w:r>
        <w:t>Answer: B</w:t>
      </w:r>
    </w:p>
    <w:p w14:paraId="76383C49" w14:textId="77777777" w:rsidR="004C1D6F" w:rsidRDefault="00000000">
      <w:r>
        <w:br/>
      </w:r>
    </w:p>
    <w:p w14:paraId="666DBE71" w14:textId="77777777" w:rsidR="004C1D6F" w:rsidRDefault="00000000">
      <w:r>
        <w:t>Q: प्रयोक्ता, दस्तावेज को जो नाम देता है उसे कहते हैं</w:t>
      </w:r>
    </w:p>
    <w:p w14:paraId="1B2FF40F" w14:textId="77777777" w:rsidR="004C1D6F" w:rsidRDefault="00000000">
      <w:r>
        <w:t>A: फाइल नेम</w:t>
      </w:r>
    </w:p>
    <w:p w14:paraId="19B2925B" w14:textId="77777777" w:rsidR="004C1D6F" w:rsidRDefault="00000000">
      <w:r>
        <w:t>B: प्रोग्राम</w:t>
      </w:r>
    </w:p>
    <w:p w14:paraId="72A57BA8" w14:textId="77777777" w:rsidR="004C1D6F" w:rsidRDefault="00000000">
      <w:r>
        <w:t>C: रिकॉर्ड</w:t>
      </w:r>
    </w:p>
    <w:p w14:paraId="5185CAA0" w14:textId="77777777" w:rsidR="004C1D6F" w:rsidRDefault="00000000">
      <w:r>
        <w:t>D: डाटा</w:t>
      </w:r>
    </w:p>
    <w:p w14:paraId="14BB39DD" w14:textId="77777777" w:rsidR="004C1D6F" w:rsidRDefault="00000000">
      <w:r>
        <w:t>Answer: A</w:t>
      </w:r>
    </w:p>
    <w:p w14:paraId="6DA78FAD" w14:textId="77777777" w:rsidR="004C1D6F" w:rsidRDefault="00000000">
      <w:r>
        <w:br/>
      </w:r>
    </w:p>
    <w:p w14:paraId="503FC91F" w14:textId="77777777" w:rsidR="004C1D6F" w:rsidRDefault="00000000">
      <w:r>
        <w:t>Q: एक इमारत के ग्राफिक डिजाइन प्रिंट करने के लिए निम्नलिखित में से कौन सा डिवाइस सर्वाधिक उपयुक्त है ?</w:t>
      </w:r>
    </w:p>
    <w:p w14:paraId="3A138C0B" w14:textId="77777777" w:rsidR="004C1D6F" w:rsidRDefault="00000000">
      <w:r>
        <w:t>A: प्लॉटर</w:t>
      </w:r>
    </w:p>
    <w:p w14:paraId="1AF05D69" w14:textId="77777777" w:rsidR="004C1D6F" w:rsidRDefault="00000000">
      <w:r>
        <w:t>B: प्रोजेक्टर</w:t>
      </w:r>
    </w:p>
    <w:p w14:paraId="123C4FB4" w14:textId="77777777" w:rsidR="004C1D6F" w:rsidRDefault="00000000">
      <w:r>
        <w:t>C: ब्रेल रीडर</w:t>
      </w:r>
    </w:p>
    <w:p w14:paraId="2ECA559A" w14:textId="77777777" w:rsidR="004C1D6F" w:rsidRDefault="00000000">
      <w:r>
        <w:t>D: स्कैनर</w:t>
      </w:r>
    </w:p>
    <w:p w14:paraId="2342CB0A" w14:textId="77777777" w:rsidR="004C1D6F" w:rsidRDefault="00000000">
      <w:r>
        <w:t>Answer: A</w:t>
      </w:r>
    </w:p>
    <w:p w14:paraId="54740D28" w14:textId="77777777" w:rsidR="004C1D6F" w:rsidRDefault="00000000">
      <w:r>
        <w:br/>
      </w:r>
    </w:p>
    <w:p w14:paraId="03299F29" w14:textId="77777777" w:rsidR="004C1D6F" w:rsidRDefault="00000000">
      <w:r>
        <w:t>Q: नये नाम से नये लोकेशन पर किसी विद्यमान फाइल को संचित करने हेतु आपको __________  कमांड का प्रयोग करना चाहिये</w:t>
      </w:r>
    </w:p>
    <w:p w14:paraId="6ECBA363" w14:textId="77777777" w:rsidR="004C1D6F" w:rsidRDefault="00000000">
      <w:r>
        <w:t>A: सेव</w:t>
      </w:r>
    </w:p>
    <w:p w14:paraId="1547EF5A" w14:textId="77777777" w:rsidR="004C1D6F" w:rsidRDefault="00000000">
      <w:r>
        <w:t>B: एडिट</w:t>
      </w:r>
    </w:p>
    <w:p w14:paraId="03B606C6" w14:textId="77777777" w:rsidR="004C1D6F" w:rsidRDefault="00000000">
      <w:r>
        <w:lastRenderedPageBreak/>
        <w:t>C: सेव  एण्ड रीप्लेस</w:t>
      </w:r>
    </w:p>
    <w:p w14:paraId="792E7A72" w14:textId="77777777" w:rsidR="004C1D6F" w:rsidRDefault="00000000">
      <w:r>
        <w:t>D: उपरोक्त में से कोई नहीं</w:t>
      </w:r>
    </w:p>
    <w:p w14:paraId="071C612D" w14:textId="77777777" w:rsidR="004C1D6F" w:rsidRDefault="00000000">
      <w:r>
        <w:t>Answer: D</w:t>
      </w:r>
    </w:p>
    <w:p w14:paraId="66C8B544" w14:textId="77777777" w:rsidR="004C1D6F" w:rsidRDefault="00000000">
      <w:r>
        <w:br/>
      </w:r>
    </w:p>
    <w:p w14:paraId="3CDEDB34" w14:textId="77777777" w:rsidR="004C1D6F" w:rsidRDefault="00000000">
      <w:r>
        <w:t>Q: __________ एक विंडोज यूटिलिटी है जो डिस्क स्पेस को ऑप्टिमाइज़ करती है</w:t>
      </w:r>
    </w:p>
    <w:p w14:paraId="4C8C2A23" w14:textId="77777777" w:rsidR="004C1D6F" w:rsidRDefault="00000000">
      <w:r>
        <w:t>A: बैकअप</w:t>
      </w:r>
    </w:p>
    <w:p w14:paraId="38396F29" w14:textId="77777777" w:rsidR="004C1D6F" w:rsidRDefault="00000000">
      <w:r>
        <w:t>B: डिस्क फ्रेगमेन्टेशन</w:t>
      </w:r>
    </w:p>
    <w:p w14:paraId="0E6A47B2" w14:textId="77777777" w:rsidR="004C1D6F" w:rsidRDefault="00000000">
      <w:r>
        <w:t>C: डिस्क फॉरमेट</w:t>
      </w:r>
    </w:p>
    <w:p w14:paraId="1E4D3C4D" w14:textId="77777777" w:rsidR="004C1D6F" w:rsidRDefault="00000000">
      <w:r>
        <w:t>D: रिस्टोर</w:t>
      </w:r>
    </w:p>
    <w:p w14:paraId="140F1823" w14:textId="77777777" w:rsidR="004C1D6F" w:rsidRDefault="00000000">
      <w:r>
        <w:t>Answer: B</w:t>
      </w:r>
    </w:p>
    <w:p w14:paraId="221DB91A" w14:textId="77777777" w:rsidR="004C1D6F" w:rsidRDefault="00000000">
      <w:r>
        <w:br/>
      </w:r>
    </w:p>
    <w:p w14:paraId="6952F1BC" w14:textId="77777777" w:rsidR="004C1D6F" w:rsidRDefault="00000000">
      <w:r>
        <w:t>Q: कम्प्यूटर के सेंट्रल प्रोसैसिंग यूनिट का Function है ?</w:t>
      </w:r>
    </w:p>
    <w:p w14:paraId="2E10AA97" w14:textId="77777777" w:rsidR="004C1D6F" w:rsidRDefault="00000000">
      <w:r>
        <w:t>A: डेटा डिलीट करता है</w:t>
      </w:r>
    </w:p>
    <w:p w14:paraId="506D2EE8" w14:textId="77777777" w:rsidR="004C1D6F" w:rsidRDefault="00000000">
      <w:r>
        <w:t>B: इनवाइस बनाता है</w:t>
      </w:r>
    </w:p>
    <w:p w14:paraId="07AD6223" w14:textId="77777777" w:rsidR="004C1D6F" w:rsidRDefault="00000000">
      <w:r>
        <w:t>C: गणनाएँ और प्रोसैसिंग करता है</w:t>
      </w:r>
    </w:p>
    <w:p w14:paraId="219A82C0" w14:textId="77777777" w:rsidR="004C1D6F" w:rsidRDefault="00000000">
      <w:r>
        <w:t>D: इनमें से कोई नहीं</w:t>
      </w:r>
    </w:p>
    <w:p w14:paraId="3F96D5C5" w14:textId="77777777" w:rsidR="004C1D6F" w:rsidRDefault="00000000">
      <w:r>
        <w:t>Answer: C</w:t>
      </w:r>
    </w:p>
    <w:p w14:paraId="1893AE20" w14:textId="77777777" w:rsidR="004C1D6F" w:rsidRDefault="00000000">
      <w:r>
        <w:br/>
      </w:r>
    </w:p>
    <w:p w14:paraId="748BC701" w14:textId="77777777" w:rsidR="004C1D6F" w:rsidRDefault="00000000">
      <w:r>
        <w:t>Q: निम्न में से कौन सा CRT का हिस्सा नही है</w:t>
      </w:r>
    </w:p>
    <w:p w14:paraId="315E7936" w14:textId="77777777" w:rsidR="004C1D6F" w:rsidRDefault="00000000">
      <w:r>
        <w:t>A: फास्फर प्रपट</w:t>
      </w:r>
    </w:p>
    <w:p w14:paraId="105CCC3C" w14:textId="77777777" w:rsidR="004C1D6F" w:rsidRDefault="00000000">
      <w:r>
        <w:t>B: छाया आच्छद</w:t>
      </w:r>
    </w:p>
    <w:p w14:paraId="5313D570" w14:textId="77777777" w:rsidR="004C1D6F" w:rsidRDefault="00000000">
      <w:r>
        <w:t>C: इलेक्ट्रान गन</w:t>
      </w:r>
    </w:p>
    <w:p w14:paraId="3AF01A01" w14:textId="77777777" w:rsidR="004C1D6F" w:rsidRDefault="00000000">
      <w:r>
        <w:t>D: गैस प्लाजा</w:t>
      </w:r>
    </w:p>
    <w:p w14:paraId="28227CEB" w14:textId="77777777" w:rsidR="004C1D6F" w:rsidRDefault="00000000">
      <w:r>
        <w:lastRenderedPageBreak/>
        <w:t>Answer: D</w:t>
      </w:r>
    </w:p>
    <w:p w14:paraId="4E1F1411" w14:textId="77777777" w:rsidR="004C1D6F" w:rsidRDefault="00000000">
      <w:r>
        <w:br/>
      </w:r>
    </w:p>
    <w:p w14:paraId="1951C212" w14:textId="77777777" w:rsidR="004C1D6F" w:rsidRDefault="00000000">
      <w:r>
        <w:t>Q: चतुर्थ पीढ़ी का मुख्य अवयव था-</w:t>
      </w:r>
    </w:p>
    <w:p w14:paraId="708EE39C" w14:textId="77777777" w:rsidR="004C1D6F" w:rsidRDefault="00000000">
      <w:r>
        <w:t>A: ट्राजिस्टर</w:t>
      </w:r>
    </w:p>
    <w:p w14:paraId="34BEC4EB" w14:textId="77777777" w:rsidR="004C1D6F" w:rsidRDefault="00000000">
      <w:r>
        <w:t>B: वृहद एकीकृत परिपथ</w:t>
      </w:r>
    </w:p>
    <w:p w14:paraId="15953EEB" w14:textId="77777777" w:rsidR="004C1D6F" w:rsidRDefault="00000000">
      <w:r>
        <w:t>C: एकीकृत परिपथ</w:t>
      </w:r>
    </w:p>
    <w:p w14:paraId="199B8528" w14:textId="77777777" w:rsidR="004C1D6F" w:rsidRDefault="00000000">
      <w:r>
        <w:t>D: निर्वात नलिका</w:t>
      </w:r>
    </w:p>
    <w:p w14:paraId="7E500374" w14:textId="77777777" w:rsidR="004C1D6F" w:rsidRDefault="00000000">
      <w:r>
        <w:t>Answer: B</w:t>
      </w:r>
    </w:p>
    <w:p w14:paraId="5EA1749F" w14:textId="77777777" w:rsidR="004C1D6F" w:rsidRDefault="00000000">
      <w:r>
        <w:br/>
      </w:r>
    </w:p>
    <w:p w14:paraId="7303DEC9" w14:textId="77777777" w:rsidR="004C1D6F" w:rsidRDefault="00000000">
      <w:r>
        <w:t>Q: गणना (कंप्यूटिंग) करने के जनक के रूप में किसे जाना जाता है?</w:t>
      </w:r>
    </w:p>
    <w:p w14:paraId="7686BBDA" w14:textId="77777777" w:rsidR="004C1D6F" w:rsidRDefault="00000000">
      <w:r>
        <w:t>A: चार्ल्स फराडे</w:t>
      </w:r>
    </w:p>
    <w:p w14:paraId="29E19DB2" w14:textId="77777777" w:rsidR="004C1D6F" w:rsidRDefault="00000000">
      <w:r>
        <w:t>B: मायकल जोनाथन</w:t>
      </w:r>
    </w:p>
    <w:p w14:paraId="4F6B871C" w14:textId="77777777" w:rsidR="004C1D6F" w:rsidRDefault="00000000">
      <w:r>
        <w:t>C: चार्ल्स बबेज</w:t>
      </w:r>
    </w:p>
    <w:p w14:paraId="6B2B2804" w14:textId="77777777" w:rsidR="004C1D6F" w:rsidRDefault="00000000">
      <w:r>
        <w:t>D: डग्लस वेल</w:t>
      </w:r>
    </w:p>
    <w:p w14:paraId="71AB2267" w14:textId="77777777" w:rsidR="004C1D6F" w:rsidRDefault="00000000">
      <w:r>
        <w:t>Answer: C</w:t>
      </w:r>
    </w:p>
    <w:p w14:paraId="4D53BA7C" w14:textId="77777777" w:rsidR="004C1D6F" w:rsidRDefault="00000000">
      <w:r>
        <w:br/>
      </w:r>
    </w:p>
    <w:p w14:paraId="202604A2" w14:textId="77777777" w:rsidR="004C1D6F" w:rsidRDefault="00000000">
      <w:r>
        <w:t>Q: रिकर्सिव फंक्शनस निष्पादित होते हैं :</w:t>
      </w:r>
    </w:p>
    <w:p w14:paraId="6D8C8FAB" w14:textId="77777777" w:rsidR="004C1D6F" w:rsidRDefault="00000000">
      <w:r>
        <w:t>A: लोड बैलेन्सिंग</w:t>
      </w:r>
    </w:p>
    <w:p w14:paraId="447084A3" w14:textId="77777777" w:rsidR="004C1D6F" w:rsidRDefault="00000000">
      <w:r>
        <w:t>B: फस्ट इन फस्ट आउट आर्डर</w:t>
      </w:r>
    </w:p>
    <w:p w14:paraId="2B9D4240" w14:textId="77777777" w:rsidR="004C1D6F" w:rsidRDefault="00000000">
      <w:r>
        <w:t>C: लास्ट इन फस्ट आउट आर्डर</w:t>
      </w:r>
    </w:p>
    <w:p w14:paraId="4B034D58" w14:textId="77777777" w:rsidR="004C1D6F" w:rsidRDefault="00000000">
      <w:r>
        <w:t>D: पैरलल फैशन</w:t>
      </w:r>
    </w:p>
    <w:p w14:paraId="58BAF65E" w14:textId="77777777" w:rsidR="004C1D6F" w:rsidRDefault="00000000">
      <w:r>
        <w:t>Answer: C</w:t>
      </w:r>
    </w:p>
    <w:p w14:paraId="178A6658" w14:textId="77777777" w:rsidR="004C1D6F" w:rsidRDefault="00000000">
      <w:r>
        <w:lastRenderedPageBreak/>
        <w:br/>
      </w:r>
    </w:p>
    <w:p w14:paraId="3384EA8D" w14:textId="77777777" w:rsidR="004C1D6F" w:rsidRDefault="00000000">
      <w:r>
        <w:t>Q: कंप्यूटर में सुचना किसे कहा जाता है ?</w:t>
      </w:r>
    </w:p>
    <w:p w14:paraId="0D26FFFD" w14:textId="77777777" w:rsidR="004C1D6F" w:rsidRDefault="00000000">
      <w:r>
        <w:t>A: डेटा को</w:t>
      </w:r>
    </w:p>
    <w:p w14:paraId="2C373B71" w14:textId="77777777" w:rsidR="004C1D6F" w:rsidRDefault="00000000">
      <w:r>
        <w:t>B: संख्याओं को</w:t>
      </w:r>
    </w:p>
    <w:p w14:paraId="5DF0302C" w14:textId="77777777" w:rsidR="004C1D6F" w:rsidRDefault="00000000">
      <w:r>
        <w:t>C: एकत्रित डेटा को</w:t>
      </w:r>
    </w:p>
    <w:p w14:paraId="6274E4D2" w14:textId="77777777" w:rsidR="004C1D6F" w:rsidRDefault="00000000">
      <w:r>
        <w:t>D: ये सभी</w:t>
      </w:r>
    </w:p>
    <w:p w14:paraId="397B2827" w14:textId="77777777" w:rsidR="004C1D6F" w:rsidRDefault="00000000">
      <w:r>
        <w:t>Answer: C</w:t>
      </w:r>
    </w:p>
    <w:p w14:paraId="44C02E2B" w14:textId="77777777" w:rsidR="004C1D6F" w:rsidRDefault="00000000">
      <w:r>
        <w:br/>
      </w:r>
    </w:p>
    <w:p w14:paraId="1BB804D6" w14:textId="77777777" w:rsidR="004C1D6F" w:rsidRDefault="00000000">
      <w:r>
        <w:t>Q: बैंक चेक को त्वरित प्रोसेस करने के लिए बैंकों द्वारा किस तकनीक का उपयोग किया जाता है ?</w:t>
      </w:r>
    </w:p>
    <w:p w14:paraId="7D9E37B7" w14:textId="77777777" w:rsidR="004C1D6F" w:rsidRDefault="00000000">
      <w:r>
        <w:t>A: MICR</w:t>
      </w:r>
    </w:p>
    <w:p w14:paraId="39CC6D9A" w14:textId="77777777" w:rsidR="004C1D6F" w:rsidRDefault="00000000">
      <w:r>
        <w:t>B: OCR</w:t>
      </w:r>
    </w:p>
    <w:p w14:paraId="72958C2D" w14:textId="77777777" w:rsidR="004C1D6F" w:rsidRDefault="00000000">
      <w:r>
        <w:t>C: OMR</w:t>
      </w:r>
    </w:p>
    <w:p w14:paraId="6E2F9561" w14:textId="77777777" w:rsidR="004C1D6F" w:rsidRDefault="00000000">
      <w:r>
        <w:t>D: ITSC</w:t>
      </w:r>
    </w:p>
    <w:p w14:paraId="32828DF8" w14:textId="77777777" w:rsidR="004C1D6F" w:rsidRDefault="00000000">
      <w:r>
        <w:t>Answer: A</w:t>
      </w:r>
    </w:p>
    <w:p w14:paraId="558D33F1" w14:textId="77777777" w:rsidR="004C1D6F" w:rsidRDefault="00000000">
      <w:r>
        <w:br/>
      </w:r>
    </w:p>
    <w:p w14:paraId="250E7E04" w14:textId="77777777" w:rsidR="004C1D6F" w:rsidRDefault="00000000">
      <w:r>
        <w:t>Q: कम्प्यूटर की स्थायी स्मृति को क्या कहते है</w:t>
      </w:r>
    </w:p>
    <w:p w14:paraId="380534A6" w14:textId="77777777" w:rsidR="004C1D6F" w:rsidRDefault="00000000">
      <w:r>
        <w:t>A: RAM</w:t>
      </w:r>
    </w:p>
    <w:p w14:paraId="3AC18BF0" w14:textId="77777777" w:rsidR="004C1D6F" w:rsidRDefault="00000000">
      <w:r>
        <w:t>B: ROM</w:t>
      </w:r>
    </w:p>
    <w:p w14:paraId="2E22428A" w14:textId="77777777" w:rsidR="004C1D6F" w:rsidRDefault="00000000">
      <w:r>
        <w:t>C: CPU</w:t>
      </w:r>
    </w:p>
    <w:p w14:paraId="735F857E" w14:textId="77777777" w:rsidR="004C1D6F" w:rsidRDefault="00000000">
      <w:r>
        <w:t>D: CD-ROM</w:t>
      </w:r>
    </w:p>
    <w:p w14:paraId="3291190D" w14:textId="77777777" w:rsidR="004C1D6F" w:rsidRDefault="00000000">
      <w:r>
        <w:t>Answer: B</w:t>
      </w:r>
    </w:p>
    <w:p w14:paraId="037ADF51" w14:textId="77777777" w:rsidR="004C1D6F" w:rsidRDefault="00000000">
      <w:r>
        <w:br/>
      </w:r>
    </w:p>
    <w:p w14:paraId="1BD5E6DE" w14:textId="77777777" w:rsidR="004C1D6F" w:rsidRDefault="00000000">
      <w:r>
        <w:t>Q: MICR में “C” दर्शाता है :</w:t>
      </w:r>
    </w:p>
    <w:p w14:paraId="78068E37" w14:textId="77777777" w:rsidR="004C1D6F" w:rsidRDefault="00000000">
      <w:r>
        <w:lastRenderedPageBreak/>
        <w:t>A: कोड</w:t>
      </w:r>
    </w:p>
    <w:p w14:paraId="2E8ABD55" w14:textId="77777777" w:rsidR="004C1D6F" w:rsidRDefault="00000000">
      <w:r>
        <w:t>B: कैरेक्टर</w:t>
      </w:r>
    </w:p>
    <w:p w14:paraId="1B8E2858" w14:textId="77777777" w:rsidR="004C1D6F" w:rsidRDefault="00000000">
      <w:r>
        <w:t>C: कम्प्यूटर</w:t>
      </w:r>
    </w:p>
    <w:p w14:paraId="37AE6FDE" w14:textId="77777777" w:rsidR="004C1D6F" w:rsidRDefault="00000000">
      <w:r>
        <w:t>D: करंट</w:t>
      </w:r>
    </w:p>
    <w:p w14:paraId="3A065E75" w14:textId="77777777" w:rsidR="004C1D6F" w:rsidRDefault="00000000">
      <w:r>
        <w:t>Answer: B</w:t>
      </w:r>
    </w:p>
    <w:p w14:paraId="21627AEF" w14:textId="77777777" w:rsidR="004C1D6F" w:rsidRDefault="00000000">
      <w:r>
        <w:br/>
      </w:r>
    </w:p>
    <w:p w14:paraId="5A12E0CA" w14:textId="77777777" w:rsidR="004C1D6F" w:rsidRDefault="00000000">
      <w:r>
        <w:t>Q: जीयूआई (GUI)-आधारित ऑपरेटिंग सिस्टम में ग्राफिकल यूजर इंटरफेस किस पर आधारित होता है :</w:t>
      </w:r>
    </w:p>
    <w:p w14:paraId="2146878B" w14:textId="77777777" w:rsidR="004C1D6F" w:rsidRDefault="00000000">
      <w:r>
        <w:t>A: विंडोज, आइकॉन्स, ग्राफ्स</w:t>
      </w:r>
    </w:p>
    <w:p w14:paraId="29CA9106" w14:textId="77777777" w:rsidR="004C1D6F" w:rsidRDefault="00000000">
      <w:r>
        <w:t>B: मेनूज, आइकॉन्स, पिक्चर्स</w:t>
      </w:r>
    </w:p>
    <w:p w14:paraId="5B2A6F7D" w14:textId="77777777" w:rsidR="004C1D6F" w:rsidRDefault="00000000">
      <w:r>
        <w:t>C: विंडोज, आइकॉन्स, मेनूज</w:t>
      </w:r>
    </w:p>
    <w:p w14:paraId="06040639" w14:textId="77777777" w:rsidR="004C1D6F" w:rsidRDefault="00000000">
      <w:r>
        <w:t>D: मेनुज, आइकॉन्स, ग्राफ्स</w:t>
      </w:r>
    </w:p>
    <w:p w14:paraId="636F7D31" w14:textId="77777777" w:rsidR="004C1D6F" w:rsidRDefault="00000000">
      <w:r>
        <w:t>Answer: C</w:t>
      </w:r>
    </w:p>
    <w:p w14:paraId="47229B64" w14:textId="77777777" w:rsidR="004C1D6F" w:rsidRDefault="00000000">
      <w:r>
        <w:br/>
      </w:r>
    </w:p>
    <w:p w14:paraId="15B015F6" w14:textId="77777777" w:rsidR="004C1D6F" w:rsidRDefault="00000000">
      <w:r>
        <w:t>Q: निम्नलिखित में से कौन सा टैक्स्ट फॉर्मेटिंग से संबंधित नहीं है ?</w:t>
      </w:r>
    </w:p>
    <w:p w14:paraId="1F472E8C" w14:textId="77777777" w:rsidR="004C1D6F" w:rsidRDefault="00000000">
      <w:r>
        <w:t>A: लाइन स्पेसिंग</w:t>
      </w:r>
    </w:p>
    <w:p w14:paraId="08D182D6" w14:textId="77777777" w:rsidR="004C1D6F" w:rsidRDefault="00000000">
      <w:r>
        <w:t>B: टैक्स्ट स्पेसिंग</w:t>
      </w:r>
    </w:p>
    <w:p w14:paraId="6894F447" w14:textId="77777777" w:rsidR="004C1D6F" w:rsidRDefault="00000000">
      <w:r>
        <w:t>C: मार्जिन चेंज</w:t>
      </w:r>
    </w:p>
    <w:p w14:paraId="356C2BE6" w14:textId="77777777" w:rsidR="004C1D6F" w:rsidRDefault="00000000">
      <w:r>
        <w:t>D: सर्किंग</w:t>
      </w:r>
    </w:p>
    <w:p w14:paraId="11DCE3CF" w14:textId="77777777" w:rsidR="004C1D6F" w:rsidRDefault="00000000">
      <w:r>
        <w:t>Answer: D</w:t>
      </w:r>
    </w:p>
    <w:p w14:paraId="621C3A17" w14:textId="77777777" w:rsidR="004C1D6F" w:rsidRDefault="00000000">
      <w:r>
        <w:br/>
      </w:r>
    </w:p>
    <w:p w14:paraId="6FED5F8A" w14:textId="77777777" w:rsidR="004C1D6F" w:rsidRDefault="00000000">
      <w:r>
        <w:t>Q: __________ एक विंडोज यूटिलिटी है जो डिस्क स्पेस को ऑप्टिमाइज़ करती हैउच्च गति का एक एसा नेटवर्क जो किस शहर या नगर में स्थानीय नेटवर्क को जोड़ता है</w:t>
      </w:r>
    </w:p>
    <w:p w14:paraId="00773383" w14:textId="77777777" w:rsidR="004C1D6F" w:rsidRDefault="00000000">
      <w:r>
        <w:t>A: LAN</w:t>
      </w:r>
    </w:p>
    <w:p w14:paraId="77FFDE29" w14:textId="77777777" w:rsidR="004C1D6F" w:rsidRDefault="00000000">
      <w:r>
        <w:lastRenderedPageBreak/>
        <w:t>B: MAN</w:t>
      </w:r>
    </w:p>
    <w:p w14:paraId="2DFAC63B" w14:textId="77777777" w:rsidR="004C1D6F" w:rsidRDefault="00000000">
      <w:r>
        <w:t>C: VAN</w:t>
      </w:r>
    </w:p>
    <w:p w14:paraId="089383B4" w14:textId="77777777" w:rsidR="004C1D6F" w:rsidRDefault="00000000">
      <w:r>
        <w:t>D: TAN</w:t>
      </w:r>
    </w:p>
    <w:p w14:paraId="1E3041B2" w14:textId="77777777" w:rsidR="004C1D6F" w:rsidRDefault="00000000">
      <w:r>
        <w:t>Answer: A</w:t>
      </w:r>
    </w:p>
    <w:p w14:paraId="3C551112" w14:textId="77777777" w:rsidR="004C1D6F" w:rsidRDefault="00000000">
      <w:r>
        <w:br/>
      </w:r>
    </w:p>
    <w:p w14:paraId="267CBD5A" w14:textId="77777777" w:rsidR="004C1D6F" w:rsidRDefault="00000000">
      <w:r>
        <w:t>Q: एक आई पी एड्रेस __________ एक विंडोज यूटिलिटी है जो डिस्क स्पेस को ऑप्टिमाइज़ करती है बिट संख्या है।</w:t>
      </w:r>
    </w:p>
    <w:p w14:paraId="1A78E90F" w14:textId="77777777" w:rsidR="004C1D6F" w:rsidRDefault="00000000">
      <w:r>
        <w:t>A: 8</w:t>
      </w:r>
    </w:p>
    <w:p w14:paraId="2B91A33E" w14:textId="77777777" w:rsidR="004C1D6F" w:rsidRDefault="00000000">
      <w:r>
        <w:t>B: 32</w:t>
      </w:r>
    </w:p>
    <w:p w14:paraId="0D303D3F" w14:textId="77777777" w:rsidR="004C1D6F" w:rsidRDefault="00000000">
      <w:r>
        <w:t>C: 64</w:t>
      </w:r>
    </w:p>
    <w:p w14:paraId="0EAA4473" w14:textId="77777777" w:rsidR="004C1D6F" w:rsidRDefault="00000000">
      <w:r>
        <w:t>D: 104</w:t>
      </w:r>
    </w:p>
    <w:p w14:paraId="3510A9D9" w14:textId="77777777" w:rsidR="004C1D6F" w:rsidRDefault="00000000">
      <w:r>
        <w:t>Answer: B</w:t>
      </w:r>
    </w:p>
    <w:p w14:paraId="5B50BAE7" w14:textId="77777777" w:rsidR="004C1D6F" w:rsidRDefault="00000000">
      <w:r>
        <w:br/>
      </w:r>
    </w:p>
    <w:p w14:paraId="431F1E4A" w14:textId="77777777" w:rsidR="004C1D6F" w:rsidRDefault="00000000">
      <w:r>
        <w:t>Q: आई. एस. पी. से क्या आशय है –</w:t>
      </w:r>
    </w:p>
    <w:p w14:paraId="1BD9C5B7" w14:textId="77777777" w:rsidR="004C1D6F" w:rsidRDefault="00000000">
      <w:r>
        <w:t>A: इंटरनेट सर्विस प्रोवाइडर</w:t>
      </w:r>
    </w:p>
    <w:p w14:paraId="0C82C63D" w14:textId="77777777" w:rsidR="004C1D6F" w:rsidRDefault="00000000">
      <w:r>
        <w:t>B: इंटरनेट सिस्टम प्रोटोकॉल</w:t>
      </w:r>
    </w:p>
    <w:p w14:paraId="0FFBD3F3" w14:textId="77777777" w:rsidR="004C1D6F" w:rsidRDefault="00000000">
      <w:r>
        <w:t>C: इंटरनेट सिस्टम प्रोग्राम</w:t>
      </w:r>
    </w:p>
    <w:p w14:paraId="4AFED72F" w14:textId="77777777" w:rsidR="004C1D6F" w:rsidRDefault="00000000">
      <w:r>
        <w:t>D: इनमें से कोई नहीं</w:t>
      </w:r>
    </w:p>
    <w:p w14:paraId="2D9211F9" w14:textId="77777777" w:rsidR="004C1D6F" w:rsidRDefault="00000000">
      <w:r>
        <w:t>Answer: A</w:t>
      </w:r>
    </w:p>
    <w:p w14:paraId="57C84683" w14:textId="77777777" w:rsidR="004C1D6F" w:rsidRDefault="00000000">
      <w:r>
        <w:br/>
      </w:r>
    </w:p>
    <w:p w14:paraId="3945ED40" w14:textId="77777777" w:rsidR="004C1D6F" w:rsidRDefault="00000000">
      <w:r>
        <w:t>Q: CD-ROM है, एक</w:t>
      </w:r>
    </w:p>
    <w:p w14:paraId="4AAB8C09" w14:textId="77777777" w:rsidR="004C1D6F" w:rsidRDefault="00000000">
      <w:r>
        <w:t>A: सेमी कण्डक्टर</w:t>
      </w:r>
    </w:p>
    <w:p w14:paraId="322822AA" w14:textId="77777777" w:rsidR="004C1D6F" w:rsidRDefault="00000000">
      <w:r>
        <w:t>B: मैग्नेटिक मेमोरी</w:t>
      </w:r>
    </w:p>
    <w:p w14:paraId="48C6B517" w14:textId="77777777" w:rsidR="004C1D6F" w:rsidRDefault="00000000">
      <w:r>
        <w:t>C: मेमोरी रजिस्टर मेमोरी</w:t>
      </w:r>
    </w:p>
    <w:p w14:paraId="0A1E0B53" w14:textId="77777777" w:rsidR="004C1D6F" w:rsidRDefault="00000000">
      <w:r>
        <w:lastRenderedPageBreak/>
        <w:t>D: इनमें से कोई नहीं</w:t>
      </w:r>
    </w:p>
    <w:p w14:paraId="3DA52C12" w14:textId="77777777" w:rsidR="004C1D6F" w:rsidRDefault="00000000">
      <w:r>
        <w:t>Answer: B</w:t>
      </w:r>
    </w:p>
    <w:p w14:paraId="04987BDE" w14:textId="77777777" w:rsidR="004C1D6F" w:rsidRDefault="00000000">
      <w:r>
        <w:br/>
      </w:r>
    </w:p>
    <w:p w14:paraId="68D4B881" w14:textId="77777777" w:rsidR="004C1D6F" w:rsidRDefault="00000000">
      <w:r>
        <w:t>Q: लगभग 1000 मेगाबाईट एक __________ होता है</w:t>
      </w:r>
    </w:p>
    <w:p w14:paraId="43B72A4B" w14:textId="77777777" w:rsidR="004C1D6F" w:rsidRDefault="00000000">
      <w:r>
        <w:t>A: टेराबाइट</w:t>
      </w:r>
    </w:p>
    <w:p w14:paraId="64DE5BA1" w14:textId="77777777" w:rsidR="004C1D6F" w:rsidRDefault="00000000">
      <w:r>
        <w:t>B: किलोबाइट</w:t>
      </w:r>
    </w:p>
    <w:p w14:paraId="416E2E44" w14:textId="77777777" w:rsidR="004C1D6F" w:rsidRDefault="00000000">
      <w:r>
        <w:t>C: गीगा बाइट</w:t>
      </w:r>
    </w:p>
    <w:p w14:paraId="3AF1CD6E" w14:textId="77777777" w:rsidR="004C1D6F" w:rsidRDefault="00000000">
      <w:r>
        <w:t>D: पेंटाबाइट्स</w:t>
      </w:r>
    </w:p>
    <w:p w14:paraId="6962CFEC" w14:textId="77777777" w:rsidR="004C1D6F" w:rsidRDefault="00000000">
      <w:r>
        <w:t>Answer: C</w:t>
      </w:r>
    </w:p>
    <w:p w14:paraId="0ECF7E35" w14:textId="77777777" w:rsidR="004C1D6F" w:rsidRDefault="00000000">
      <w:r>
        <w:br/>
      </w:r>
    </w:p>
    <w:p w14:paraId="49297931" w14:textId="77777777" w:rsidR="004C1D6F" w:rsidRDefault="00000000">
      <w:r>
        <w:t>Q: सॉफ्टवेर के लिए एक शब्द है</w:t>
      </w:r>
    </w:p>
    <w:p w14:paraId="571B20A5" w14:textId="77777777" w:rsidR="004C1D6F" w:rsidRDefault="00000000">
      <w:r>
        <w:t>A: इनपुट</w:t>
      </w:r>
    </w:p>
    <w:p w14:paraId="46C03D99" w14:textId="77777777" w:rsidR="004C1D6F" w:rsidRDefault="00000000">
      <w:r>
        <w:t>B: आउटपुट</w:t>
      </w:r>
    </w:p>
    <w:p w14:paraId="5807E063" w14:textId="77777777" w:rsidR="004C1D6F" w:rsidRDefault="00000000">
      <w:r>
        <w:t>C: प्रोग्राम</w:t>
      </w:r>
    </w:p>
    <w:p w14:paraId="41380C95" w14:textId="77777777" w:rsidR="004C1D6F" w:rsidRDefault="00000000">
      <w:r>
        <w:t>D: सिस्टम</w:t>
      </w:r>
    </w:p>
    <w:p w14:paraId="1E478912" w14:textId="77777777" w:rsidR="004C1D6F" w:rsidRDefault="00000000">
      <w:r>
        <w:t>Answer: C</w:t>
      </w:r>
    </w:p>
    <w:p w14:paraId="39624251" w14:textId="77777777" w:rsidR="004C1D6F" w:rsidRDefault="00000000">
      <w:r>
        <w:br/>
      </w:r>
    </w:p>
    <w:p w14:paraId="099701E9" w14:textId="77777777" w:rsidR="004C1D6F" w:rsidRDefault="00000000">
      <w:r>
        <w:t>Q: MS Word के उपयोग द्वारा इनमें से कौन सी गतिविधि सबसे उचित प्रकार से की जाती है?</w:t>
      </w:r>
    </w:p>
    <w:p w14:paraId="0130EB04" w14:textId="77777777" w:rsidR="004C1D6F" w:rsidRDefault="00000000">
      <w:r>
        <w:t>A: डेटाबेस मेन्टेन करने के लिए</w:t>
      </w:r>
    </w:p>
    <w:p w14:paraId="4CB4A1BD" w14:textId="77777777" w:rsidR="004C1D6F" w:rsidRDefault="00000000">
      <w:r>
        <w:t>B: वेबसाइट बनाने के लिए</w:t>
      </w:r>
    </w:p>
    <w:p w14:paraId="48ADACB9" w14:textId="77777777" w:rsidR="004C1D6F" w:rsidRDefault="00000000">
      <w:r>
        <w:t>C: रिपोर्ट लिखने के लिए</w:t>
      </w:r>
    </w:p>
    <w:p w14:paraId="49C80B13" w14:textId="77777777" w:rsidR="004C1D6F" w:rsidRDefault="00000000">
      <w:r>
        <w:t>D: इंटरनेट कनेक्ट करने के लिए</w:t>
      </w:r>
    </w:p>
    <w:p w14:paraId="1A5DB7E3" w14:textId="77777777" w:rsidR="004C1D6F" w:rsidRDefault="00000000">
      <w:r>
        <w:t>Answer: C</w:t>
      </w:r>
    </w:p>
    <w:p w14:paraId="18644D18" w14:textId="77777777" w:rsidR="004C1D6F" w:rsidRDefault="00000000">
      <w:r>
        <w:lastRenderedPageBreak/>
        <w:br/>
      </w:r>
    </w:p>
    <w:p w14:paraId="5AEE4C16" w14:textId="77777777" w:rsidR="004C1D6F" w:rsidRDefault="00000000">
      <w:r>
        <w:t>Q: निम्नलिखित में कौन एक कम्प्यूटर की भाषा नही है</w:t>
      </w:r>
    </w:p>
    <w:p w14:paraId="02E9D4F1" w14:textId="77777777" w:rsidR="004C1D6F" w:rsidRDefault="00000000">
      <w:r>
        <w:t>A: BASIC</w:t>
      </w:r>
    </w:p>
    <w:p w14:paraId="5F9AD912" w14:textId="77777777" w:rsidR="004C1D6F" w:rsidRDefault="00000000">
      <w:r>
        <w:t>B: C</w:t>
      </w:r>
    </w:p>
    <w:p w14:paraId="5286783C" w14:textId="77777777" w:rsidR="004C1D6F" w:rsidRDefault="00000000">
      <w:r>
        <w:t>C: FAST</w:t>
      </w:r>
    </w:p>
    <w:p w14:paraId="0BBF6779" w14:textId="77777777" w:rsidR="004C1D6F" w:rsidRDefault="00000000">
      <w:r>
        <w:t>D: FORTAN</w:t>
      </w:r>
    </w:p>
    <w:p w14:paraId="48F13FFC" w14:textId="77777777" w:rsidR="004C1D6F" w:rsidRDefault="00000000">
      <w:r>
        <w:t>Answer: C</w:t>
      </w:r>
    </w:p>
    <w:p w14:paraId="6A3074C5" w14:textId="77777777" w:rsidR="004C1D6F" w:rsidRDefault="00000000">
      <w:r>
        <w:br/>
      </w:r>
    </w:p>
    <w:p w14:paraId="5FFC9BAE" w14:textId="77777777" w:rsidR="004C1D6F" w:rsidRDefault="00000000">
      <w:r>
        <w:t>Q: निम्न में से कौन सी.पी.यू. तथा मुख्य स्मृति के बीच अत्यधिक तेज वह छोटी आकार की स्मृति होती है?</w:t>
      </w:r>
    </w:p>
    <w:p w14:paraId="78ED548C" w14:textId="77777777" w:rsidR="004C1D6F" w:rsidRDefault="00000000">
      <w:r>
        <w:t>A: रैम तथा रोम</w:t>
      </w:r>
    </w:p>
    <w:p w14:paraId="43D1861B" w14:textId="77777777" w:rsidR="004C1D6F" w:rsidRDefault="00000000">
      <w:r>
        <w:t>B: कैच स्मृति</w:t>
      </w:r>
    </w:p>
    <w:p w14:paraId="58128E67" w14:textId="77777777" w:rsidR="004C1D6F" w:rsidRDefault="00000000">
      <w:r>
        <w:t>C: द्वितीयक स्मृति</w:t>
      </w:r>
    </w:p>
    <w:p w14:paraId="5AEDE207" w14:textId="77777777" w:rsidR="004C1D6F" w:rsidRDefault="00000000">
      <w:r>
        <w:t>D: आक्जीलरी स्मृति</w:t>
      </w:r>
    </w:p>
    <w:p w14:paraId="730513DC" w14:textId="77777777" w:rsidR="004C1D6F" w:rsidRDefault="00000000">
      <w:r>
        <w:t>Answer: B</w:t>
      </w:r>
    </w:p>
    <w:p w14:paraId="24D7DFA7" w14:textId="77777777" w:rsidR="004C1D6F" w:rsidRDefault="00000000">
      <w:r>
        <w:br/>
      </w:r>
    </w:p>
    <w:p w14:paraId="08ABBF8C" w14:textId="77777777" w:rsidR="004C1D6F" w:rsidRDefault="00000000">
      <w:r>
        <w:t>Q: IBM क्या है</w:t>
      </w:r>
    </w:p>
    <w:p w14:paraId="3FE001FA" w14:textId="77777777" w:rsidR="004C1D6F" w:rsidRDefault="00000000">
      <w:r>
        <w:t>A: सॉफ्टवेर</w:t>
      </w:r>
    </w:p>
    <w:p w14:paraId="0FB89C6E" w14:textId="77777777" w:rsidR="004C1D6F" w:rsidRDefault="00000000">
      <w:r>
        <w:t>B: हार्ड वेयर</w:t>
      </w:r>
    </w:p>
    <w:p w14:paraId="3855DBD0" w14:textId="77777777" w:rsidR="004C1D6F" w:rsidRDefault="00000000">
      <w:r>
        <w:t>C: कम्पनी</w:t>
      </w:r>
    </w:p>
    <w:p w14:paraId="50DE88B6" w14:textId="77777777" w:rsidR="004C1D6F" w:rsidRDefault="00000000">
      <w:r>
        <w:t>D: प्रोग्राम</w:t>
      </w:r>
    </w:p>
    <w:p w14:paraId="042F9945" w14:textId="77777777" w:rsidR="004C1D6F" w:rsidRDefault="00000000">
      <w:r>
        <w:t>Answer: C</w:t>
      </w:r>
    </w:p>
    <w:p w14:paraId="311795CD" w14:textId="77777777" w:rsidR="004C1D6F" w:rsidRDefault="00000000">
      <w:r>
        <w:br/>
      </w:r>
    </w:p>
    <w:p w14:paraId="70DAB9FA" w14:textId="77777777" w:rsidR="004C1D6F" w:rsidRDefault="00000000">
      <w:r>
        <w:t>Q: मेन फ्रेम या सुपर कम्प्यूटर प्रयोग में लाने के लिए यूजर प्रयुक्त करता है</w:t>
      </w:r>
    </w:p>
    <w:p w14:paraId="121DAA3A" w14:textId="77777777" w:rsidR="004C1D6F" w:rsidRDefault="00000000">
      <w:r>
        <w:lastRenderedPageBreak/>
        <w:t>A: टर्मिनल</w:t>
      </w:r>
    </w:p>
    <w:p w14:paraId="17183708" w14:textId="77777777" w:rsidR="004C1D6F" w:rsidRDefault="00000000">
      <w:r>
        <w:t>B: नोड</w:t>
      </w:r>
    </w:p>
    <w:p w14:paraId="1703FE15" w14:textId="77777777" w:rsidR="004C1D6F" w:rsidRDefault="00000000">
      <w:r>
        <w:t>C: डेस्कटॉप</w:t>
      </w:r>
    </w:p>
    <w:p w14:paraId="0F372CBF" w14:textId="77777777" w:rsidR="004C1D6F" w:rsidRDefault="00000000">
      <w:r>
        <w:t>D: हैण्ड हेल्ड</w:t>
      </w:r>
    </w:p>
    <w:p w14:paraId="52BC48F1" w14:textId="77777777" w:rsidR="004C1D6F" w:rsidRDefault="00000000">
      <w:r>
        <w:t>Answer: A</w:t>
      </w:r>
    </w:p>
    <w:p w14:paraId="1C47302D" w14:textId="77777777" w:rsidR="004C1D6F" w:rsidRDefault="00000000">
      <w:r>
        <w:br/>
      </w:r>
    </w:p>
    <w:p w14:paraId="720FF407" w14:textId="77777777" w:rsidR="004C1D6F" w:rsidRDefault="00000000">
      <w:r>
        <w:t>Q: सूचना प्रौद्योगिकी की शब्दावली में कर्नल भंग को क्या कहते हैं ?</w:t>
      </w:r>
    </w:p>
    <w:p w14:paraId="6911ADE5" w14:textId="77777777" w:rsidR="004C1D6F" w:rsidRDefault="00000000">
      <w:r>
        <w:t>A: क्रैश</w:t>
      </w:r>
    </w:p>
    <w:p w14:paraId="6649260C" w14:textId="77777777" w:rsidR="004C1D6F" w:rsidRDefault="00000000">
      <w:r>
        <w:t>B: क्रैश डम्प</w:t>
      </w:r>
    </w:p>
    <w:p w14:paraId="1F457DDE" w14:textId="77777777" w:rsidR="004C1D6F" w:rsidRDefault="00000000">
      <w:r>
        <w:t>C: डम्प</w:t>
      </w:r>
    </w:p>
    <w:p w14:paraId="47FA6984" w14:textId="77777777" w:rsidR="004C1D6F" w:rsidRDefault="00000000">
      <w:r>
        <w:t>D: कर्नल एरर</w:t>
      </w:r>
    </w:p>
    <w:p w14:paraId="6CAECBCF" w14:textId="77777777" w:rsidR="004C1D6F" w:rsidRDefault="00000000">
      <w:r>
        <w:t>Answer: A</w:t>
      </w:r>
    </w:p>
    <w:p w14:paraId="08CDC2C2" w14:textId="77777777" w:rsidR="004C1D6F" w:rsidRDefault="00000000">
      <w:r>
        <w:br/>
      </w:r>
    </w:p>
    <w:p w14:paraId="58B53802" w14:textId="77777777" w:rsidR="004C1D6F" w:rsidRDefault="00000000">
      <w:r>
        <w:t>Q: निम्नलिखित में कौन सा सॉफ्टवेयर हैं ?</w:t>
      </w:r>
    </w:p>
    <w:p w14:paraId="3B329306" w14:textId="77777777" w:rsidR="004C1D6F" w:rsidRDefault="00000000">
      <w:r>
        <w:t>A: ट्रांसिस्टर</w:t>
      </w:r>
    </w:p>
    <w:p w14:paraId="1E3F0F0B" w14:textId="77777777" w:rsidR="004C1D6F" w:rsidRDefault="00000000">
      <w:r>
        <w:t>B: इंटीग्रेटेड सर्किट</w:t>
      </w:r>
    </w:p>
    <w:p w14:paraId="7430E5DF" w14:textId="77777777" w:rsidR="004C1D6F" w:rsidRDefault="00000000">
      <w:r>
        <w:t>C: कम्पाइलर</w:t>
      </w:r>
    </w:p>
    <w:p w14:paraId="12EF83CA" w14:textId="77777777" w:rsidR="004C1D6F" w:rsidRDefault="00000000">
      <w:r>
        <w:t>D: आकड़ें-प्रविष्टि की युक्ति</w:t>
      </w:r>
    </w:p>
    <w:p w14:paraId="099FA5E4" w14:textId="77777777" w:rsidR="004C1D6F" w:rsidRDefault="00000000">
      <w:r>
        <w:t>Answer: C</w:t>
      </w:r>
    </w:p>
    <w:p w14:paraId="4CABD692" w14:textId="77777777" w:rsidR="004C1D6F" w:rsidRDefault="00000000">
      <w:r>
        <w:br/>
      </w:r>
    </w:p>
    <w:p w14:paraId="77538876" w14:textId="77777777" w:rsidR="004C1D6F" w:rsidRDefault="00000000">
      <w:r>
        <w:t>Q: पी०जी०पी० का तात्पर्य है:</w:t>
      </w:r>
    </w:p>
    <w:p w14:paraId="5AA70682" w14:textId="77777777" w:rsidR="004C1D6F" w:rsidRDefault="00000000">
      <w:r>
        <w:t>A: प्रेटी गुड प्रोटोकॉल</w:t>
      </w:r>
    </w:p>
    <w:p w14:paraId="54B19BF1" w14:textId="77777777" w:rsidR="004C1D6F" w:rsidRDefault="00000000">
      <w:r>
        <w:t>B: प्रेटी गुड प्रोग्रामिंग</w:t>
      </w:r>
    </w:p>
    <w:p w14:paraId="3CB849E9" w14:textId="77777777" w:rsidR="004C1D6F" w:rsidRDefault="00000000">
      <w:r>
        <w:lastRenderedPageBreak/>
        <w:t>C: प्रेटी गुड प्राइवेसी</w:t>
      </w:r>
    </w:p>
    <w:p w14:paraId="04F855ED" w14:textId="77777777" w:rsidR="004C1D6F" w:rsidRDefault="00000000">
      <w:r>
        <w:t>D: उपर्युक्त में से कोई नहीं</w:t>
      </w:r>
    </w:p>
    <w:p w14:paraId="46051640" w14:textId="77777777" w:rsidR="004C1D6F" w:rsidRDefault="00000000">
      <w:r>
        <w:t>Answer: C</w:t>
      </w:r>
    </w:p>
    <w:p w14:paraId="4C337515" w14:textId="77777777" w:rsidR="004C1D6F" w:rsidRDefault="00000000">
      <w:r>
        <w:br/>
      </w:r>
    </w:p>
    <w:p w14:paraId="6D1F8CAE" w14:textId="77777777" w:rsidR="004C1D6F" w:rsidRDefault="00000000">
      <w:r>
        <w:t>Q: स्टोरेज का वह भाग जहाँ कम्प्यूटर के विभिन्न यूनिटों के स्पीड के अन्तर को कम्पनसेट करने के लिए डाटा को स्टोर करने के लिए प्रयोग होता है</w:t>
      </w:r>
    </w:p>
    <w:p w14:paraId="6E64D82F" w14:textId="77777777" w:rsidR="004C1D6F" w:rsidRDefault="00000000">
      <w:r>
        <w:t>A: स्मृति</w:t>
      </w:r>
    </w:p>
    <w:p w14:paraId="2DC66F59" w14:textId="77777777" w:rsidR="004C1D6F" w:rsidRDefault="00000000">
      <w:r>
        <w:t>B: एक्यूम्यूलेटर</w:t>
      </w:r>
    </w:p>
    <w:p w14:paraId="30AA6EF1" w14:textId="77777777" w:rsidR="004C1D6F" w:rsidRDefault="00000000">
      <w:r>
        <w:t>C: बफर</w:t>
      </w:r>
    </w:p>
    <w:p w14:paraId="156EE394" w14:textId="77777777" w:rsidR="004C1D6F" w:rsidRDefault="00000000">
      <w:r>
        <w:t>D: एड्रस</w:t>
      </w:r>
    </w:p>
    <w:p w14:paraId="5A1D57F1" w14:textId="77777777" w:rsidR="004C1D6F" w:rsidRDefault="00000000">
      <w:r>
        <w:t>Answer: C</w:t>
      </w:r>
    </w:p>
    <w:p w14:paraId="32C394B7" w14:textId="77777777" w:rsidR="004C1D6F" w:rsidRDefault="00000000">
      <w:r>
        <w:br/>
      </w:r>
    </w:p>
    <w:p w14:paraId="142CF3FE" w14:textId="77777777" w:rsidR="004C1D6F" w:rsidRDefault="00000000">
      <w:r>
        <w:t>Q: इन्टरनेट का बीज रोपित करने वाला पहला नेटवर्क था</w:t>
      </w:r>
    </w:p>
    <w:p w14:paraId="1B992401" w14:textId="77777777" w:rsidR="004C1D6F" w:rsidRDefault="00000000">
      <w:r>
        <w:t>A: अर्पानेट</w:t>
      </w:r>
    </w:p>
    <w:p w14:paraId="5D06EDD6" w14:textId="77777777" w:rsidR="004C1D6F" w:rsidRDefault="00000000">
      <w:r>
        <w:t>B: एन.एस.एफ.नेट</w:t>
      </w:r>
    </w:p>
    <w:p w14:paraId="6DDF22C6" w14:textId="77777777" w:rsidR="004C1D6F" w:rsidRDefault="00000000">
      <w:r>
        <w:t>C: वी नेट</w:t>
      </w:r>
    </w:p>
    <w:p w14:paraId="244605AF" w14:textId="77777777" w:rsidR="004C1D6F" w:rsidRDefault="00000000">
      <w:r>
        <w:t>D: आई नेट</w:t>
      </w:r>
    </w:p>
    <w:p w14:paraId="2D54D8E0" w14:textId="77777777" w:rsidR="004C1D6F" w:rsidRDefault="00000000">
      <w:r>
        <w:t>Answer: A</w:t>
      </w:r>
    </w:p>
    <w:p w14:paraId="2B10DC19" w14:textId="77777777" w:rsidR="004C1D6F" w:rsidRDefault="00000000">
      <w:r>
        <w:br/>
      </w:r>
    </w:p>
    <w:p w14:paraId="40D872F0" w14:textId="77777777" w:rsidR="004C1D6F" w:rsidRDefault="00000000">
      <w:r>
        <w:t>Q: निम्न में से कौन-सा आउटपुट डिवाइस नहीं है ?</w:t>
      </w:r>
    </w:p>
    <w:p w14:paraId="4ABE4272" w14:textId="77777777" w:rsidR="004C1D6F" w:rsidRDefault="00000000">
      <w:r>
        <w:t>A: प्लॉटर</w:t>
      </w:r>
    </w:p>
    <w:p w14:paraId="0007E06A" w14:textId="77777777" w:rsidR="004C1D6F" w:rsidRDefault="00000000">
      <w:r>
        <w:t>B: प्रिन्टर</w:t>
      </w:r>
    </w:p>
    <w:p w14:paraId="4939038C" w14:textId="77777777" w:rsidR="004C1D6F" w:rsidRDefault="00000000">
      <w:r>
        <w:t>C: मॉनीटर</w:t>
      </w:r>
    </w:p>
    <w:p w14:paraId="2B49DED0" w14:textId="77777777" w:rsidR="004C1D6F" w:rsidRDefault="00000000">
      <w:r>
        <w:t>D: स्कैनर</w:t>
      </w:r>
    </w:p>
    <w:p w14:paraId="4BF5A794" w14:textId="77777777" w:rsidR="004C1D6F" w:rsidRDefault="00000000">
      <w:r>
        <w:lastRenderedPageBreak/>
        <w:t>Answer: D</w:t>
      </w:r>
    </w:p>
    <w:p w14:paraId="2A2AC6B0" w14:textId="77777777" w:rsidR="004C1D6F" w:rsidRDefault="00000000">
      <w:r>
        <w:br/>
      </w:r>
    </w:p>
    <w:p w14:paraId="46151352" w14:textId="77777777" w:rsidR="004C1D6F" w:rsidRDefault="00000000">
      <w:r>
        <w:t>Q: पिक्सेल की वह संख्या जिसे डिस्प्ले स्क्रीन समायोजित कर सकती है, उसे निम्नलिखित में से क्या कहते हैं ?</w:t>
      </w:r>
    </w:p>
    <w:p w14:paraId="31931246" w14:textId="77777777" w:rsidR="004C1D6F" w:rsidRDefault="00000000">
      <w:r>
        <w:t>A: डॉट पिच</w:t>
      </w:r>
    </w:p>
    <w:p w14:paraId="7230C6F7" w14:textId="77777777" w:rsidR="004C1D6F" w:rsidRDefault="00000000">
      <w:r>
        <w:t>B: रिजॉल्यूशन</w:t>
      </w:r>
    </w:p>
    <w:p w14:paraId="544DF321" w14:textId="77777777" w:rsidR="004C1D6F" w:rsidRDefault="00000000">
      <w:r>
        <w:t>C: एस्पेक्ट रेशियो</w:t>
      </w:r>
    </w:p>
    <w:p w14:paraId="4D752D80" w14:textId="77777777" w:rsidR="004C1D6F" w:rsidRDefault="00000000">
      <w:r>
        <w:t>D: साइज</w:t>
      </w:r>
    </w:p>
    <w:p w14:paraId="235F72A6" w14:textId="77777777" w:rsidR="004C1D6F" w:rsidRDefault="00000000">
      <w:r>
        <w:t>Answer: B</w:t>
      </w:r>
    </w:p>
    <w:p w14:paraId="1FBE1A68" w14:textId="77777777" w:rsidR="004C1D6F" w:rsidRDefault="00000000">
      <w:r>
        <w:br/>
      </w:r>
    </w:p>
    <w:p w14:paraId="5B07C1ED" w14:textId="77777777" w:rsidR="004C1D6F" w:rsidRDefault="00000000">
      <w:r>
        <w:t>Q: निम्नलिखित में से कौन-सा ट्राँसमिशन डाटा के कन्टैंट से संबंधित होता है ?</w:t>
      </w:r>
    </w:p>
    <w:p w14:paraId="53A77923" w14:textId="77777777" w:rsidR="004C1D6F" w:rsidRDefault="00000000">
      <w:r>
        <w:t>A: ऐनेलॉग ट्राँसमिशन</w:t>
      </w:r>
    </w:p>
    <w:p w14:paraId="5ADF1DF6" w14:textId="77777777" w:rsidR="004C1D6F" w:rsidRDefault="00000000">
      <w:r>
        <w:t>B: डिजिटल ट्राँसमिशन</w:t>
      </w:r>
    </w:p>
    <w:p w14:paraId="3C8D55F0" w14:textId="77777777" w:rsidR="004C1D6F" w:rsidRDefault="00000000">
      <w:r>
        <w:t>C: ऐनेलॉग व डिजिलट ट्रॉसमिशन दोनों</w:t>
      </w:r>
    </w:p>
    <w:p w14:paraId="15269D6D" w14:textId="77777777" w:rsidR="004C1D6F" w:rsidRDefault="00000000">
      <w:r>
        <w:t>D: उपर्युक्त में से कोई नहीं</w:t>
      </w:r>
    </w:p>
    <w:p w14:paraId="05720BC9" w14:textId="77777777" w:rsidR="004C1D6F" w:rsidRDefault="00000000">
      <w:r>
        <w:t>Answer: B</w:t>
      </w:r>
    </w:p>
    <w:p w14:paraId="033ABF71" w14:textId="77777777" w:rsidR="004C1D6F" w:rsidRDefault="00000000">
      <w:r>
        <w:br/>
      </w:r>
    </w:p>
    <w:p w14:paraId="7FCF05F9" w14:textId="77777777" w:rsidR="004C1D6F" w:rsidRDefault="00000000">
      <w:r>
        <w:t>Q: वर्ड में अपने पिछले एक्शन को रिवर्स करने के लिए किलका परयोग करे–</w:t>
      </w:r>
    </w:p>
    <w:p w14:paraId="44251CF1" w14:textId="77777777" w:rsidR="004C1D6F" w:rsidRDefault="00000000">
      <w:r>
        <w:t>A: कट कमांड का प्रयोग करें</w:t>
      </w:r>
    </w:p>
    <w:p w14:paraId="5ED4214A" w14:textId="77777777" w:rsidR="004C1D6F" w:rsidRDefault="00000000">
      <w:r>
        <w:t>B: अन–डू कमांड का प्रयोग करें</w:t>
      </w:r>
    </w:p>
    <w:p w14:paraId="0B0E08A0" w14:textId="77777777" w:rsidR="004C1D6F" w:rsidRDefault="00000000">
      <w:r>
        <w:t>C: डिलीट की प्रेस करें</w:t>
      </w:r>
    </w:p>
    <w:p w14:paraId="346D9574" w14:textId="77777777" w:rsidR="004C1D6F" w:rsidRDefault="00000000">
      <w:r>
        <w:t>D: री–डू कमांड का प्रयोग करें</w:t>
      </w:r>
    </w:p>
    <w:p w14:paraId="6B0B46E0" w14:textId="77777777" w:rsidR="004C1D6F" w:rsidRDefault="00000000">
      <w:r>
        <w:t>Answer: B</w:t>
      </w:r>
    </w:p>
    <w:p w14:paraId="2AAAE102" w14:textId="77777777" w:rsidR="004C1D6F" w:rsidRDefault="00000000">
      <w:r>
        <w:lastRenderedPageBreak/>
        <w:br/>
      </w:r>
    </w:p>
    <w:p w14:paraId="7886D746" w14:textId="77777777" w:rsidR="004C1D6F" w:rsidRDefault="00000000">
      <w:r>
        <w:t>Q: निम्नलिखित में से कौन एक सॉफ्ट कॉपी आउटपुट डिवाइस नहीं है?</w:t>
      </w:r>
    </w:p>
    <w:p w14:paraId="67FD988E" w14:textId="77777777" w:rsidR="004C1D6F" w:rsidRDefault="00000000">
      <w:r>
        <w:t>A: मॉनीटर</w:t>
      </w:r>
    </w:p>
    <w:p w14:paraId="06D270CE" w14:textId="77777777" w:rsidR="004C1D6F" w:rsidRDefault="00000000">
      <w:r>
        <w:t>B: विजुअल डिस्प्ले टर्मिनल</w:t>
      </w:r>
    </w:p>
    <w:p w14:paraId="523E53EB" w14:textId="77777777" w:rsidR="004C1D6F" w:rsidRDefault="00000000">
      <w:r>
        <w:t>C: प्लॉटर</w:t>
      </w:r>
    </w:p>
    <w:p w14:paraId="3C264A58" w14:textId="77777777" w:rsidR="004C1D6F" w:rsidRDefault="00000000">
      <w:r>
        <w:t>D: वीडियो सिस्टम</w:t>
      </w:r>
    </w:p>
    <w:p w14:paraId="23FEE1FF" w14:textId="77777777" w:rsidR="004C1D6F" w:rsidRDefault="00000000">
      <w:r>
        <w:t>Answer: C</w:t>
      </w:r>
    </w:p>
    <w:p w14:paraId="0430A6D1" w14:textId="77777777" w:rsidR="004C1D6F" w:rsidRDefault="00000000">
      <w:r>
        <w:br/>
      </w:r>
    </w:p>
    <w:p w14:paraId="597C55B9" w14:textId="77777777" w:rsidR="004C1D6F" w:rsidRDefault="00000000">
      <w:r>
        <w:t>Q: चैक समाशोधन प्रक्रिया के दौरान बैंक, पारम्परिक रूप से, निम्न में कौन-सी आई/ओ तकनीक का अनुसरण करते हैं ?</w:t>
      </w:r>
    </w:p>
    <w:p w14:paraId="11F18415" w14:textId="77777777" w:rsidR="004C1D6F" w:rsidRDefault="00000000">
      <w:r>
        <w:t>A: ओ सी आर</w:t>
      </w:r>
    </w:p>
    <w:p w14:paraId="7964E65A" w14:textId="77777777" w:rsidR="004C1D6F" w:rsidRDefault="00000000">
      <w:r>
        <w:t>B: एम आई सी आर</w:t>
      </w:r>
    </w:p>
    <w:p w14:paraId="2EE60AE6" w14:textId="77777777" w:rsidR="004C1D6F" w:rsidRDefault="00000000">
      <w:r>
        <w:t>C: बारकोड</w:t>
      </w:r>
    </w:p>
    <w:p w14:paraId="4A3CEB4D" w14:textId="77777777" w:rsidR="004C1D6F" w:rsidRDefault="00000000">
      <w:r>
        <w:t>D: वी आर टी</w:t>
      </w:r>
    </w:p>
    <w:p w14:paraId="1E1BC955" w14:textId="77777777" w:rsidR="004C1D6F" w:rsidRDefault="00000000">
      <w:r>
        <w:t>Answer: B</w:t>
      </w:r>
    </w:p>
    <w:p w14:paraId="2B078BFC" w14:textId="77777777" w:rsidR="004C1D6F" w:rsidRDefault="00000000">
      <w:r>
        <w:br/>
      </w:r>
    </w:p>
    <w:p w14:paraId="5B920EAC" w14:textId="77777777" w:rsidR="004C1D6F" w:rsidRDefault="00000000">
      <w:r>
        <w:t>Q: इनमें से कौन सा शब्द/व्यंजक कंप्यूटर के कीबोर्ड से संबंधित ‘नही’ है?</w:t>
      </w:r>
    </w:p>
    <w:p w14:paraId="0D49CB4F" w14:textId="77777777" w:rsidR="004C1D6F" w:rsidRDefault="00000000">
      <w:r>
        <w:t>A: QWERTY</w:t>
      </w:r>
    </w:p>
    <w:p w14:paraId="63093B9C" w14:textId="77777777" w:rsidR="004C1D6F" w:rsidRDefault="00000000">
      <w:r>
        <w:t>B: फंक्शन कुंजियां</w:t>
      </w:r>
    </w:p>
    <w:p w14:paraId="7440CC6D" w14:textId="77777777" w:rsidR="004C1D6F" w:rsidRDefault="00000000">
      <w:r>
        <w:t>C: न्यूमेरिक कीपैड</w:t>
      </w:r>
    </w:p>
    <w:p w14:paraId="74EF5BFE" w14:textId="77777777" w:rsidR="004C1D6F" w:rsidRDefault="00000000">
      <w:r>
        <w:t>D: मास्टर कुंजी</w:t>
      </w:r>
    </w:p>
    <w:p w14:paraId="1DA91CC8" w14:textId="77777777" w:rsidR="004C1D6F" w:rsidRDefault="00000000">
      <w:r>
        <w:t>Answer: D</w:t>
      </w:r>
    </w:p>
    <w:p w14:paraId="7BC1E1B8" w14:textId="77777777" w:rsidR="004C1D6F" w:rsidRDefault="00000000">
      <w:r>
        <w:br/>
      </w:r>
    </w:p>
    <w:p w14:paraId="57FD5178" w14:textId="77777777" w:rsidR="004C1D6F" w:rsidRDefault="00000000">
      <w:r>
        <w:lastRenderedPageBreak/>
        <w:t>Q: दस्तावेज़ में अंतिम कार्यवाही पूर्ववत (Undo) करने के लिए किस शॉर्टकट कुंजी (key) का उपयोग किया जाता है?</w:t>
      </w:r>
    </w:p>
    <w:p w14:paraId="2C2B4BBA" w14:textId="77777777" w:rsidR="004C1D6F" w:rsidRDefault="00000000">
      <w:r>
        <w:t>A: Ctrl+U</w:t>
      </w:r>
    </w:p>
    <w:p w14:paraId="1404DDF6" w14:textId="77777777" w:rsidR="004C1D6F" w:rsidRDefault="00000000">
      <w:r>
        <w:t>B: Ctrl+D</w:t>
      </w:r>
    </w:p>
    <w:p w14:paraId="19C3F379" w14:textId="77777777" w:rsidR="004C1D6F" w:rsidRDefault="00000000">
      <w:r>
        <w:t>C: Ctrl+X</w:t>
      </w:r>
    </w:p>
    <w:p w14:paraId="0D6018EA" w14:textId="77777777" w:rsidR="004C1D6F" w:rsidRDefault="00000000">
      <w:r>
        <w:t>D: Ctrl+Z</w:t>
      </w:r>
    </w:p>
    <w:p w14:paraId="3AA88613" w14:textId="77777777" w:rsidR="004C1D6F" w:rsidRDefault="00000000">
      <w:r>
        <w:t>Answer: D</w:t>
      </w:r>
    </w:p>
    <w:p w14:paraId="6E2C622A" w14:textId="77777777" w:rsidR="004C1D6F" w:rsidRDefault="00000000">
      <w:r>
        <w:br/>
      </w:r>
    </w:p>
    <w:p w14:paraId="37BEC83D" w14:textId="77777777" w:rsidR="004C1D6F" w:rsidRDefault="00000000">
      <w:r>
        <w:t>Q: निम्नलिखित में से कौन सी मेमोरी नहीं है?</w:t>
      </w:r>
    </w:p>
    <w:p w14:paraId="2D14A40D" w14:textId="77777777" w:rsidR="004C1D6F" w:rsidRDefault="00000000">
      <w:r>
        <w:t>A: कैश</w:t>
      </w:r>
    </w:p>
    <w:p w14:paraId="0BE6630A" w14:textId="77777777" w:rsidR="004C1D6F" w:rsidRDefault="00000000">
      <w:r>
        <w:t>B: रैम</w:t>
      </w:r>
    </w:p>
    <w:p w14:paraId="207221B8" w14:textId="77777777" w:rsidR="004C1D6F" w:rsidRDefault="00000000">
      <w:r>
        <w:t>C: ए.एल.यू</w:t>
      </w:r>
    </w:p>
    <w:p w14:paraId="55845454" w14:textId="77777777" w:rsidR="004C1D6F" w:rsidRDefault="00000000">
      <w:r>
        <w:t>D: रोम</w:t>
      </w:r>
    </w:p>
    <w:p w14:paraId="50A3F51A" w14:textId="77777777" w:rsidR="004C1D6F" w:rsidRDefault="00000000">
      <w:r>
        <w:t>Answer: C</w:t>
      </w:r>
    </w:p>
    <w:p w14:paraId="3CFED770" w14:textId="77777777" w:rsidR="004C1D6F" w:rsidRDefault="00000000">
      <w:r>
        <w:br/>
      </w:r>
    </w:p>
    <w:p w14:paraId="179BBA3C" w14:textId="77777777" w:rsidR="004C1D6F" w:rsidRDefault="00000000">
      <w:r>
        <w:t>Q: ध्वनि को रिकॉर्ड और उत्पादित करने के लिए किस डिवाइस का उपयोग किया जाता है?</w:t>
      </w:r>
    </w:p>
    <w:p w14:paraId="4C443B68" w14:textId="77777777" w:rsidR="004C1D6F" w:rsidRDefault="00000000">
      <w:r>
        <w:t>A: मॉनीटर</w:t>
      </w:r>
    </w:p>
    <w:p w14:paraId="70A7D3AE" w14:textId="77777777" w:rsidR="004C1D6F" w:rsidRDefault="00000000">
      <w:r>
        <w:t>B: प्लॉटर</w:t>
      </w:r>
    </w:p>
    <w:p w14:paraId="71709E50" w14:textId="77777777" w:rsidR="004C1D6F" w:rsidRDefault="00000000">
      <w:r>
        <w:t>C: साउंड कार्ड</w:t>
      </w:r>
    </w:p>
    <w:p w14:paraId="087656AE" w14:textId="77777777" w:rsidR="004C1D6F" w:rsidRDefault="00000000">
      <w:r>
        <w:t>D: जॉयस्टिक</w:t>
      </w:r>
    </w:p>
    <w:p w14:paraId="3EE80F2D" w14:textId="77777777" w:rsidR="004C1D6F" w:rsidRDefault="00000000">
      <w:r>
        <w:t>Answer: C</w:t>
      </w:r>
    </w:p>
    <w:p w14:paraId="679B1380" w14:textId="77777777" w:rsidR="004C1D6F" w:rsidRDefault="00000000">
      <w:r>
        <w:br/>
      </w:r>
    </w:p>
    <w:p w14:paraId="434813C1" w14:textId="77777777" w:rsidR="004C1D6F" w:rsidRDefault="00000000">
      <w:r>
        <w:t>Q: अगली पीढ़ी के कंप्यूटर में प्रयोग किया जाएगा-</w:t>
      </w:r>
    </w:p>
    <w:p w14:paraId="3F2AAF6D" w14:textId="77777777" w:rsidR="004C1D6F" w:rsidRDefault="00000000">
      <w:r>
        <w:t>A: BI</w:t>
      </w:r>
    </w:p>
    <w:p w14:paraId="6398BA0B" w14:textId="77777777" w:rsidR="004C1D6F" w:rsidRDefault="00000000">
      <w:r>
        <w:lastRenderedPageBreak/>
        <w:t>B: AI</w:t>
      </w:r>
    </w:p>
    <w:p w14:paraId="752622D7" w14:textId="77777777" w:rsidR="004C1D6F" w:rsidRDefault="00000000">
      <w:r>
        <w:t>C: CI</w:t>
      </w:r>
    </w:p>
    <w:p w14:paraId="5313930E" w14:textId="77777777" w:rsidR="004C1D6F" w:rsidRDefault="00000000">
      <w:r>
        <w:t>D: DI</w:t>
      </w:r>
    </w:p>
    <w:p w14:paraId="30FD7127" w14:textId="77777777" w:rsidR="004C1D6F" w:rsidRDefault="00000000">
      <w:r>
        <w:t>Answer: B</w:t>
      </w:r>
    </w:p>
    <w:p w14:paraId="05EAC2AF" w14:textId="77777777" w:rsidR="004C1D6F" w:rsidRDefault="00000000">
      <w:r>
        <w:br/>
      </w:r>
    </w:p>
    <w:p w14:paraId="1A3B5B10" w14:textId="77777777" w:rsidR="004C1D6F" w:rsidRDefault="00000000">
      <w:r>
        <w:t>Q: एम एम एक्सेल के होम टैब में है</w:t>
      </w:r>
    </w:p>
    <w:p w14:paraId="72214415" w14:textId="77777777" w:rsidR="004C1D6F" w:rsidRDefault="00000000">
      <w:r>
        <w:t>A: स्टाइल्स</w:t>
      </w:r>
    </w:p>
    <w:p w14:paraId="013DE094" w14:textId="77777777" w:rsidR="004C1D6F" w:rsidRDefault="00000000">
      <w:r>
        <w:t>B: सेल्स</w:t>
      </w:r>
    </w:p>
    <w:p w14:paraId="3DDD467D" w14:textId="77777777" w:rsidR="004C1D6F" w:rsidRDefault="00000000">
      <w:r>
        <w:t>C: एलाइनमेण्ट</w:t>
      </w:r>
    </w:p>
    <w:p w14:paraId="6CE5F024" w14:textId="77777777" w:rsidR="004C1D6F" w:rsidRDefault="00000000">
      <w:r>
        <w:t>D: ये सभी</w:t>
      </w:r>
    </w:p>
    <w:p w14:paraId="4C3A8C5D" w14:textId="77777777" w:rsidR="004C1D6F" w:rsidRDefault="00000000">
      <w:r>
        <w:t>Answer: D</w:t>
      </w:r>
    </w:p>
    <w:p w14:paraId="7D27AC37" w14:textId="77777777" w:rsidR="004C1D6F" w:rsidRDefault="00000000">
      <w:r>
        <w:br/>
      </w:r>
    </w:p>
    <w:p w14:paraId="7606B16A" w14:textId="77777777" w:rsidR="004C1D6F" w:rsidRDefault="00000000">
      <w:r>
        <w:t>Q: कम्प्यूटर सिस्टम में स्क्रीन सेवर का कार्य होता है :</w:t>
      </w:r>
    </w:p>
    <w:p w14:paraId="79D11E06" w14:textId="77777777" w:rsidR="004C1D6F" w:rsidRDefault="00000000">
      <w:r>
        <w:t>A: अनसेव्ड फाइलों को सेव करना</w:t>
      </w:r>
    </w:p>
    <w:p w14:paraId="6679C962" w14:textId="77777777" w:rsidR="004C1D6F" w:rsidRDefault="00000000">
      <w:r>
        <w:t>B: सिस्टम की पावर सप्लाई को सेव करना</w:t>
      </w:r>
    </w:p>
    <w:p w14:paraId="692FA285" w14:textId="77777777" w:rsidR="004C1D6F" w:rsidRDefault="00000000">
      <w:r>
        <w:t>C: मॉनीटर स्क्रीन को नुकसान से बचाना</w:t>
      </w:r>
    </w:p>
    <w:p w14:paraId="637AB410" w14:textId="77777777" w:rsidR="004C1D6F" w:rsidRDefault="00000000">
      <w:r>
        <w:t>D: स्क्रीन पर दिलचस्प एनिमेशन दिखाना</w:t>
      </w:r>
    </w:p>
    <w:p w14:paraId="755AAB4B" w14:textId="77777777" w:rsidR="004C1D6F" w:rsidRDefault="00000000">
      <w:r>
        <w:t>Answer: D</w:t>
      </w:r>
    </w:p>
    <w:p w14:paraId="326A4226" w14:textId="77777777" w:rsidR="004C1D6F" w:rsidRDefault="00000000">
      <w:r>
        <w:br/>
      </w:r>
    </w:p>
    <w:p w14:paraId="317886D8" w14:textId="77777777" w:rsidR="004C1D6F" w:rsidRDefault="00000000">
      <w:r>
        <w:t>Q: किस कम्प्यूटर भाषा का प्रयोग वाणिज्यिक कार्यों में किया जाता है</w:t>
      </w:r>
    </w:p>
    <w:p w14:paraId="77D9DA8A" w14:textId="77777777" w:rsidR="004C1D6F" w:rsidRDefault="00000000">
      <w:r>
        <w:t>A: FORTRAN</w:t>
      </w:r>
    </w:p>
    <w:p w14:paraId="7BA1EAAC" w14:textId="77777777" w:rsidR="004C1D6F" w:rsidRDefault="00000000">
      <w:r>
        <w:t>B: BASIC</w:t>
      </w:r>
    </w:p>
    <w:p w14:paraId="0DB4C325" w14:textId="77777777" w:rsidR="004C1D6F" w:rsidRDefault="00000000">
      <w:r>
        <w:t>C: COBOL</w:t>
      </w:r>
    </w:p>
    <w:p w14:paraId="6AAF2341" w14:textId="77777777" w:rsidR="004C1D6F" w:rsidRDefault="00000000">
      <w:r>
        <w:lastRenderedPageBreak/>
        <w:t>D: PASCAL</w:t>
      </w:r>
    </w:p>
    <w:p w14:paraId="5BE85306" w14:textId="77777777" w:rsidR="004C1D6F" w:rsidRDefault="00000000">
      <w:r>
        <w:t>Answer: C</w:t>
      </w:r>
    </w:p>
    <w:p w14:paraId="7AC5E1EC" w14:textId="77777777" w:rsidR="004C1D6F" w:rsidRDefault="00000000">
      <w:r>
        <w:br/>
      </w:r>
    </w:p>
    <w:p w14:paraId="14790549" w14:textId="77777777" w:rsidR="004C1D6F" w:rsidRDefault="00000000">
      <w:r>
        <w:t>Q: माइक्रोसॉफ्ट वर्ड में, __________ का उपयोग पैराग्राफ की पंक्तियों के बीच अंतराल का निर्णय करता है।</w:t>
      </w:r>
    </w:p>
    <w:p w14:paraId="01CC8063" w14:textId="77777777" w:rsidR="004C1D6F" w:rsidRDefault="00000000">
      <w:r>
        <w:t>A: संरेखण (अलाइनमेंट)</w:t>
      </w:r>
    </w:p>
    <w:p w14:paraId="1D6618A7" w14:textId="77777777" w:rsidR="004C1D6F" w:rsidRDefault="00000000">
      <w:r>
        <w:t>B: प्रभाव (इफैक्ट)</w:t>
      </w:r>
    </w:p>
    <w:p w14:paraId="70CC8B78" w14:textId="77777777" w:rsidR="004C1D6F" w:rsidRDefault="00000000">
      <w:r>
        <w:t>C: इन्डेन्टेशन</w:t>
      </w:r>
    </w:p>
    <w:p w14:paraId="720F7267" w14:textId="77777777" w:rsidR="004C1D6F" w:rsidRDefault="00000000">
      <w:r>
        <w:t>D: लाइन स्पेसिंग</w:t>
      </w:r>
    </w:p>
    <w:p w14:paraId="55A4C457" w14:textId="77777777" w:rsidR="004C1D6F" w:rsidRDefault="00000000">
      <w:r>
        <w:t>Answer: D</w:t>
      </w:r>
    </w:p>
    <w:p w14:paraId="2D0D1F3D" w14:textId="77777777" w:rsidR="004C1D6F" w:rsidRDefault="00000000">
      <w:r>
        <w:br/>
      </w:r>
    </w:p>
    <w:p w14:paraId="6B7434A2" w14:textId="77777777" w:rsidR="004C1D6F" w:rsidRDefault="00000000">
      <w:r>
        <w:t>Q: निम्न में से कोन डोमेन नाम नहीं है?</w:t>
      </w:r>
    </w:p>
    <w:p w14:paraId="64142402" w14:textId="77777777" w:rsidR="004C1D6F" w:rsidRDefault="00000000">
      <w:r>
        <w:t>A: .edu</w:t>
      </w:r>
    </w:p>
    <w:p w14:paraId="73B655FD" w14:textId="77777777" w:rsidR="004C1D6F" w:rsidRDefault="00000000">
      <w:r>
        <w:t>B: .gov</w:t>
      </w:r>
    </w:p>
    <w:p w14:paraId="350DAF04" w14:textId="77777777" w:rsidR="004C1D6F" w:rsidRDefault="00000000">
      <w:r>
        <w:t>C: .org</w:t>
      </w:r>
    </w:p>
    <w:p w14:paraId="68FFF9B4" w14:textId="77777777" w:rsidR="004C1D6F" w:rsidRDefault="00000000">
      <w:r>
        <w:t>D: .txt</w:t>
      </w:r>
    </w:p>
    <w:p w14:paraId="3F1B52A5" w14:textId="77777777" w:rsidR="004C1D6F" w:rsidRDefault="00000000">
      <w:r>
        <w:t>Answer: D</w:t>
      </w:r>
    </w:p>
    <w:p w14:paraId="163E5F22" w14:textId="77777777" w:rsidR="004C1D6F" w:rsidRDefault="00000000">
      <w:r>
        <w:br/>
      </w:r>
    </w:p>
    <w:p w14:paraId="71D450FF" w14:textId="77777777" w:rsidR="004C1D6F" w:rsidRDefault="00000000">
      <w:r>
        <w:t>Q: निम्नलिखित में से कौन-सा www का सही रूप है?</w:t>
      </w:r>
    </w:p>
    <w:p w14:paraId="793448EF" w14:textId="77777777" w:rsidR="004C1D6F" w:rsidRDefault="00000000">
      <w:r>
        <w:t>A: window world wide</w:t>
      </w:r>
    </w:p>
    <w:p w14:paraId="65DEF43B" w14:textId="77777777" w:rsidR="004C1D6F" w:rsidRDefault="00000000">
      <w:r>
        <w:t>B: web working window</w:t>
      </w:r>
    </w:p>
    <w:p w14:paraId="354C5B91" w14:textId="77777777" w:rsidR="004C1D6F" w:rsidRDefault="00000000">
      <w:r>
        <w:t>C: world working web</w:t>
      </w:r>
    </w:p>
    <w:p w14:paraId="4D61A53D" w14:textId="77777777" w:rsidR="004C1D6F" w:rsidRDefault="00000000">
      <w:r>
        <w:t>D: world wide web</w:t>
      </w:r>
    </w:p>
    <w:p w14:paraId="360CEDA7" w14:textId="77777777" w:rsidR="004C1D6F" w:rsidRDefault="00000000">
      <w:r>
        <w:t>Answer: D</w:t>
      </w:r>
    </w:p>
    <w:p w14:paraId="2905E700" w14:textId="77777777" w:rsidR="004C1D6F" w:rsidRDefault="00000000">
      <w:r>
        <w:lastRenderedPageBreak/>
        <w:br/>
      </w:r>
    </w:p>
    <w:p w14:paraId="627BC1D7" w14:textId="77777777" w:rsidR="004C1D6F" w:rsidRDefault="00000000">
      <w:r>
        <w:t>Q: एम.एस.-एक्सेल में प्रत्येक सेल अपने सेल एड्रेस से संदर्भित किया जाता है, जो __________ है</w:t>
      </w:r>
    </w:p>
    <w:p w14:paraId="40C842F3" w14:textId="77777777" w:rsidR="004C1D6F" w:rsidRDefault="00000000">
      <w:r>
        <w:t>A: सेल कॉलम लेबल</w:t>
      </w:r>
    </w:p>
    <w:p w14:paraId="5DBD490E" w14:textId="77777777" w:rsidR="004C1D6F" w:rsidRDefault="00000000">
      <w:r>
        <w:t>B: सेल कॉलम लेबल और वर्कशीट टैब नेम</w:t>
      </w:r>
    </w:p>
    <w:p w14:paraId="41A883B0" w14:textId="77777777" w:rsidR="004C1D6F" w:rsidRDefault="00000000">
      <w:r>
        <w:t>C: सेल रो लेबल</w:t>
      </w:r>
    </w:p>
    <w:p w14:paraId="78D0DC76" w14:textId="77777777" w:rsidR="004C1D6F" w:rsidRDefault="00000000">
      <w:r>
        <w:t>D: सेल कॉलम और रो लेबल</w:t>
      </w:r>
    </w:p>
    <w:p w14:paraId="7FA69FC9" w14:textId="77777777" w:rsidR="004C1D6F" w:rsidRDefault="00000000">
      <w:r>
        <w:t>Answer: D</w:t>
      </w:r>
    </w:p>
    <w:p w14:paraId="364CEB37" w14:textId="77777777" w:rsidR="004C1D6F" w:rsidRDefault="00000000">
      <w:r>
        <w:br/>
      </w:r>
    </w:p>
    <w:p w14:paraId="3FE866EF" w14:textId="77777777" w:rsidR="004C1D6F" w:rsidRDefault="00000000">
      <w:r>
        <w:t>Q: स्प्रेडशीट फाइलें सामान्यत: एक विस्तारण __________ के साथ भंड़ारित होती है।</w:t>
      </w:r>
    </w:p>
    <w:p w14:paraId="51C1C361" w14:textId="77777777" w:rsidR="004C1D6F" w:rsidRDefault="00000000">
      <w:r>
        <w:t>A: .doc</w:t>
      </w:r>
    </w:p>
    <w:p w14:paraId="117130F0" w14:textId="77777777" w:rsidR="004C1D6F" w:rsidRDefault="00000000">
      <w:r>
        <w:t>B: .xsl</w:t>
      </w:r>
    </w:p>
    <w:p w14:paraId="3E6F32B7" w14:textId="77777777" w:rsidR="004C1D6F" w:rsidRDefault="00000000">
      <w:r>
        <w:t>C: .xcl</w:t>
      </w:r>
    </w:p>
    <w:p w14:paraId="4AF973EA" w14:textId="77777777" w:rsidR="004C1D6F" w:rsidRDefault="00000000">
      <w:r>
        <w:t>D: .xls</w:t>
      </w:r>
    </w:p>
    <w:p w14:paraId="5EE0C540" w14:textId="77777777" w:rsidR="004C1D6F" w:rsidRDefault="00000000">
      <w:r>
        <w:t>Answer: D</w:t>
      </w:r>
    </w:p>
    <w:p w14:paraId="6FFC2202" w14:textId="77777777" w:rsidR="004C1D6F" w:rsidRDefault="00000000">
      <w:r>
        <w:br/>
      </w:r>
    </w:p>
    <w:p w14:paraId="36B186EF" w14:textId="77777777" w:rsidR="004C1D6F" w:rsidRDefault="00000000">
      <w:r>
        <w:t>Q: कंप्यूटर की आवाज को सुनने या रिकॉर्ड करने के लिए किस कार्ड का प्रयोग किया जाता है?</w:t>
      </w:r>
    </w:p>
    <w:p w14:paraId="5392615B" w14:textId="77777777" w:rsidR="004C1D6F" w:rsidRDefault="00000000">
      <w:r>
        <w:t>A: VGA Card</w:t>
      </w:r>
    </w:p>
    <w:p w14:paraId="31ADB46E" w14:textId="77777777" w:rsidR="004C1D6F" w:rsidRDefault="00000000">
      <w:r>
        <w:t>B: Sound Card</w:t>
      </w:r>
    </w:p>
    <w:p w14:paraId="6FEFA7AA" w14:textId="77777777" w:rsidR="004C1D6F" w:rsidRDefault="00000000">
      <w:r>
        <w:t>C: AGA Card</w:t>
      </w:r>
    </w:p>
    <w:p w14:paraId="58001E71" w14:textId="77777777" w:rsidR="004C1D6F" w:rsidRDefault="00000000">
      <w:r>
        <w:t>D: Display Card</w:t>
      </w:r>
    </w:p>
    <w:p w14:paraId="179CAE4B" w14:textId="77777777" w:rsidR="004C1D6F" w:rsidRDefault="00000000">
      <w:r>
        <w:t>Answer: B</w:t>
      </w:r>
    </w:p>
    <w:p w14:paraId="70D73388" w14:textId="77777777" w:rsidR="004C1D6F" w:rsidRDefault="00000000">
      <w:r>
        <w:br/>
      </w:r>
    </w:p>
    <w:p w14:paraId="0AE0E2C5" w14:textId="77777777" w:rsidR="004C1D6F" w:rsidRDefault="00000000">
      <w:r>
        <w:t>Q: I.C. पर किसकी परत होती है</w:t>
      </w:r>
    </w:p>
    <w:p w14:paraId="70684481" w14:textId="77777777" w:rsidR="004C1D6F" w:rsidRDefault="00000000">
      <w:r>
        <w:lastRenderedPageBreak/>
        <w:t>A: सिलिकॉन</w:t>
      </w:r>
    </w:p>
    <w:p w14:paraId="6B18F7C1" w14:textId="77777777" w:rsidR="004C1D6F" w:rsidRDefault="00000000">
      <w:r>
        <w:t>B: निकिल</w:t>
      </w:r>
    </w:p>
    <w:p w14:paraId="37E5A0B9" w14:textId="77777777" w:rsidR="004C1D6F" w:rsidRDefault="00000000">
      <w:r>
        <w:t>C: आयरन</w:t>
      </w:r>
    </w:p>
    <w:p w14:paraId="7F53AB8D" w14:textId="77777777" w:rsidR="004C1D6F" w:rsidRDefault="00000000">
      <w:r>
        <w:t>D: कॉपर</w:t>
      </w:r>
    </w:p>
    <w:p w14:paraId="47E931F7" w14:textId="77777777" w:rsidR="004C1D6F" w:rsidRDefault="00000000">
      <w:r>
        <w:t>Answer: A</w:t>
      </w:r>
    </w:p>
    <w:p w14:paraId="582EA061" w14:textId="77777777" w:rsidR="004C1D6F" w:rsidRDefault="00000000">
      <w:r>
        <w:br/>
      </w:r>
    </w:p>
    <w:p w14:paraId="0FCB864D" w14:textId="77777777" w:rsidR="004C1D6F" w:rsidRDefault="00000000">
      <w:r>
        <w:t>Q: कंप्यूटर पाँच मूल कार्य (ऑपरेशन्स) क्रियान्वित करता है जो इनपुट, __________ , आउटपुट, स्टोरेज और कंट्रोल है।</w:t>
      </w:r>
    </w:p>
    <w:p w14:paraId="0DEC0261" w14:textId="77777777" w:rsidR="004C1D6F" w:rsidRDefault="00000000">
      <w:r>
        <w:t>A: कम्प्यूट (गणना)</w:t>
      </w:r>
    </w:p>
    <w:p w14:paraId="322404E0" w14:textId="77777777" w:rsidR="004C1D6F" w:rsidRDefault="00000000">
      <w:r>
        <w:t>B: प्रोसेस (प्रक्रिया)</w:t>
      </w:r>
    </w:p>
    <w:p w14:paraId="2ADBE3B6" w14:textId="77777777" w:rsidR="004C1D6F" w:rsidRDefault="00000000">
      <w:r>
        <w:t>C: कम्पाइल (संकलन)</w:t>
      </w:r>
    </w:p>
    <w:p w14:paraId="50BB8AE4" w14:textId="77777777" w:rsidR="004C1D6F" w:rsidRDefault="00000000">
      <w:r>
        <w:t>D: एक्जीक्यूट (निष्पादन)</w:t>
      </w:r>
    </w:p>
    <w:p w14:paraId="45CC3B7F" w14:textId="77777777" w:rsidR="004C1D6F" w:rsidRDefault="00000000">
      <w:r>
        <w:t>Answer: B</w:t>
      </w:r>
    </w:p>
    <w:p w14:paraId="47135BD7" w14:textId="77777777" w:rsidR="004C1D6F" w:rsidRDefault="00000000">
      <w:r>
        <w:br/>
      </w:r>
    </w:p>
    <w:p w14:paraId="4CB725BD" w14:textId="77777777" w:rsidR="004C1D6F" w:rsidRDefault="00000000">
      <w:r>
        <w:t>Q: सिंटेक्स एरर को __________ द्वारा निश्चित किया जाता है।</w:t>
      </w:r>
    </w:p>
    <w:p w14:paraId="292FAD50" w14:textId="77777777" w:rsidR="004C1D6F" w:rsidRDefault="00000000">
      <w:r>
        <w:t>A: इंटरप्रीटर</w:t>
      </w:r>
    </w:p>
    <w:p w14:paraId="25188DE3" w14:textId="77777777" w:rsidR="004C1D6F" w:rsidRDefault="00000000">
      <w:r>
        <w:t>B: एलयू</w:t>
      </w:r>
    </w:p>
    <w:p w14:paraId="3A07FD4E" w14:textId="77777777" w:rsidR="004C1D6F" w:rsidRDefault="00000000">
      <w:r>
        <w:t>C: लॉजिक यूनिट</w:t>
      </w:r>
    </w:p>
    <w:p w14:paraId="5F8D69E2" w14:textId="77777777" w:rsidR="004C1D6F" w:rsidRDefault="00000000">
      <w:r>
        <w:t>D: कंट्रोल यूनिट</w:t>
      </w:r>
    </w:p>
    <w:p w14:paraId="4F23E70E" w14:textId="77777777" w:rsidR="004C1D6F" w:rsidRDefault="00000000">
      <w:r>
        <w:t>Answer: D</w:t>
      </w:r>
    </w:p>
    <w:p w14:paraId="2F63E9C4" w14:textId="77777777" w:rsidR="004C1D6F" w:rsidRDefault="00000000">
      <w:r>
        <w:br/>
      </w:r>
    </w:p>
    <w:p w14:paraId="270BCA56" w14:textId="77777777" w:rsidR="004C1D6F" w:rsidRDefault="00000000">
      <w:r>
        <w:t>Q: ALU का तात्पर्य है?</w:t>
      </w:r>
    </w:p>
    <w:p w14:paraId="0A5E1FAF" w14:textId="77777777" w:rsidR="004C1D6F" w:rsidRDefault="00000000">
      <w:r>
        <w:t>A: अर्थिमेटिक लॉन्ग यूनिट</w:t>
      </w:r>
    </w:p>
    <w:p w14:paraId="57F23944" w14:textId="77777777" w:rsidR="004C1D6F" w:rsidRDefault="00000000">
      <w:r>
        <w:t>B: आँल लॉगरयूनिट्स</w:t>
      </w:r>
    </w:p>
    <w:p w14:paraId="028BC47E" w14:textId="77777777" w:rsidR="004C1D6F" w:rsidRDefault="00000000">
      <w:r>
        <w:lastRenderedPageBreak/>
        <w:t>C: अराउंड लॉजिकल यूनिटस</w:t>
      </w:r>
    </w:p>
    <w:p w14:paraId="46FDC0A2" w14:textId="77777777" w:rsidR="004C1D6F" w:rsidRDefault="00000000">
      <w:r>
        <w:t>D: अर्थमेटिक एंड लॉजिकल यूनिट</w:t>
      </w:r>
    </w:p>
    <w:p w14:paraId="0FD3DCCD" w14:textId="77777777" w:rsidR="004C1D6F" w:rsidRDefault="00000000">
      <w:r>
        <w:t>Answer: D</w:t>
      </w:r>
    </w:p>
    <w:p w14:paraId="4DCA55B3" w14:textId="77777777" w:rsidR="004C1D6F" w:rsidRDefault="00000000">
      <w:r>
        <w:br/>
      </w:r>
    </w:p>
    <w:p w14:paraId="66469AD4" w14:textId="77777777" w:rsidR="004C1D6F" w:rsidRDefault="00000000">
      <w:r>
        <w:t>Q: CAD का तात्पर्य है</w:t>
      </w:r>
    </w:p>
    <w:p w14:paraId="3DAE98F3" w14:textId="77777777" w:rsidR="004C1D6F" w:rsidRDefault="00000000">
      <w:r>
        <w:t>A: कम्प्युटर एडिट डिजाइन</w:t>
      </w:r>
    </w:p>
    <w:p w14:paraId="6E2E6543" w14:textId="77777777" w:rsidR="004C1D6F" w:rsidRDefault="00000000">
      <w:r>
        <w:t>B: कम्प्यूटर एल्गोरिथम फॉर डिजाइन</w:t>
      </w:r>
    </w:p>
    <w:p w14:paraId="04EFA405" w14:textId="77777777" w:rsidR="004C1D6F" w:rsidRDefault="00000000">
      <w:r>
        <w:t>C: कम्प्यूटर एप्लीकेशन इन डिज़ाइन</w:t>
      </w:r>
    </w:p>
    <w:p w14:paraId="7873FDD9" w14:textId="77777777" w:rsidR="004C1D6F" w:rsidRDefault="00000000">
      <w:r>
        <w:t>D: कॉम्पैक्ट एडिट डिजाइन</w:t>
      </w:r>
    </w:p>
    <w:p w14:paraId="14DE6A37" w14:textId="77777777" w:rsidR="004C1D6F" w:rsidRDefault="00000000">
      <w:r>
        <w:t>Answer: A</w:t>
      </w:r>
    </w:p>
    <w:p w14:paraId="339D878A" w14:textId="77777777" w:rsidR="004C1D6F" w:rsidRDefault="00000000">
      <w:r>
        <w:br/>
      </w:r>
    </w:p>
    <w:p w14:paraId="3D657E84" w14:textId="77777777" w:rsidR="004C1D6F" w:rsidRDefault="00000000">
      <w:r>
        <w:t>Q: इन्टीग्रेटेड सर्किट चिप (I.C.) पर किसकी परत होती है?</w:t>
      </w:r>
    </w:p>
    <w:p w14:paraId="79B36F6E" w14:textId="77777777" w:rsidR="004C1D6F" w:rsidRDefault="00000000">
      <w:r>
        <w:t>A: कॉपर</w:t>
      </w:r>
    </w:p>
    <w:p w14:paraId="73C6DB39" w14:textId="77777777" w:rsidR="004C1D6F" w:rsidRDefault="00000000">
      <w:r>
        <w:t>B: आयरन</w:t>
      </w:r>
    </w:p>
    <w:p w14:paraId="2ED51B1C" w14:textId="77777777" w:rsidR="004C1D6F" w:rsidRDefault="00000000">
      <w:r>
        <w:t>C: निकिल</w:t>
      </w:r>
    </w:p>
    <w:p w14:paraId="407DCF53" w14:textId="77777777" w:rsidR="004C1D6F" w:rsidRDefault="00000000">
      <w:r>
        <w:t>D: सिलिकॉन</w:t>
      </w:r>
    </w:p>
    <w:p w14:paraId="358767F0" w14:textId="77777777" w:rsidR="004C1D6F" w:rsidRDefault="00000000">
      <w:r>
        <w:t>Answer: D</w:t>
      </w:r>
    </w:p>
    <w:p w14:paraId="26AB324A" w14:textId="77777777" w:rsidR="004C1D6F" w:rsidRDefault="00000000">
      <w:r>
        <w:br/>
      </w:r>
    </w:p>
    <w:p w14:paraId="10B4FB08" w14:textId="77777777" w:rsidR="004C1D6F" w:rsidRDefault="00000000">
      <w:r>
        <w:t>Q: मॉड्यूलेशन एक प्रक्रिया है</w:t>
      </w:r>
    </w:p>
    <w:p w14:paraId="0A0F1396" w14:textId="77777777" w:rsidR="004C1D6F" w:rsidRDefault="00000000">
      <w:r>
        <w:t>A: एक फाइलू को एक कम्प्यूटर से दुसरे कम्प्यूटर पूर भेजना</w:t>
      </w:r>
    </w:p>
    <w:p w14:paraId="7F6F2560" w14:textId="77777777" w:rsidR="004C1D6F" w:rsidRDefault="00000000">
      <w:r>
        <w:t>B: डिजिटल सिगनल को एनालॉग सिंगनल में परिवर्तित करना</w:t>
      </w:r>
    </w:p>
    <w:p w14:paraId="65F9C371" w14:textId="77777777" w:rsidR="004C1D6F" w:rsidRDefault="00000000">
      <w:r>
        <w:t>C: एनालॉग सिगनल को ड्रिजटल सिगनल में परिवर्तित करना</w:t>
      </w:r>
    </w:p>
    <w:p w14:paraId="39CBB1B9" w14:textId="77777777" w:rsidR="004C1D6F" w:rsidRDefault="00000000">
      <w:r>
        <w:t>D: प्रत्येक प्राप्त कैरेक्टर की इकोइंग (Echoing) करना</w:t>
      </w:r>
    </w:p>
    <w:p w14:paraId="566DE0B8" w14:textId="77777777" w:rsidR="004C1D6F" w:rsidRDefault="00000000">
      <w:r>
        <w:lastRenderedPageBreak/>
        <w:t>Answer: B</w:t>
      </w:r>
    </w:p>
    <w:p w14:paraId="5052DCDE" w14:textId="77777777" w:rsidR="004C1D6F" w:rsidRDefault="00000000">
      <w:r>
        <w:br/>
      </w:r>
    </w:p>
    <w:p w14:paraId="15F00B51" w14:textId="77777777" w:rsidR="004C1D6F" w:rsidRDefault="00000000">
      <w:r>
        <w:t>Q: सर्वाधिक तेज गति का प्रिंटर है</w:t>
      </w:r>
    </w:p>
    <w:p w14:paraId="34EECDA9" w14:textId="77777777" w:rsidR="004C1D6F" w:rsidRDefault="00000000">
      <w:r>
        <w:t>A: लेजर प्रिंटर</w:t>
      </w:r>
    </w:p>
    <w:p w14:paraId="48549ED1" w14:textId="77777777" w:rsidR="004C1D6F" w:rsidRDefault="00000000">
      <w:r>
        <w:t>B: जेट प्रिंटर</w:t>
      </w:r>
    </w:p>
    <w:p w14:paraId="715D8A45" w14:textId="77777777" w:rsidR="004C1D6F" w:rsidRDefault="00000000">
      <w:r>
        <w:t>C: थर्मल प्रिंटर</w:t>
      </w:r>
    </w:p>
    <w:p w14:paraId="2C8E6ACF" w14:textId="77777777" w:rsidR="004C1D6F" w:rsidRDefault="00000000">
      <w:r>
        <w:t>D: डेज़ी व्हील प्रिंटर</w:t>
      </w:r>
    </w:p>
    <w:p w14:paraId="6EA456D8" w14:textId="77777777" w:rsidR="004C1D6F" w:rsidRDefault="00000000">
      <w:r>
        <w:t>Answer: A</w:t>
      </w:r>
    </w:p>
    <w:p w14:paraId="31A49FE5" w14:textId="77777777" w:rsidR="004C1D6F" w:rsidRDefault="00000000">
      <w:r>
        <w:br/>
      </w:r>
    </w:p>
    <w:p w14:paraId="1396DEC0" w14:textId="77777777" w:rsidR="004C1D6F" w:rsidRDefault="00000000">
      <w:r>
        <w:t>Q: MS-Word में, कौन सा विकल्प एक तालिका में एक सेल को कई सेल्स में विभाजित करता है?</w:t>
      </w:r>
    </w:p>
    <w:p w14:paraId="1DEC14F7" w14:textId="77777777" w:rsidR="004C1D6F" w:rsidRDefault="00000000">
      <w:r>
        <w:t>A: मर्ज सेल्स</w:t>
      </w:r>
    </w:p>
    <w:p w14:paraId="04ECF777" w14:textId="77777777" w:rsidR="004C1D6F" w:rsidRDefault="00000000">
      <w:r>
        <w:t>B: स्प्लिट सेल्स</w:t>
      </w:r>
    </w:p>
    <w:p w14:paraId="11DE3865" w14:textId="77777777" w:rsidR="004C1D6F" w:rsidRDefault="00000000">
      <w:r>
        <w:t>C: स्प्लिट टेबल</w:t>
      </w:r>
    </w:p>
    <w:p w14:paraId="15263BF5" w14:textId="77777777" w:rsidR="004C1D6F" w:rsidRDefault="00000000">
      <w:r>
        <w:t>D: ऑटोफिट</w:t>
      </w:r>
    </w:p>
    <w:p w14:paraId="76D6E17E" w14:textId="77777777" w:rsidR="004C1D6F" w:rsidRDefault="00000000">
      <w:r>
        <w:t>Answer: B</w:t>
      </w:r>
    </w:p>
    <w:p w14:paraId="2C95A785" w14:textId="77777777" w:rsidR="004C1D6F" w:rsidRDefault="00000000">
      <w:r>
        <w:br/>
      </w:r>
    </w:p>
    <w:p w14:paraId="04485FD4" w14:textId="77777777" w:rsidR="004C1D6F" w:rsidRDefault="00000000">
      <w:r>
        <w:t>Q: विन्डोज एम.ई. ऑपरेटिंग सिस्टम का मतलब है</w:t>
      </w:r>
    </w:p>
    <w:p w14:paraId="6790F891" w14:textId="77777777" w:rsidR="004C1D6F" w:rsidRDefault="00000000">
      <w:r>
        <w:t>A: विन्डोज माई एडिशन</w:t>
      </w:r>
    </w:p>
    <w:p w14:paraId="3F9CC77D" w14:textId="77777777" w:rsidR="004C1D6F" w:rsidRDefault="00000000">
      <w:r>
        <w:t>B: विन्डोज 98</w:t>
      </w:r>
    </w:p>
    <w:p w14:paraId="7C9DE710" w14:textId="77777777" w:rsidR="004C1D6F" w:rsidRDefault="00000000">
      <w:r>
        <w:t>C: विन्डोज मिलेनियम एडिशन</w:t>
      </w:r>
    </w:p>
    <w:p w14:paraId="50B65D27" w14:textId="77777777" w:rsidR="004C1D6F" w:rsidRDefault="00000000">
      <w:r>
        <w:t>D: उपरोक्त में से कोई नहीं</w:t>
      </w:r>
    </w:p>
    <w:p w14:paraId="7F20833F" w14:textId="77777777" w:rsidR="004C1D6F" w:rsidRDefault="00000000">
      <w:r>
        <w:t>Answer: C</w:t>
      </w:r>
    </w:p>
    <w:p w14:paraId="1D57FF2D" w14:textId="77777777" w:rsidR="004C1D6F" w:rsidRDefault="00000000">
      <w:r>
        <w:lastRenderedPageBreak/>
        <w:br/>
      </w:r>
    </w:p>
    <w:p w14:paraId="53E51B6B" w14:textId="77777777" w:rsidR="004C1D6F" w:rsidRDefault="00000000">
      <w:r>
        <w:t>Q: एक फोल्डर रख सकता है</w:t>
      </w:r>
    </w:p>
    <w:p w14:paraId="1759A8F2" w14:textId="77777777" w:rsidR="004C1D6F" w:rsidRDefault="00000000">
      <w:r>
        <w:t>A: केवल फाइल्स</w:t>
      </w:r>
    </w:p>
    <w:p w14:paraId="65B313EB" w14:textId="77777777" w:rsidR="004C1D6F" w:rsidRDefault="00000000">
      <w:r>
        <w:t>B: फाइल्स व फोल्डर्स</w:t>
      </w:r>
    </w:p>
    <w:p w14:paraId="22100D91" w14:textId="77777777" w:rsidR="004C1D6F" w:rsidRDefault="00000000">
      <w:r>
        <w:t>C: केवल फोल्डर्स</w:t>
      </w:r>
    </w:p>
    <w:p w14:paraId="5CE53C6E" w14:textId="77777777" w:rsidR="004C1D6F" w:rsidRDefault="00000000">
      <w:r>
        <w:t>D: इनमें से कोई नहीं</w:t>
      </w:r>
    </w:p>
    <w:p w14:paraId="614C301C" w14:textId="77777777" w:rsidR="004C1D6F" w:rsidRDefault="00000000">
      <w:r>
        <w:t>Answer: B</w:t>
      </w:r>
    </w:p>
    <w:p w14:paraId="42DE8E72" w14:textId="77777777" w:rsidR="004C1D6F" w:rsidRDefault="00000000">
      <w:r>
        <w:br/>
      </w:r>
    </w:p>
    <w:p w14:paraId="6F0B70F2" w14:textId="77777777" w:rsidR="004C1D6F" w:rsidRDefault="00000000">
      <w:r>
        <w:t>Q: फॉन्ट डायलॉग बाक्स खोलने के लिए आप यह की दबाते हैं :</w:t>
      </w:r>
    </w:p>
    <w:p w14:paraId="24F8E356" w14:textId="77777777" w:rsidR="004C1D6F" w:rsidRDefault="00000000">
      <w:r>
        <w:t>A: ctrl+ shift + D</w:t>
      </w:r>
    </w:p>
    <w:p w14:paraId="7B36119C" w14:textId="77777777" w:rsidR="004C1D6F" w:rsidRDefault="00000000">
      <w:r>
        <w:t>B: ctrl+ shift + O</w:t>
      </w:r>
    </w:p>
    <w:p w14:paraId="644E96CA" w14:textId="77777777" w:rsidR="004C1D6F" w:rsidRDefault="00000000">
      <w:r>
        <w:t>C: ctrl+ shift + F</w:t>
      </w:r>
    </w:p>
    <w:p w14:paraId="35FBACCF" w14:textId="77777777" w:rsidR="004C1D6F" w:rsidRDefault="00000000">
      <w:r>
        <w:t>D: ctrl – shift + X</w:t>
      </w:r>
    </w:p>
    <w:p w14:paraId="13214A7B" w14:textId="77777777" w:rsidR="004C1D6F" w:rsidRDefault="00000000">
      <w:r>
        <w:t>Answer: C</w:t>
      </w:r>
    </w:p>
    <w:p w14:paraId="7F331CE2" w14:textId="77777777" w:rsidR="004C1D6F" w:rsidRDefault="00000000">
      <w:r>
        <w:br/>
      </w:r>
    </w:p>
    <w:p w14:paraId="66E7FFE3" w14:textId="77777777" w:rsidR="004C1D6F" w:rsidRDefault="00000000">
      <w:r>
        <w:t>Q: एम0एस-वर्ड में फॉन्ट साइज बढ़ाने के लिये प्रयुक्त होने वाला शॉर्ट-कट है :</w:t>
      </w:r>
    </w:p>
    <w:p w14:paraId="6D5095FB" w14:textId="77777777" w:rsidR="004C1D6F" w:rsidRDefault="00000000">
      <w:r>
        <w:t>A: Ctrl+</w:t>
      </w:r>
    </w:p>
    <w:p w14:paraId="4796BB50" w14:textId="77777777" w:rsidR="004C1D6F" w:rsidRDefault="00000000">
      <w:r>
        <w:t>B: Ctrl+D</w:t>
      </w:r>
    </w:p>
    <w:p w14:paraId="7C9CD316" w14:textId="77777777" w:rsidR="004C1D6F" w:rsidRDefault="00000000">
      <w:r>
        <w:t>C: Ctrl+shift</w:t>
      </w:r>
    </w:p>
    <w:p w14:paraId="275AE9D5" w14:textId="77777777" w:rsidR="004C1D6F" w:rsidRDefault="00000000">
      <w:r>
        <w:t>D: उपयुक्त से कोई नहीं</w:t>
      </w:r>
    </w:p>
    <w:p w14:paraId="65C94726" w14:textId="77777777" w:rsidR="004C1D6F" w:rsidRDefault="00000000">
      <w:r>
        <w:t>Answer: A</w:t>
      </w:r>
    </w:p>
    <w:p w14:paraId="75BB748A" w14:textId="77777777" w:rsidR="004C1D6F" w:rsidRDefault="00000000">
      <w:r>
        <w:br/>
      </w:r>
    </w:p>
    <w:p w14:paraId="3372B603" w14:textId="77777777" w:rsidR="004C1D6F" w:rsidRDefault="00000000">
      <w:r>
        <w:t>Q: अंग्रेजी भाषा के समान उच्चस्तरीय कम्प्यूटर भाषा है</w:t>
      </w:r>
    </w:p>
    <w:p w14:paraId="52BD6FE0" w14:textId="77777777" w:rsidR="004C1D6F" w:rsidRDefault="00000000">
      <w:r>
        <w:lastRenderedPageBreak/>
        <w:t>A: FORTRAN</w:t>
      </w:r>
    </w:p>
    <w:p w14:paraId="4879B599" w14:textId="77777777" w:rsidR="004C1D6F" w:rsidRDefault="00000000">
      <w:r>
        <w:t>B: PASCAL</w:t>
      </w:r>
    </w:p>
    <w:p w14:paraId="00388487" w14:textId="77777777" w:rsidR="004C1D6F" w:rsidRDefault="00000000">
      <w:r>
        <w:t>C: COBOL</w:t>
      </w:r>
    </w:p>
    <w:p w14:paraId="1340EFA2" w14:textId="77777777" w:rsidR="004C1D6F" w:rsidRDefault="00000000">
      <w:r>
        <w:t>D: C++</w:t>
      </w:r>
    </w:p>
    <w:p w14:paraId="3D35E35C" w14:textId="77777777" w:rsidR="004C1D6F" w:rsidRDefault="00000000">
      <w:r>
        <w:t>Answer: C</w:t>
      </w:r>
    </w:p>
    <w:p w14:paraId="57600988" w14:textId="77777777" w:rsidR="004C1D6F" w:rsidRDefault="00000000">
      <w:r>
        <w:br/>
      </w:r>
    </w:p>
    <w:p w14:paraId="1A5A92E8" w14:textId="77777777" w:rsidR="004C1D6F" w:rsidRDefault="00000000">
      <w:r>
        <w:t>Q: निम्नलिखित में से कौन सा कम्प्यूटरों को टेलीफ़ोन लाइनों का प्रयोग करके डाटा अंतरित कने की अनुमति देता है</w:t>
      </w:r>
    </w:p>
    <w:p w14:paraId="1FC2825C" w14:textId="77777777" w:rsidR="004C1D6F" w:rsidRDefault="00000000">
      <w:r>
        <w:t>A: कुंजीपटल</w:t>
      </w:r>
    </w:p>
    <w:p w14:paraId="040FC01E" w14:textId="77777777" w:rsidR="004C1D6F" w:rsidRDefault="00000000">
      <w:r>
        <w:t>B: CPU</w:t>
      </w:r>
    </w:p>
    <w:p w14:paraId="6B49F751" w14:textId="77777777" w:rsidR="004C1D6F" w:rsidRDefault="00000000">
      <w:r>
        <w:t>C: मोडम</w:t>
      </w:r>
    </w:p>
    <w:p w14:paraId="0FA1D604" w14:textId="77777777" w:rsidR="004C1D6F" w:rsidRDefault="00000000">
      <w:r>
        <w:t>D: प्रिंटर</w:t>
      </w:r>
    </w:p>
    <w:p w14:paraId="4E9C0708" w14:textId="77777777" w:rsidR="004C1D6F" w:rsidRDefault="00000000">
      <w:r>
        <w:t>Answer: C</w:t>
      </w:r>
    </w:p>
    <w:p w14:paraId="52C6A4DB" w14:textId="77777777" w:rsidR="004C1D6F" w:rsidRDefault="00000000">
      <w:r>
        <w:br/>
      </w:r>
    </w:p>
    <w:p w14:paraId="29AF556E" w14:textId="77777777" w:rsidR="004C1D6F" w:rsidRDefault="00000000">
      <w:r>
        <w:t>Q: एचटीएमएल (HTML) पेजों को स्थानांतरित करने के लिए वेब सर्वर और वेब ब्राउजर के बीच उपयोग किया जाने वाला प्रोटोकॉल इनमें से क्या कहलाता है:</w:t>
      </w:r>
    </w:p>
    <w:p w14:paraId="466D17B4" w14:textId="77777777" w:rsidR="004C1D6F" w:rsidRDefault="00000000">
      <w:r>
        <w:t>A: PPP</w:t>
      </w:r>
    </w:p>
    <w:p w14:paraId="62333DD0" w14:textId="77777777" w:rsidR="004C1D6F" w:rsidRDefault="00000000">
      <w:r>
        <w:t>B: SMTP</w:t>
      </w:r>
    </w:p>
    <w:p w14:paraId="62D74434" w14:textId="77777777" w:rsidR="004C1D6F" w:rsidRDefault="00000000">
      <w:r>
        <w:t>C: FTP</w:t>
      </w:r>
    </w:p>
    <w:p w14:paraId="77607174" w14:textId="77777777" w:rsidR="004C1D6F" w:rsidRDefault="00000000">
      <w:r>
        <w:t>D: HTTP</w:t>
      </w:r>
    </w:p>
    <w:p w14:paraId="49ED64ED" w14:textId="77777777" w:rsidR="004C1D6F" w:rsidRDefault="00000000">
      <w:r>
        <w:t>Answer: D</w:t>
      </w:r>
    </w:p>
    <w:p w14:paraId="3345C69E" w14:textId="77777777" w:rsidR="004C1D6F" w:rsidRDefault="00000000">
      <w:r>
        <w:br/>
      </w:r>
    </w:p>
    <w:p w14:paraId="16E1722B" w14:textId="77777777" w:rsidR="004C1D6F" w:rsidRDefault="00000000">
      <w:r>
        <w:t>Q: कैश मैमोरी निम्न में से फिस सिद्धांत पर कार्य करती है?</w:t>
      </w:r>
    </w:p>
    <w:p w14:paraId="61E59C22" w14:textId="77777777" w:rsidR="004C1D6F" w:rsidRDefault="00000000">
      <w:r>
        <w:t>A: डेटा का क्षेत्र</w:t>
      </w:r>
    </w:p>
    <w:p w14:paraId="40A3AD40" w14:textId="77777777" w:rsidR="004C1D6F" w:rsidRDefault="00000000">
      <w:r>
        <w:t>B: मैमोरी का क्षेत्र</w:t>
      </w:r>
    </w:p>
    <w:p w14:paraId="623A557A" w14:textId="77777777" w:rsidR="004C1D6F" w:rsidRDefault="00000000">
      <w:r>
        <w:lastRenderedPageBreak/>
        <w:t>C: संदर्भ का क्षेत्र</w:t>
      </w:r>
    </w:p>
    <w:p w14:paraId="72EE125E" w14:textId="77777777" w:rsidR="004C1D6F" w:rsidRDefault="00000000">
      <w:r>
        <w:t>D: संदर्भ और मैमोरी का क्षेत्र</w:t>
      </w:r>
    </w:p>
    <w:p w14:paraId="32439350" w14:textId="77777777" w:rsidR="004C1D6F" w:rsidRDefault="00000000">
      <w:r>
        <w:t>Answer: C</w:t>
      </w:r>
    </w:p>
    <w:p w14:paraId="657744F1" w14:textId="77777777" w:rsidR="004C1D6F" w:rsidRDefault="00000000">
      <w:r>
        <w:br/>
      </w:r>
    </w:p>
    <w:p w14:paraId="2B9CCC6F" w14:textId="77777777" w:rsidR="004C1D6F" w:rsidRDefault="00000000">
      <w:r>
        <w:t>Q: निम्नलिखित में से कौन सा विकल्प अरिथमेटिक और लॉजिकल ऑपरेशन्स निष्पादित करता है?</w:t>
      </w:r>
    </w:p>
    <w:p w14:paraId="395B93F8" w14:textId="77777777" w:rsidR="004C1D6F" w:rsidRDefault="00000000">
      <w:r>
        <w:t>A: स्टोरेज यूनिट</w:t>
      </w:r>
    </w:p>
    <w:p w14:paraId="09485C2D" w14:textId="77777777" w:rsidR="004C1D6F" w:rsidRDefault="00000000">
      <w:r>
        <w:t>B: सीपीयू (CPU)</w:t>
      </w:r>
    </w:p>
    <w:p w14:paraId="3804DDF9" w14:textId="77777777" w:rsidR="004C1D6F" w:rsidRDefault="00000000">
      <w:r>
        <w:t>C: इनपुट यूनिट</w:t>
      </w:r>
    </w:p>
    <w:p w14:paraId="2DC47911" w14:textId="77777777" w:rsidR="004C1D6F" w:rsidRDefault="00000000">
      <w:r>
        <w:t>D: RAM</w:t>
      </w:r>
    </w:p>
    <w:p w14:paraId="65655252" w14:textId="77777777" w:rsidR="004C1D6F" w:rsidRDefault="00000000">
      <w:r>
        <w:t>Answer: B</w:t>
      </w:r>
    </w:p>
    <w:p w14:paraId="7B140920" w14:textId="77777777" w:rsidR="004C1D6F" w:rsidRDefault="00000000">
      <w:r>
        <w:br/>
      </w:r>
    </w:p>
    <w:p w14:paraId="4AAEFBB2" w14:textId="77777777" w:rsidR="004C1D6F" w:rsidRDefault="00000000">
      <w:r>
        <w:t>Q: HTML का पूर्ण स्वरूप क्या है?</w:t>
      </w:r>
    </w:p>
    <w:p w14:paraId="35FACB3C" w14:textId="77777777" w:rsidR="004C1D6F" w:rsidRDefault="00000000">
      <w:r>
        <w:t>A: हाइपरटेक्स्ट मैनिपुलेशन लैंग्वेज</w:t>
      </w:r>
    </w:p>
    <w:p w14:paraId="71538207" w14:textId="77777777" w:rsidR="004C1D6F" w:rsidRDefault="00000000">
      <w:r>
        <w:t>B: हाइपरटेक्स्ट मार्कअप लिंक</w:t>
      </w:r>
    </w:p>
    <w:p w14:paraId="2BB04074" w14:textId="77777777" w:rsidR="004C1D6F" w:rsidRDefault="00000000">
      <w:r>
        <w:t>C: हाइपरटेक्स्ट मैनिपुलेटिंग लिंक</w:t>
      </w:r>
    </w:p>
    <w:p w14:paraId="23A56A00" w14:textId="77777777" w:rsidR="004C1D6F" w:rsidRDefault="00000000">
      <w:r>
        <w:t>D: हाइपरटेक्स्ट मार्कअप लैंग्वेज</w:t>
      </w:r>
    </w:p>
    <w:p w14:paraId="1BE03CE5" w14:textId="77777777" w:rsidR="004C1D6F" w:rsidRDefault="00000000">
      <w:r>
        <w:t>Answer: D</w:t>
      </w:r>
    </w:p>
    <w:p w14:paraId="048CEE31" w14:textId="77777777" w:rsidR="004C1D6F" w:rsidRDefault="00000000">
      <w:r>
        <w:br/>
      </w:r>
    </w:p>
    <w:p w14:paraId="2D9A8ED7" w14:textId="77777777" w:rsidR="004C1D6F" w:rsidRDefault="00000000">
      <w:r>
        <w:t>Q: निम्नलिखित में से कौन-सा इंटरनेट संबंधी पद नहीं है?</w:t>
      </w:r>
    </w:p>
    <w:p w14:paraId="1D669B0F" w14:textId="77777777" w:rsidR="004C1D6F" w:rsidRDefault="00000000">
      <w:r>
        <w:t>A: ब्राउजर</w:t>
      </w:r>
    </w:p>
    <w:p w14:paraId="045756D5" w14:textId="77777777" w:rsidR="004C1D6F" w:rsidRDefault="00000000">
      <w:r>
        <w:t>B: लिंक</w:t>
      </w:r>
    </w:p>
    <w:p w14:paraId="25AAEEB1" w14:textId="77777777" w:rsidR="004C1D6F" w:rsidRDefault="00000000">
      <w:r>
        <w:t>C: प्रिन्टर</w:t>
      </w:r>
    </w:p>
    <w:p w14:paraId="2993B074" w14:textId="77777777" w:rsidR="004C1D6F" w:rsidRDefault="00000000">
      <w:r>
        <w:t>D: सर्च इंजन</w:t>
      </w:r>
    </w:p>
    <w:p w14:paraId="21E515CE" w14:textId="77777777" w:rsidR="004C1D6F" w:rsidRDefault="00000000">
      <w:r>
        <w:lastRenderedPageBreak/>
        <w:t>Answer: C</w:t>
      </w:r>
    </w:p>
    <w:p w14:paraId="6C823422" w14:textId="77777777" w:rsidR="004C1D6F" w:rsidRDefault="00000000">
      <w:r>
        <w:br/>
      </w:r>
    </w:p>
    <w:p w14:paraId="5A16F44F" w14:textId="77777777" w:rsidR="004C1D6F" w:rsidRDefault="00000000">
      <w:r>
        <w:t>Q: इनमें से कौन-सा कम्युनिकेशन टूल नहीं है ?</w:t>
      </w:r>
    </w:p>
    <w:p w14:paraId="3DA7738F" w14:textId="77777777" w:rsidR="004C1D6F" w:rsidRDefault="00000000">
      <w:r>
        <w:t>A: ई-मेल</w:t>
      </w:r>
    </w:p>
    <w:p w14:paraId="5C090E43" w14:textId="77777777" w:rsidR="004C1D6F" w:rsidRDefault="00000000">
      <w:r>
        <w:t>B: टेलनेट</w:t>
      </w:r>
    </w:p>
    <w:p w14:paraId="62750DF5" w14:textId="77777777" w:rsidR="004C1D6F" w:rsidRDefault="00000000">
      <w:r>
        <w:t>C: यूजनेट</w:t>
      </w:r>
    </w:p>
    <w:p w14:paraId="3FA5663E" w14:textId="77777777" w:rsidR="004C1D6F" w:rsidRDefault="00000000">
      <w:r>
        <w:t>D: वेरोनिका</w:t>
      </w:r>
    </w:p>
    <w:p w14:paraId="47502420" w14:textId="77777777" w:rsidR="004C1D6F" w:rsidRDefault="00000000">
      <w:r>
        <w:t>Answer: D</w:t>
      </w:r>
    </w:p>
    <w:p w14:paraId="6886C407" w14:textId="77777777" w:rsidR="004C1D6F" w:rsidRDefault="00000000">
      <w:r>
        <w:br/>
      </w:r>
    </w:p>
    <w:p w14:paraId="151B29AC" w14:textId="77777777" w:rsidR="004C1D6F" w:rsidRDefault="00000000">
      <w:r>
        <w:t>Q: डेटाबेस को मैनेज करने के लिए इनमें से किसका प्रयोग किया जाता है ?</w:t>
      </w:r>
    </w:p>
    <w:p w14:paraId="4E1A58E4" w14:textId="77777777" w:rsidR="004C1D6F" w:rsidRDefault="00000000">
      <w:r>
        <w:t>A: ऑपरेटिंग सिस्टम</w:t>
      </w:r>
    </w:p>
    <w:p w14:paraId="63D0FF83" w14:textId="77777777" w:rsidR="004C1D6F" w:rsidRDefault="00000000">
      <w:r>
        <w:t>B: कंपायलर</w:t>
      </w:r>
    </w:p>
    <w:p w14:paraId="63E738E0" w14:textId="77777777" w:rsidR="004C1D6F" w:rsidRDefault="00000000">
      <w:r>
        <w:t>C: DBMS</w:t>
      </w:r>
    </w:p>
    <w:p w14:paraId="387DE5FB" w14:textId="77777777" w:rsidR="004C1D6F" w:rsidRDefault="00000000">
      <w:r>
        <w:t>D: उपर्युक्त में कोई नहीं</w:t>
      </w:r>
    </w:p>
    <w:p w14:paraId="50ECAAA5" w14:textId="77777777" w:rsidR="004C1D6F" w:rsidRDefault="00000000">
      <w:r>
        <w:t>Answer: C</w:t>
      </w:r>
    </w:p>
    <w:p w14:paraId="225B5B54" w14:textId="77777777" w:rsidR="004C1D6F" w:rsidRDefault="00000000">
      <w:r>
        <w:br/>
      </w:r>
    </w:p>
    <w:p w14:paraId="25CB61C3" w14:textId="77777777" w:rsidR="004C1D6F" w:rsidRDefault="00000000">
      <w:r>
        <w:t>Q: वाई-फाई का अर्थ है वायरलेस __________</w:t>
      </w:r>
    </w:p>
    <w:p w14:paraId="06722AD1" w14:textId="77777777" w:rsidR="004C1D6F" w:rsidRDefault="00000000">
      <w:r>
        <w:t>A: फाइनल</w:t>
      </w:r>
    </w:p>
    <w:p w14:paraId="64E15782" w14:textId="77777777" w:rsidR="004C1D6F" w:rsidRDefault="00000000">
      <w:r>
        <w:t>B: फाइडीलिटी</w:t>
      </w:r>
    </w:p>
    <w:p w14:paraId="33E71049" w14:textId="77777777" w:rsidR="004C1D6F" w:rsidRDefault="00000000">
      <w:r>
        <w:t>C: फाइडल</w:t>
      </w:r>
    </w:p>
    <w:p w14:paraId="4268963D" w14:textId="77777777" w:rsidR="004C1D6F" w:rsidRDefault="00000000">
      <w:r>
        <w:t>D: फील्ड</w:t>
      </w:r>
    </w:p>
    <w:p w14:paraId="41587435" w14:textId="77777777" w:rsidR="004C1D6F" w:rsidRDefault="00000000">
      <w:r>
        <w:t>Answer: B</w:t>
      </w:r>
    </w:p>
    <w:p w14:paraId="796EEB1E" w14:textId="77777777" w:rsidR="004C1D6F" w:rsidRDefault="00000000">
      <w:r>
        <w:lastRenderedPageBreak/>
        <w:br/>
      </w:r>
    </w:p>
    <w:p w14:paraId="2F3EE43F" w14:textId="77777777" w:rsidR="004C1D6F" w:rsidRDefault="00000000">
      <w:r>
        <w:t>Q: वह विकल्प चुनिए, जो नेटवर्किंग में शामिल नहीं है ।</w:t>
      </w:r>
    </w:p>
    <w:p w14:paraId="1AC71297" w14:textId="77777777" w:rsidR="004C1D6F" w:rsidRDefault="00000000">
      <w:r>
        <w:t>A: दुरस्थ डाटाबेस तक पहुँच</w:t>
      </w:r>
    </w:p>
    <w:p w14:paraId="6220EC31" w14:textId="77777777" w:rsidR="004C1D6F" w:rsidRDefault="00000000">
      <w:r>
        <w:t>B: संसाधन साझा करना</w:t>
      </w:r>
    </w:p>
    <w:p w14:paraId="2411FCA1" w14:textId="77777777" w:rsidR="004C1D6F" w:rsidRDefault="00000000">
      <w:r>
        <w:t>C: शक्ति स्थानांतरण</w:t>
      </w:r>
    </w:p>
    <w:p w14:paraId="61156462" w14:textId="77777777" w:rsidR="004C1D6F" w:rsidRDefault="00000000">
      <w:r>
        <w:t>D: संप्रेषण</w:t>
      </w:r>
    </w:p>
    <w:p w14:paraId="0CB8F0C7" w14:textId="77777777" w:rsidR="004C1D6F" w:rsidRDefault="00000000">
      <w:r>
        <w:t>Answer: C</w:t>
      </w:r>
    </w:p>
    <w:p w14:paraId="2DF9A85C" w14:textId="77777777" w:rsidR="004C1D6F" w:rsidRDefault="00000000">
      <w:r>
        <w:br/>
      </w:r>
    </w:p>
    <w:p w14:paraId="5DBC8F63" w14:textId="77777777" w:rsidR="004C1D6F" w:rsidRDefault="00000000">
      <w:r>
        <w:t>Q: एस-वी0एच0एस0 एक है:</w:t>
      </w:r>
    </w:p>
    <w:p w14:paraId="25D5AB1F" w14:textId="77777777" w:rsidR="004C1D6F" w:rsidRDefault="00000000">
      <w:r>
        <w:t>A: ध्वनि यंत्र</w:t>
      </w:r>
    </w:p>
    <w:p w14:paraId="11129C28" w14:textId="77777777" w:rsidR="004C1D6F" w:rsidRDefault="00000000">
      <w:r>
        <w:t>B: ऑडियो प्रारुप</w:t>
      </w:r>
    </w:p>
    <w:p w14:paraId="11FD607C" w14:textId="77777777" w:rsidR="004C1D6F" w:rsidRDefault="00000000">
      <w:r>
        <w:t>C: विडियो प्रारुप</w:t>
      </w:r>
    </w:p>
    <w:p w14:paraId="406B2022" w14:textId="77777777" w:rsidR="004C1D6F" w:rsidRDefault="00000000">
      <w:r>
        <w:t>D: उपर्युक्त में से कोई नहीं</w:t>
      </w:r>
    </w:p>
    <w:p w14:paraId="68BC7CD5" w14:textId="77777777" w:rsidR="004C1D6F" w:rsidRDefault="00000000">
      <w:r>
        <w:t>Answer: C</w:t>
      </w:r>
    </w:p>
    <w:p w14:paraId="220DF855" w14:textId="77777777" w:rsidR="004C1D6F" w:rsidRDefault="00000000">
      <w:r>
        <w:br/>
      </w:r>
    </w:p>
    <w:p w14:paraId="0CFC9F83" w14:textId="77777777" w:rsidR="004C1D6F" w:rsidRDefault="00000000">
      <w:r>
        <w:t>Q: कम्प्यूटर हार्डवेयर में जो सिलिका का बना है, आंकड़ों की बहुत अधिक मात्रा को भंडार में रख सकता है। –</w:t>
      </w:r>
    </w:p>
    <w:p w14:paraId="528014C5" w14:textId="77777777" w:rsidR="004C1D6F" w:rsidRDefault="00000000">
      <w:r>
        <w:t>A: डिस्क</w:t>
      </w:r>
    </w:p>
    <w:p w14:paraId="16A99B8A" w14:textId="77777777" w:rsidR="004C1D6F" w:rsidRDefault="00000000">
      <w:r>
        <w:t>B: चिप</w:t>
      </w:r>
    </w:p>
    <w:p w14:paraId="03C0CC09" w14:textId="77777777" w:rsidR="004C1D6F" w:rsidRDefault="00000000">
      <w:r>
        <w:t>C: मैग्नेटिक टेप</w:t>
      </w:r>
    </w:p>
    <w:p w14:paraId="16603303" w14:textId="77777777" w:rsidR="004C1D6F" w:rsidRDefault="00000000">
      <w:r>
        <w:t>D: फाइल</w:t>
      </w:r>
    </w:p>
    <w:p w14:paraId="0391C758" w14:textId="77777777" w:rsidR="004C1D6F" w:rsidRDefault="00000000">
      <w:r>
        <w:t>Answer: B</w:t>
      </w:r>
    </w:p>
    <w:p w14:paraId="0A9938DD" w14:textId="77777777" w:rsidR="004C1D6F" w:rsidRDefault="00000000">
      <w:r>
        <w:br/>
      </w:r>
    </w:p>
    <w:p w14:paraId="33272B1C" w14:textId="77777777" w:rsidR="004C1D6F" w:rsidRDefault="00000000">
      <w:r>
        <w:lastRenderedPageBreak/>
        <w:t>Q: द्विआधारी पध्दति (Binary System) का प्रयोग करने वाले कंप्यूटर को कहते है-</w:t>
      </w:r>
    </w:p>
    <w:p w14:paraId="00ADAD30" w14:textId="77777777" w:rsidR="004C1D6F" w:rsidRDefault="00000000">
      <w:r>
        <w:t>A: एनालॉग कंप्यूटर</w:t>
      </w:r>
    </w:p>
    <w:p w14:paraId="21D9C003" w14:textId="77777777" w:rsidR="004C1D6F" w:rsidRDefault="00000000">
      <w:r>
        <w:t>B: डिजिटल कंप्यूटर</w:t>
      </w:r>
    </w:p>
    <w:p w14:paraId="39A8080F" w14:textId="77777777" w:rsidR="004C1D6F" w:rsidRDefault="00000000">
      <w:r>
        <w:t>C: हाइब्रिड कंप्यूटर</w:t>
      </w:r>
    </w:p>
    <w:p w14:paraId="7E4A0C09" w14:textId="77777777" w:rsidR="004C1D6F" w:rsidRDefault="00000000">
      <w:r>
        <w:t>D: इनमे से कोई नही</w:t>
      </w:r>
    </w:p>
    <w:p w14:paraId="79BCC308" w14:textId="77777777" w:rsidR="004C1D6F" w:rsidRDefault="00000000">
      <w:r>
        <w:t>Answer: B</w:t>
      </w:r>
    </w:p>
    <w:p w14:paraId="5992FD38" w14:textId="77777777" w:rsidR="004C1D6F" w:rsidRDefault="00000000">
      <w:r>
        <w:br/>
      </w:r>
    </w:p>
    <w:p w14:paraId="77093C29" w14:textId="77777777" w:rsidR="004C1D6F" w:rsidRDefault="00000000">
      <w:r>
        <w:t>Q: कम्प्यूटर भाषा JAVA के अविष्कार कौन है</w:t>
      </w:r>
    </w:p>
    <w:p w14:paraId="3855E389" w14:textId="77777777" w:rsidR="004C1D6F" w:rsidRDefault="00000000">
      <w:r>
        <w:t>A: IBM</w:t>
      </w:r>
    </w:p>
    <w:p w14:paraId="5206D550" w14:textId="77777777" w:rsidR="004C1D6F" w:rsidRDefault="00000000">
      <w:r>
        <w:t>B: माइक्रोसॉफ्ट</w:t>
      </w:r>
    </w:p>
    <w:p w14:paraId="6B323008" w14:textId="77777777" w:rsidR="004C1D6F" w:rsidRDefault="00000000">
      <w:r>
        <w:t>C: सन माइक्रोसिस्टम्स</w:t>
      </w:r>
    </w:p>
    <w:p w14:paraId="7F69982A" w14:textId="77777777" w:rsidR="004C1D6F" w:rsidRDefault="00000000">
      <w:r>
        <w:t>D: इनफोसिस्टम</w:t>
      </w:r>
    </w:p>
    <w:p w14:paraId="10FF8DCE" w14:textId="77777777" w:rsidR="004C1D6F" w:rsidRDefault="00000000">
      <w:r>
        <w:t>Answer: C</w:t>
      </w:r>
    </w:p>
    <w:p w14:paraId="36EFC5C5" w14:textId="77777777" w:rsidR="004C1D6F" w:rsidRDefault="00000000">
      <w:r>
        <w:br/>
      </w:r>
    </w:p>
    <w:p w14:paraId="2782D74E" w14:textId="77777777" w:rsidR="004C1D6F" w:rsidRDefault="00000000">
      <w:r>
        <w:t>Q: प्लाज्मा पैनल है</w:t>
      </w:r>
    </w:p>
    <w:p w14:paraId="618AA2C7" w14:textId="77777777" w:rsidR="004C1D6F" w:rsidRDefault="00000000">
      <w:r>
        <w:t>A: इनपुट यंत्र</w:t>
      </w:r>
    </w:p>
    <w:p w14:paraId="1E938529" w14:textId="77777777" w:rsidR="004C1D6F" w:rsidRDefault="00000000">
      <w:r>
        <w:t>B: आउटपुट यंत्र</w:t>
      </w:r>
    </w:p>
    <w:p w14:paraId="1C6839B5" w14:textId="77777777" w:rsidR="004C1D6F" w:rsidRDefault="00000000">
      <w:r>
        <w:t>C: मेमोरी यंत्र</w:t>
      </w:r>
    </w:p>
    <w:p w14:paraId="657A96FD" w14:textId="77777777" w:rsidR="004C1D6F" w:rsidRDefault="00000000">
      <w:r>
        <w:t>D: संचार यंत्र</w:t>
      </w:r>
    </w:p>
    <w:p w14:paraId="2AFF57A1" w14:textId="77777777" w:rsidR="004C1D6F" w:rsidRDefault="00000000">
      <w:r>
        <w:t>Answer: B</w:t>
      </w:r>
    </w:p>
    <w:p w14:paraId="20D18EA9" w14:textId="77777777" w:rsidR="004C1D6F" w:rsidRDefault="00000000">
      <w:r>
        <w:br/>
      </w:r>
    </w:p>
    <w:p w14:paraId="225AB4B3" w14:textId="77777777" w:rsidR="004C1D6F" w:rsidRDefault="00000000">
      <w:r>
        <w:t>Q: MS-Word और MS-Excel में, क्लिपबोर्ड पर सामग्री पेस्ट करने वाली शॉर्टकट कुंजी निम्नलिखित में से कौन सी है:</w:t>
      </w:r>
    </w:p>
    <w:p w14:paraId="0CD2FF90" w14:textId="77777777" w:rsidR="004C1D6F" w:rsidRDefault="00000000">
      <w:r>
        <w:t>A: Ctrl+V</w:t>
      </w:r>
    </w:p>
    <w:p w14:paraId="15A2E433" w14:textId="77777777" w:rsidR="004C1D6F" w:rsidRDefault="00000000">
      <w:r>
        <w:lastRenderedPageBreak/>
        <w:t>B: Ctrl+C</w:t>
      </w:r>
    </w:p>
    <w:p w14:paraId="25192470" w14:textId="77777777" w:rsidR="004C1D6F" w:rsidRDefault="00000000">
      <w:r>
        <w:t>C: Ctrl+X</w:t>
      </w:r>
    </w:p>
    <w:p w14:paraId="5097A119" w14:textId="77777777" w:rsidR="004C1D6F" w:rsidRDefault="00000000">
      <w:r>
        <w:t>D: Ctrl+S</w:t>
      </w:r>
    </w:p>
    <w:p w14:paraId="640C0FB3" w14:textId="77777777" w:rsidR="004C1D6F" w:rsidRDefault="00000000">
      <w:r>
        <w:t>Answer: A</w:t>
      </w:r>
    </w:p>
    <w:p w14:paraId="3DC33B24" w14:textId="77777777" w:rsidR="004C1D6F" w:rsidRDefault="00000000">
      <w:r>
        <w:br/>
      </w:r>
    </w:p>
    <w:p w14:paraId="05C0AA40" w14:textId="77777777" w:rsidR="004C1D6F" w:rsidRDefault="00000000">
      <w:r>
        <w:t>Q: सीपीयू (CPU) में सीएमओएस (CMOS) चिप का उद्देश्य क्या होता है ?</w:t>
      </w:r>
    </w:p>
    <w:p w14:paraId="4B500861" w14:textId="77777777" w:rsidR="004C1D6F" w:rsidRDefault="00000000">
      <w:r>
        <w:t>A: ऑपरेटिंग सिस्टम और मदरबोर्ड के बीच इंटरफेस</w:t>
      </w:r>
    </w:p>
    <w:p w14:paraId="585E54BE" w14:textId="77777777" w:rsidR="004C1D6F" w:rsidRDefault="00000000">
      <w:r>
        <w:t>B: सिस्टम की सूचनाएँ जैसे कि समय और तिथि को सहेजता है</w:t>
      </w:r>
    </w:p>
    <w:p w14:paraId="35E5DF41" w14:textId="77777777" w:rsidR="004C1D6F" w:rsidRDefault="00000000">
      <w:r>
        <w:t>C: कंप्यूटर के सभी आंतरिक भागों को पावर देता है</w:t>
      </w:r>
    </w:p>
    <w:p w14:paraId="4EB29F79" w14:textId="77777777" w:rsidR="004C1D6F" w:rsidRDefault="00000000">
      <w:r>
        <w:t>D: आंतरिक भागों को अधिक गर्म होने से बचाता है</w:t>
      </w:r>
    </w:p>
    <w:p w14:paraId="359CBD26" w14:textId="77777777" w:rsidR="004C1D6F" w:rsidRDefault="00000000">
      <w:r>
        <w:t>Answer: B</w:t>
      </w:r>
    </w:p>
    <w:p w14:paraId="59112CA0" w14:textId="77777777" w:rsidR="004C1D6F" w:rsidRDefault="00000000">
      <w:r>
        <w:br/>
      </w:r>
    </w:p>
    <w:p w14:paraId="02E9DD75" w14:textId="77777777" w:rsidR="004C1D6F" w:rsidRDefault="00000000">
      <w:r>
        <w:t>Q: माइक्रोसॉफ्ट का नवीनतम ऑपरेटिंग सिस्टम है</w:t>
      </w:r>
    </w:p>
    <w:p w14:paraId="60E1711F" w14:textId="77777777" w:rsidR="004C1D6F" w:rsidRDefault="00000000">
      <w:r>
        <w:t>A: विंडोज-7</w:t>
      </w:r>
    </w:p>
    <w:p w14:paraId="43BDA521" w14:textId="77777777" w:rsidR="004C1D6F" w:rsidRDefault="00000000">
      <w:r>
        <w:t>B: विंडोज XP</w:t>
      </w:r>
    </w:p>
    <w:p w14:paraId="5D74BEEC" w14:textId="77777777" w:rsidR="004C1D6F" w:rsidRDefault="00000000">
      <w:r>
        <w:t>C: विस्टा एडवांस्ड</w:t>
      </w:r>
    </w:p>
    <w:p w14:paraId="62CD5F11" w14:textId="77777777" w:rsidR="004C1D6F" w:rsidRDefault="00000000">
      <w:r>
        <w:t>D: विस्टा</w:t>
      </w:r>
    </w:p>
    <w:p w14:paraId="7BC4E843" w14:textId="77777777" w:rsidR="004C1D6F" w:rsidRDefault="00000000">
      <w:r>
        <w:t>Answer: A</w:t>
      </w:r>
    </w:p>
    <w:p w14:paraId="4C0F516B" w14:textId="77777777" w:rsidR="004C1D6F" w:rsidRDefault="00000000">
      <w:r>
        <w:br/>
      </w:r>
    </w:p>
    <w:p w14:paraId="02B3521D" w14:textId="77777777" w:rsidR="004C1D6F" w:rsidRDefault="00000000">
      <w:r>
        <w:t>Q: निम्नलिखित में से कौन-सा एक पैराग्राफ फॉर्मेटिंग नहीं है ?</w:t>
      </w:r>
    </w:p>
    <w:p w14:paraId="3461C6A7" w14:textId="77777777" w:rsidR="004C1D6F" w:rsidRDefault="00000000">
      <w:r>
        <w:t>A: एलाइनमेंट</w:t>
      </w:r>
    </w:p>
    <w:p w14:paraId="260EBD47" w14:textId="77777777" w:rsidR="004C1D6F" w:rsidRDefault="00000000">
      <w:r>
        <w:t>B: इंडेंटेशन</w:t>
      </w:r>
    </w:p>
    <w:p w14:paraId="1E8017A6" w14:textId="77777777" w:rsidR="004C1D6F" w:rsidRDefault="00000000">
      <w:r>
        <w:t>C: लाइन स्पेसिंग</w:t>
      </w:r>
    </w:p>
    <w:p w14:paraId="33180064" w14:textId="77777777" w:rsidR="004C1D6F" w:rsidRDefault="00000000">
      <w:r>
        <w:lastRenderedPageBreak/>
        <w:t>D: अंडरलाइन स्टाईल</w:t>
      </w:r>
    </w:p>
    <w:p w14:paraId="3AD3C1F0" w14:textId="77777777" w:rsidR="004C1D6F" w:rsidRDefault="00000000">
      <w:r>
        <w:t>Answer: D</w:t>
      </w:r>
    </w:p>
    <w:p w14:paraId="68C3E435" w14:textId="77777777" w:rsidR="004C1D6F" w:rsidRDefault="00000000">
      <w:r>
        <w:br/>
      </w:r>
    </w:p>
    <w:p w14:paraId="3E16C528" w14:textId="77777777" w:rsidR="004C1D6F" w:rsidRDefault="00000000">
      <w:r>
        <w:t>Q: __________ डिवाइसेस हमें कंप्यूटर से सूचना प्राप्त करने की अनुमति देता है।</w:t>
      </w:r>
    </w:p>
    <w:p w14:paraId="0A966BB2" w14:textId="77777777" w:rsidR="004C1D6F" w:rsidRDefault="00000000">
      <w:r>
        <w:t>A: इनपुट</w:t>
      </w:r>
    </w:p>
    <w:p w14:paraId="47AE4F2D" w14:textId="77777777" w:rsidR="004C1D6F" w:rsidRDefault="00000000">
      <w:r>
        <w:t>B: आउटपुट</w:t>
      </w:r>
    </w:p>
    <w:p w14:paraId="05203E14" w14:textId="77777777" w:rsidR="004C1D6F" w:rsidRDefault="00000000">
      <w:r>
        <w:t>C: सिग्नलिंग</w:t>
      </w:r>
    </w:p>
    <w:p w14:paraId="40FA38BE" w14:textId="77777777" w:rsidR="004C1D6F" w:rsidRDefault="00000000">
      <w:r>
        <w:t>D: स्कैनिंग</w:t>
      </w:r>
    </w:p>
    <w:p w14:paraId="5A5FA2B2" w14:textId="77777777" w:rsidR="004C1D6F" w:rsidRDefault="00000000">
      <w:r>
        <w:t>Answer: B</w:t>
      </w:r>
    </w:p>
    <w:p w14:paraId="21F1600E" w14:textId="77777777" w:rsidR="004C1D6F" w:rsidRDefault="00000000">
      <w:r>
        <w:br/>
      </w:r>
    </w:p>
    <w:p w14:paraId="43FEC750" w14:textId="77777777" w:rsidR="004C1D6F" w:rsidRDefault="00000000">
      <w:r>
        <w:t>Q: निम्न में से कौन निरपेक्ष सेल सन्दर्भ है?</w:t>
      </w:r>
    </w:p>
    <w:p w14:paraId="203113D1" w14:textId="77777777" w:rsidR="004C1D6F" w:rsidRDefault="00000000">
      <w:r>
        <w:t>A: A1</w:t>
      </w:r>
    </w:p>
    <w:p w14:paraId="15D204E8" w14:textId="77777777" w:rsidR="004C1D6F" w:rsidRDefault="00000000">
      <w:r>
        <w:t>B: #a#1</w:t>
      </w:r>
    </w:p>
    <w:p w14:paraId="3512F2CD" w14:textId="77777777" w:rsidR="004C1D6F" w:rsidRDefault="00000000">
      <w:r>
        <w:t>C: $A$1</w:t>
      </w:r>
    </w:p>
    <w:p w14:paraId="32F976FE" w14:textId="77777777" w:rsidR="004C1D6F" w:rsidRDefault="00000000">
      <w:r>
        <w:t>D: !A!1</w:t>
      </w:r>
    </w:p>
    <w:p w14:paraId="2756C3EB" w14:textId="77777777" w:rsidR="004C1D6F" w:rsidRDefault="00000000">
      <w:r>
        <w:t>Answer: C</w:t>
      </w:r>
    </w:p>
    <w:p w14:paraId="46A6D973" w14:textId="77777777" w:rsidR="004C1D6F" w:rsidRDefault="00000000">
      <w:r>
        <w:br/>
      </w:r>
    </w:p>
    <w:p w14:paraId="09F0EAC5" w14:textId="77777777" w:rsidR="004C1D6F" w:rsidRDefault="00000000">
      <w:r>
        <w:t>Q: निम्नलिखित में से कौन-सा हार्डवेयर का उदाहरण नहीं है?</w:t>
      </w:r>
    </w:p>
    <w:p w14:paraId="7A6B40CF" w14:textId="77777777" w:rsidR="004C1D6F" w:rsidRDefault="00000000">
      <w:r>
        <w:t>A: ऑपरेटिंग सिस्टम</w:t>
      </w:r>
    </w:p>
    <w:p w14:paraId="7FA23CB5" w14:textId="77777777" w:rsidR="004C1D6F" w:rsidRDefault="00000000">
      <w:r>
        <w:t>B: मॉनीटर</w:t>
      </w:r>
    </w:p>
    <w:p w14:paraId="0DFFE12C" w14:textId="77777777" w:rsidR="004C1D6F" w:rsidRDefault="00000000">
      <w:r>
        <w:t>C: प्रिन्टर</w:t>
      </w:r>
    </w:p>
    <w:p w14:paraId="2C6DFA60" w14:textId="77777777" w:rsidR="004C1D6F" w:rsidRDefault="00000000">
      <w:r>
        <w:t>D: माउस</w:t>
      </w:r>
    </w:p>
    <w:p w14:paraId="122B00DB" w14:textId="77777777" w:rsidR="004C1D6F" w:rsidRDefault="00000000">
      <w:r>
        <w:t>Answer: A</w:t>
      </w:r>
    </w:p>
    <w:p w14:paraId="16CC8C15" w14:textId="77777777" w:rsidR="004C1D6F" w:rsidRDefault="00000000">
      <w:r>
        <w:lastRenderedPageBreak/>
        <w:br/>
      </w:r>
    </w:p>
    <w:p w14:paraId="4026AFC9" w14:textId="77777777" w:rsidR="004C1D6F" w:rsidRDefault="00000000">
      <w:r>
        <w:t>Q: इनमें से कौन कंप्यूटर का गुण नही है-</w:t>
      </w:r>
    </w:p>
    <w:p w14:paraId="273287AA" w14:textId="77777777" w:rsidR="004C1D6F" w:rsidRDefault="00000000">
      <w:r>
        <w:t>A: जल्द निर्णय लेने की क्षमता</w:t>
      </w:r>
    </w:p>
    <w:p w14:paraId="588B4FD6" w14:textId="77777777" w:rsidR="004C1D6F" w:rsidRDefault="00000000">
      <w:r>
        <w:t>B: गोपनीयता</w:t>
      </w:r>
    </w:p>
    <w:p w14:paraId="73829EBA" w14:textId="77777777" w:rsidR="004C1D6F" w:rsidRDefault="00000000">
      <w:r>
        <w:t>C: बुद्धिहिन</w:t>
      </w:r>
    </w:p>
    <w:p w14:paraId="75104B8A" w14:textId="77777777" w:rsidR="004C1D6F" w:rsidRDefault="00000000">
      <w:r>
        <w:t>D: विविधता</w:t>
      </w:r>
    </w:p>
    <w:p w14:paraId="0D2EE4A6" w14:textId="77777777" w:rsidR="004C1D6F" w:rsidRDefault="00000000">
      <w:r>
        <w:t>Answer: C</w:t>
      </w:r>
    </w:p>
    <w:p w14:paraId="5B065CFD" w14:textId="77777777" w:rsidR="004C1D6F" w:rsidRDefault="00000000">
      <w:r>
        <w:br/>
      </w:r>
    </w:p>
    <w:p w14:paraId="1E2A47F4" w14:textId="77777777" w:rsidR="004C1D6F" w:rsidRDefault="00000000">
      <w:r>
        <w:t>Q: एक तालिका का कॉलम प्रदर्शित करता है</w:t>
      </w:r>
    </w:p>
    <w:p w14:paraId="571720A6" w14:textId="77777777" w:rsidR="004C1D6F" w:rsidRDefault="00000000">
      <w:r>
        <w:t>A: टप्पल</w:t>
      </w:r>
    </w:p>
    <w:p w14:paraId="2D4C654F" w14:textId="77777777" w:rsidR="004C1D6F" w:rsidRDefault="00000000">
      <w:r>
        <w:t>B: एट्रीब्यूट</w:t>
      </w:r>
    </w:p>
    <w:p w14:paraId="66D75BD7" w14:textId="77777777" w:rsidR="004C1D6F" w:rsidRDefault="00000000">
      <w:r>
        <w:t>C: एनटिटी</w:t>
      </w:r>
    </w:p>
    <w:p w14:paraId="6EEB46A2" w14:textId="77777777" w:rsidR="004C1D6F" w:rsidRDefault="00000000">
      <w:r>
        <w:t>D: डिग्री</w:t>
      </w:r>
    </w:p>
    <w:p w14:paraId="53019489" w14:textId="77777777" w:rsidR="004C1D6F" w:rsidRDefault="00000000">
      <w:r>
        <w:t>Answer: B</w:t>
      </w:r>
    </w:p>
    <w:p w14:paraId="7EAC23F5" w14:textId="77777777" w:rsidR="004C1D6F" w:rsidRDefault="00000000">
      <w:r>
        <w:br/>
      </w:r>
    </w:p>
    <w:p w14:paraId="2CEC6631" w14:textId="77777777" w:rsidR="004C1D6F" w:rsidRDefault="00000000">
      <w:r>
        <w:t>Q: एक पेन ड्राइव है</w:t>
      </w:r>
    </w:p>
    <w:p w14:paraId="041926C5" w14:textId="77777777" w:rsidR="004C1D6F" w:rsidRDefault="00000000">
      <w:r>
        <w:t>A: एक स्थिर द्वितीय भंडारण एकक</w:t>
      </w:r>
    </w:p>
    <w:p w14:paraId="53F0F32F" w14:textId="77777777" w:rsidR="004C1D6F" w:rsidRDefault="00000000">
      <w:r>
        <w:t>B: एक चुम्बकीय द्वितीय भंडारण</w:t>
      </w:r>
    </w:p>
    <w:p w14:paraId="5DAE44F0" w14:textId="77777777" w:rsidR="004C1D6F" w:rsidRDefault="00000000">
      <w:r>
        <w:t>C: एक हटाये जाने वाली द्वितीय भंडारण एकक</w:t>
      </w:r>
    </w:p>
    <w:p w14:paraId="0197967D" w14:textId="77777777" w:rsidR="004C1D6F" w:rsidRDefault="00000000">
      <w:r>
        <w:t>D: उपरोक्त में से कोई नही</w:t>
      </w:r>
    </w:p>
    <w:p w14:paraId="2F74F115" w14:textId="77777777" w:rsidR="004C1D6F" w:rsidRDefault="00000000">
      <w:r>
        <w:t>Answer: C</w:t>
      </w:r>
    </w:p>
    <w:p w14:paraId="34518AE6" w14:textId="77777777" w:rsidR="004C1D6F" w:rsidRDefault="00000000">
      <w:r>
        <w:br/>
      </w:r>
    </w:p>
    <w:p w14:paraId="374A577C" w14:textId="77777777" w:rsidR="004C1D6F" w:rsidRDefault="00000000">
      <w:r>
        <w:lastRenderedPageBreak/>
        <w:t>Q: विंडोज को सक्रिय रूप में चयन हेतु माउस को विंडोज के __________ भाग में साधारणतया क्लिक करते हैं ।</w:t>
      </w:r>
    </w:p>
    <w:p w14:paraId="3A0AFB8A" w14:textId="77777777" w:rsidR="004C1D6F" w:rsidRDefault="00000000">
      <w:r>
        <w:t>A: शीर्ष</w:t>
      </w:r>
    </w:p>
    <w:p w14:paraId="5260A3DD" w14:textId="77777777" w:rsidR="004C1D6F" w:rsidRDefault="00000000">
      <w:r>
        <w:t>B: आधार</w:t>
      </w:r>
    </w:p>
    <w:p w14:paraId="607B411B" w14:textId="77777777" w:rsidR="004C1D6F" w:rsidRDefault="00000000">
      <w:r>
        <w:t>C: किसी भी</w:t>
      </w:r>
    </w:p>
    <w:p w14:paraId="737D9141" w14:textId="77777777" w:rsidR="004C1D6F" w:rsidRDefault="00000000">
      <w:r>
        <w:t>D: उपरोक्त में से कोई नहीं</w:t>
      </w:r>
    </w:p>
    <w:p w14:paraId="333A72C2" w14:textId="77777777" w:rsidR="004C1D6F" w:rsidRDefault="00000000">
      <w:r>
        <w:t>Answer: C</w:t>
      </w:r>
    </w:p>
    <w:p w14:paraId="645157F6" w14:textId="77777777" w:rsidR="004C1D6F" w:rsidRDefault="00000000">
      <w:r>
        <w:br/>
      </w:r>
    </w:p>
    <w:p w14:paraId="1FA87041" w14:textId="77777777" w:rsidR="004C1D6F" w:rsidRDefault="00000000">
      <w:r>
        <w:t>Q: कंप्यूटर के मॉनीटर __________ भी कहा जाता है</w:t>
      </w:r>
    </w:p>
    <w:p w14:paraId="1BE73912" w14:textId="77777777" w:rsidR="004C1D6F" w:rsidRDefault="00000000">
      <w:r>
        <w:t>A: VDU</w:t>
      </w:r>
    </w:p>
    <w:p w14:paraId="108517A5" w14:textId="77777777" w:rsidR="004C1D6F" w:rsidRDefault="00000000">
      <w:r>
        <w:t>B: DVD</w:t>
      </w:r>
    </w:p>
    <w:p w14:paraId="5CE8DFF1" w14:textId="77777777" w:rsidR="004C1D6F" w:rsidRDefault="00000000">
      <w:r>
        <w:t>C: CCTV</w:t>
      </w:r>
    </w:p>
    <w:p w14:paraId="6CE419EF" w14:textId="77777777" w:rsidR="004C1D6F" w:rsidRDefault="00000000">
      <w:r>
        <w:t>D: DVU</w:t>
      </w:r>
    </w:p>
    <w:p w14:paraId="05C3C98F" w14:textId="77777777" w:rsidR="004C1D6F" w:rsidRDefault="00000000">
      <w:r>
        <w:t>Answer: A</w:t>
      </w:r>
    </w:p>
    <w:p w14:paraId="43181D6F" w14:textId="77777777" w:rsidR="004C1D6F" w:rsidRDefault="00000000">
      <w:r>
        <w:br/>
      </w:r>
    </w:p>
    <w:p w14:paraId="0F2E04CB" w14:textId="77777777" w:rsidR="004C1D6F" w:rsidRDefault="00000000">
      <w:r>
        <w:t>Q: RUN कमांज विंडो को लॉन्च करने के लिए शॉट-कट कुंजी क्या है?</w:t>
      </w:r>
    </w:p>
    <w:p w14:paraId="737A8E93" w14:textId="77777777" w:rsidR="004C1D6F" w:rsidRDefault="00000000">
      <w:r>
        <w:t>A: Ctrl+R</w:t>
      </w:r>
    </w:p>
    <w:p w14:paraId="3FBC8B66" w14:textId="77777777" w:rsidR="004C1D6F" w:rsidRDefault="00000000">
      <w:r>
        <w:t>B: Windows+R</w:t>
      </w:r>
    </w:p>
    <w:p w14:paraId="3F3C9468" w14:textId="77777777" w:rsidR="004C1D6F" w:rsidRDefault="00000000">
      <w:r>
        <w:t>C: Alt+R</w:t>
      </w:r>
    </w:p>
    <w:p w14:paraId="12163725" w14:textId="77777777" w:rsidR="004C1D6F" w:rsidRDefault="00000000">
      <w:r>
        <w:t>D: Shift+R</w:t>
      </w:r>
    </w:p>
    <w:p w14:paraId="794E465A" w14:textId="77777777" w:rsidR="004C1D6F" w:rsidRDefault="00000000">
      <w:r>
        <w:t>Answer: B</w:t>
      </w:r>
    </w:p>
    <w:p w14:paraId="4AEDE893" w14:textId="77777777" w:rsidR="004C1D6F" w:rsidRDefault="00000000">
      <w:r>
        <w:br/>
      </w:r>
    </w:p>
    <w:p w14:paraId="24002F3D" w14:textId="77777777" w:rsidR="004C1D6F" w:rsidRDefault="00000000">
      <w:r>
        <w:t>Q: निम्न में से कौन कम्प्यूटर आँकड़ों की त्रुटियाँ प्रदर्शित करता है?</w:t>
      </w:r>
    </w:p>
    <w:p w14:paraId="3620F6DA" w14:textId="77777777" w:rsidR="004C1D6F" w:rsidRDefault="00000000">
      <w:r>
        <w:t>A: बग</w:t>
      </w:r>
    </w:p>
    <w:p w14:paraId="29AACBCF" w14:textId="77777777" w:rsidR="004C1D6F" w:rsidRDefault="00000000">
      <w:r>
        <w:lastRenderedPageBreak/>
        <w:t>B: बिट</w:t>
      </w:r>
    </w:p>
    <w:p w14:paraId="18598A09" w14:textId="77777777" w:rsidR="004C1D6F" w:rsidRDefault="00000000">
      <w:r>
        <w:t>C: चिप</w:t>
      </w:r>
    </w:p>
    <w:p w14:paraId="3E1139D6" w14:textId="77777777" w:rsidR="004C1D6F" w:rsidRDefault="00000000">
      <w:r>
        <w:t>D: बाइट</w:t>
      </w:r>
    </w:p>
    <w:p w14:paraId="35E493EB" w14:textId="77777777" w:rsidR="004C1D6F" w:rsidRDefault="00000000">
      <w:r>
        <w:t>Answer: A</w:t>
      </w:r>
    </w:p>
    <w:p w14:paraId="1D0B7BA9" w14:textId="77777777" w:rsidR="004C1D6F" w:rsidRDefault="00000000">
      <w:r>
        <w:br/>
      </w:r>
    </w:p>
    <w:p w14:paraId="5C93BB57" w14:textId="77777777" w:rsidR="004C1D6F" w:rsidRDefault="00000000">
      <w:r>
        <w:t>Q: इनमें से कौन-सी टोपोलॉजी प्रसारण प्रकार की नहीं है?</w:t>
      </w:r>
    </w:p>
    <w:p w14:paraId="2A86D43F" w14:textId="77777777" w:rsidR="004C1D6F" w:rsidRDefault="00000000">
      <w:r>
        <w:t>A: स्टार</w:t>
      </w:r>
    </w:p>
    <w:p w14:paraId="11892DFC" w14:textId="77777777" w:rsidR="004C1D6F" w:rsidRDefault="00000000">
      <w:r>
        <w:t>B: बस</w:t>
      </w:r>
    </w:p>
    <w:p w14:paraId="56B5DFC2" w14:textId="77777777" w:rsidR="004C1D6F" w:rsidRDefault="00000000">
      <w:r>
        <w:t>C: रिंग</w:t>
      </w:r>
    </w:p>
    <w:p w14:paraId="1A55ECB2" w14:textId="77777777" w:rsidR="004C1D6F" w:rsidRDefault="00000000">
      <w:r>
        <w:t>D: ट्री</w:t>
      </w:r>
    </w:p>
    <w:p w14:paraId="6D662C9F" w14:textId="77777777" w:rsidR="004C1D6F" w:rsidRDefault="00000000">
      <w:r>
        <w:t>Answer: C</w:t>
      </w:r>
    </w:p>
    <w:p w14:paraId="03CAC64D" w14:textId="77777777" w:rsidR="004C1D6F" w:rsidRDefault="00000000">
      <w:r>
        <w:br/>
      </w:r>
    </w:p>
    <w:p w14:paraId="1526393D" w14:textId="77777777" w:rsidR="004C1D6F" w:rsidRDefault="00000000">
      <w:r>
        <w:t>Q: माइक्रोसॉफ्ट वर्ड में, __________ लेआउट में केवल शीर्षक दिखाई देते हैं तथा पाठ्य उनके नीचे छिप जाता है।</w:t>
      </w:r>
    </w:p>
    <w:p w14:paraId="766E94A6" w14:textId="77777777" w:rsidR="004C1D6F" w:rsidRDefault="00000000">
      <w:r>
        <w:t>A: वेब</w:t>
      </w:r>
    </w:p>
    <w:p w14:paraId="0B49AD0D" w14:textId="77777777" w:rsidR="004C1D6F" w:rsidRDefault="00000000">
      <w:r>
        <w:t>B: आउटलाइन</w:t>
      </w:r>
    </w:p>
    <w:p w14:paraId="2480923B" w14:textId="77777777" w:rsidR="004C1D6F" w:rsidRDefault="00000000">
      <w:r>
        <w:t>C: रीडिंग</w:t>
      </w:r>
    </w:p>
    <w:p w14:paraId="7376B859" w14:textId="77777777" w:rsidR="004C1D6F" w:rsidRDefault="00000000">
      <w:r>
        <w:t>D: प्रिंट</w:t>
      </w:r>
    </w:p>
    <w:p w14:paraId="2C8B2326" w14:textId="77777777" w:rsidR="004C1D6F" w:rsidRDefault="00000000">
      <w:r>
        <w:t>Answer: B</w:t>
      </w:r>
    </w:p>
    <w:p w14:paraId="70D0232C" w14:textId="77777777" w:rsidR="004C1D6F" w:rsidRDefault="00000000">
      <w:r>
        <w:br/>
      </w:r>
    </w:p>
    <w:p w14:paraId="7BE23BED" w14:textId="77777777" w:rsidR="004C1D6F" w:rsidRDefault="00000000">
      <w:r>
        <w:t>Q: निम्न में से कौन सा तरीका एम.एस.-एक्सेस में रिपोर्ट बनाने में नहीं है?</w:t>
      </w:r>
    </w:p>
    <w:p w14:paraId="3121F77F" w14:textId="77777777" w:rsidR="004C1D6F" w:rsidRDefault="00000000">
      <w:r>
        <w:t>A: डिजाइन व्यू</w:t>
      </w:r>
    </w:p>
    <w:p w14:paraId="7F209B79" w14:textId="77777777" w:rsidR="004C1D6F" w:rsidRDefault="00000000">
      <w:r>
        <w:t>B: डाटा फार्म</w:t>
      </w:r>
    </w:p>
    <w:p w14:paraId="20F97715" w14:textId="77777777" w:rsidR="004C1D6F" w:rsidRDefault="00000000">
      <w:r>
        <w:t>C: रिपोर्ट विजार्ड</w:t>
      </w:r>
    </w:p>
    <w:p w14:paraId="1D5A1980" w14:textId="77777777" w:rsidR="004C1D6F" w:rsidRDefault="00000000">
      <w:r>
        <w:lastRenderedPageBreak/>
        <w:t>D: लेबल विजार्ड</w:t>
      </w:r>
    </w:p>
    <w:p w14:paraId="2491182C" w14:textId="77777777" w:rsidR="004C1D6F" w:rsidRDefault="00000000">
      <w:r>
        <w:t>Answer: B</w:t>
      </w:r>
    </w:p>
    <w:p w14:paraId="6D590D33" w14:textId="77777777" w:rsidR="004C1D6F" w:rsidRDefault="00000000">
      <w:r>
        <w:br/>
      </w:r>
    </w:p>
    <w:p w14:paraId="0C5C46BB" w14:textId="77777777" w:rsidR="004C1D6F" w:rsidRDefault="00000000">
      <w:r>
        <w:t>Q: यह कम्प्यूटर का वह भाग है जिसे कोई छू नही सकता</w:t>
      </w:r>
    </w:p>
    <w:p w14:paraId="4B12284F" w14:textId="77777777" w:rsidR="004C1D6F" w:rsidRDefault="00000000">
      <w:r>
        <w:t>A: हार्डवेयर</w:t>
      </w:r>
    </w:p>
    <w:p w14:paraId="12A13744" w14:textId="77777777" w:rsidR="004C1D6F" w:rsidRDefault="00000000">
      <w:r>
        <w:t>B: प्रिंटर</w:t>
      </w:r>
    </w:p>
    <w:p w14:paraId="4DD1FA01" w14:textId="77777777" w:rsidR="004C1D6F" w:rsidRDefault="00000000">
      <w:r>
        <w:t>C: माउस</w:t>
      </w:r>
    </w:p>
    <w:p w14:paraId="0B70CB16" w14:textId="77777777" w:rsidR="004C1D6F" w:rsidRDefault="00000000">
      <w:r>
        <w:t>D: सॉफ्टवेर</w:t>
      </w:r>
    </w:p>
    <w:p w14:paraId="012BD2DA" w14:textId="77777777" w:rsidR="004C1D6F" w:rsidRDefault="00000000">
      <w:r>
        <w:t>Answer: D</w:t>
      </w:r>
    </w:p>
    <w:p w14:paraId="0944B018" w14:textId="77777777" w:rsidR="004C1D6F" w:rsidRDefault="00000000">
      <w:r>
        <w:br/>
      </w:r>
    </w:p>
    <w:p w14:paraId="2B24335B" w14:textId="77777777" w:rsidR="004C1D6F" w:rsidRDefault="00000000">
      <w:r>
        <w:t>Q: आई.एस.डी.एन. का असंक्षिप्त रूप क्या है?</w:t>
      </w:r>
    </w:p>
    <w:p w14:paraId="26D2F69A" w14:textId="77777777" w:rsidR="004C1D6F" w:rsidRDefault="00000000">
      <w:r>
        <w:t>A: इन्टरनेशनल सर्विस डिजिटल नेटवर्क</w:t>
      </w:r>
    </w:p>
    <w:p w14:paraId="064B2730" w14:textId="77777777" w:rsidR="004C1D6F" w:rsidRDefault="00000000">
      <w:r>
        <w:t>B: इंडियन सर्विस डिजिटल नेटवर्क</w:t>
      </w:r>
    </w:p>
    <w:p w14:paraId="0C2AFEDF" w14:textId="77777777" w:rsidR="004C1D6F" w:rsidRDefault="00000000">
      <w:r>
        <w:t>C: इंटिग्रेटेड सर्विस डिजिटल नेटवर्क</w:t>
      </w:r>
    </w:p>
    <w:p w14:paraId="68806319" w14:textId="77777777" w:rsidR="004C1D6F" w:rsidRDefault="00000000">
      <w:r>
        <w:t>D: इटरनल सर्विस डिजिटल नेटवर्क</w:t>
      </w:r>
    </w:p>
    <w:p w14:paraId="2066B37A" w14:textId="77777777" w:rsidR="004C1D6F" w:rsidRDefault="00000000">
      <w:r>
        <w:t>Answer: C</w:t>
      </w:r>
    </w:p>
    <w:p w14:paraId="1F001502" w14:textId="77777777" w:rsidR="004C1D6F" w:rsidRDefault="00000000">
      <w:r>
        <w:br/>
      </w:r>
    </w:p>
    <w:p w14:paraId="61329E5A" w14:textId="77777777" w:rsidR="004C1D6F" w:rsidRDefault="00000000">
      <w:r>
        <w:t>Q: कुछ ऐसे वायरस हैं जो समय बीतने के साथ या किसी निश्चित तिथि पर सक्रिय हो जाते हैं :</w:t>
      </w:r>
    </w:p>
    <w:p w14:paraId="6DF1DE79" w14:textId="77777777" w:rsidR="004C1D6F" w:rsidRDefault="00000000">
      <w:r>
        <w:t>A: बूट सैक्टर वायरस</w:t>
      </w:r>
    </w:p>
    <w:p w14:paraId="72F0CADB" w14:textId="77777777" w:rsidR="004C1D6F" w:rsidRDefault="00000000">
      <w:r>
        <w:t>B: मैक्रो वायरस</w:t>
      </w:r>
    </w:p>
    <w:p w14:paraId="1AA319FD" w14:textId="77777777" w:rsidR="004C1D6F" w:rsidRDefault="00000000">
      <w:r>
        <w:t>C: टाइम बॉम्ब्स</w:t>
      </w:r>
    </w:p>
    <w:p w14:paraId="7E28BE12" w14:textId="77777777" w:rsidR="004C1D6F" w:rsidRDefault="00000000">
      <w:r>
        <w:t>D: वॉरम्स</w:t>
      </w:r>
    </w:p>
    <w:p w14:paraId="7C10BD75" w14:textId="77777777" w:rsidR="004C1D6F" w:rsidRDefault="00000000">
      <w:r>
        <w:t>Answer: C</w:t>
      </w:r>
    </w:p>
    <w:p w14:paraId="29413AB3" w14:textId="77777777" w:rsidR="004C1D6F" w:rsidRDefault="00000000">
      <w:r>
        <w:lastRenderedPageBreak/>
        <w:br/>
      </w:r>
    </w:p>
    <w:p w14:paraId="4675AEFB" w14:textId="77777777" w:rsidR="004C1D6F" w:rsidRDefault="00000000">
      <w:r>
        <w:t>Q: विंडोज ऑपरेटिंग सिस्टम में जब आप एक फाइल या फोल्डर को डिलीट करते हैं तो वास्तव में वह __________ में चला जाता है।</w:t>
      </w:r>
    </w:p>
    <w:p w14:paraId="2BC6B7BD" w14:textId="77777777" w:rsidR="004C1D6F" w:rsidRDefault="00000000">
      <w:r>
        <w:t>A: डस्ट बिन</w:t>
      </w:r>
    </w:p>
    <w:p w14:paraId="01839E5D" w14:textId="77777777" w:rsidR="004C1D6F" w:rsidRDefault="00000000">
      <w:r>
        <w:t>B: साईकल बिन</w:t>
      </w:r>
    </w:p>
    <w:p w14:paraId="315EFAF3" w14:textId="77777777" w:rsidR="004C1D6F" w:rsidRDefault="00000000">
      <w:r>
        <w:t>C: रसाइकल बिन</w:t>
      </w:r>
    </w:p>
    <w:p w14:paraId="23CE19B7" w14:textId="77777777" w:rsidR="004C1D6F" w:rsidRDefault="00000000">
      <w:r>
        <w:t>D: उपर्युक्त में से कोई नहीं</w:t>
      </w:r>
    </w:p>
    <w:p w14:paraId="34BD53DD" w14:textId="77777777" w:rsidR="004C1D6F" w:rsidRDefault="00000000">
      <w:r>
        <w:t>Answer: C</w:t>
      </w:r>
    </w:p>
    <w:p w14:paraId="5E472754" w14:textId="77777777" w:rsidR="004C1D6F" w:rsidRDefault="00000000">
      <w:r>
        <w:br/>
      </w:r>
    </w:p>
    <w:p w14:paraId="6ABCA222" w14:textId="77777777" w:rsidR="004C1D6F" w:rsidRDefault="00000000">
      <w:r>
        <w:t>Q: __________ एक इनपुट डिवाइस है, जिसका उपयोग कंप्यूटर में किसी व्यक्ति की आवाज को सहेजने के लिए किया जाता है।</w:t>
      </w:r>
    </w:p>
    <w:p w14:paraId="61A4E7FD" w14:textId="77777777" w:rsidR="004C1D6F" w:rsidRDefault="00000000">
      <w:r>
        <w:t>A: स्पीकर</w:t>
      </w:r>
    </w:p>
    <w:p w14:paraId="0E64B57F" w14:textId="77777777" w:rsidR="004C1D6F" w:rsidRDefault="00000000">
      <w:r>
        <w:t>B: स्कैनर</w:t>
      </w:r>
    </w:p>
    <w:p w14:paraId="489381C8" w14:textId="77777777" w:rsidR="004C1D6F" w:rsidRDefault="00000000">
      <w:r>
        <w:t>C: माइक्रोफोन</w:t>
      </w:r>
    </w:p>
    <w:p w14:paraId="5DE6BBC8" w14:textId="77777777" w:rsidR="004C1D6F" w:rsidRDefault="00000000">
      <w:r>
        <w:t>D: जॉयस्टिक</w:t>
      </w:r>
    </w:p>
    <w:p w14:paraId="77BED799" w14:textId="77777777" w:rsidR="004C1D6F" w:rsidRDefault="00000000">
      <w:r>
        <w:t>Answer: C</w:t>
      </w:r>
    </w:p>
    <w:p w14:paraId="6F61F0A8" w14:textId="77777777" w:rsidR="004C1D6F" w:rsidRDefault="00000000">
      <w:r>
        <w:br/>
      </w:r>
    </w:p>
    <w:p w14:paraId="1B5A4269" w14:textId="77777777" w:rsidR="004C1D6F" w:rsidRDefault="00000000">
      <w:r>
        <w:t>Q: माइक्रो सॉफ्ट कम्पनी के संस्थापक है</w:t>
      </w:r>
    </w:p>
    <w:p w14:paraId="70B286D7" w14:textId="77777777" w:rsidR="004C1D6F" w:rsidRDefault="00000000">
      <w:r>
        <w:t>A: पॉल एलन</w:t>
      </w:r>
    </w:p>
    <w:p w14:paraId="0BEBD800" w14:textId="77777777" w:rsidR="004C1D6F" w:rsidRDefault="00000000">
      <w:r>
        <w:t>B: बिल गेट्स</w:t>
      </w:r>
    </w:p>
    <w:p w14:paraId="71CA2F12" w14:textId="77777777" w:rsidR="004C1D6F" w:rsidRDefault="00000000">
      <w:r>
        <w:t>C: उपरोक्त दोनों</w:t>
      </w:r>
    </w:p>
    <w:p w14:paraId="747CB2C8" w14:textId="77777777" w:rsidR="004C1D6F" w:rsidRDefault="00000000">
      <w:r>
        <w:t>D: इनमे से कोई नही</w:t>
      </w:r>
    </w:p>
    <w:p w14:paraId="6EE39C90" w14:textId="77777777" w:rsidR="004C1D6F" w:rsidRDefault="00000000">
      <w:r>
        <w:t>Answer: C</w:t>
      </w:r>
    </w:p>
    <w:p w14:paraId="2CFA2E89" w14:textId="77777777" w:rsidR="004C1D6F" w:rsidRDefault="00000000">
      <w:r>
        <w:br/>
      </w:r>
    </w:p>
    <w:p w14:paraId="14D7F8BE" w14:textId="77777777" w:rsidR="004C1D6F" w:rsidRDefault="00000000">
      <w:r>
        <w:lastRenderedPageBreak/>
        <w:t>Q: निम्नलिखित में से कौन सी सुचन प्रोद्योगिकी पारिमपिकीय नही है</w:t>
      </w:r>
    </w:p>
    <w:p w14:paraId="3C6E42A0" w14:textId="77777777" w:rsidR="004C1D6F" w:rsidRDefault="00000000">
      <w:r>
        <w:t>A: लाग इन</w:t>
      </w:r>
    </w:p>
    <w:p w14:paraId="6CFED767" w14:textId="77777777" w:rsidR="004C1D6F" w:rsidRDefault="00000000">
      <w:r>
        <w:t>B: मॉडेम</w:t>
      </w:r>
    </w:p>
    <w:p w14:paraId="079A7E1C" w14:textId="77777777" w:rsidR="004C1D6F" w:rsidRDefault="00000000">
      <w:r>
        <w:t>C: पासवर्ड</w:t>
      </w:r>
    </w:p>
    <w:p w14:paraId="4CE4BD08" w14:textId="77777777" w:rsidR="004C1D6F" w:rsidRDefault="00000000">
      <w:r>
        <w:t>D: पिनाका</w:t>
      </w:r>
    </w:p>
    <w:p w14:paraId="7E34B2F8" w14:textId="77777777" w:rsidR="004C1D6F" w:rsidRDefault="00000000">
      <w:r>
        <w:t>Answer: D</w:t>
      </w:r>
    </w:p>
    <w:p w14:paraId="46C2D6D8" w14:textId="77777777" w:rsidR="004C1D6F" w:rsidRDefault="00000000">
      <w:r>
        <w:br/>
      </w:r>
    </w:p>
    <w:p w14:paraId="3BB8F4F6" w14:textId="77777777" w:rsidR="004C1D6F" w:rsidRDefault="00000000">
      <w:r>
        <w:t>Q: एम०एस० एक्सेल में चयनित पंक्तियों को छिपाने के लिए शॉर्टकट कुंजी है :</w:t>
      </w:r>
    </w:p>
    <w:p w14:paraId="419A48B3" w14:textId="77777777" w:rsidR="004C1D6F" w:rsidRDefault="00000000">
      <w:r>
        <w:t>A: Ctrl+9</w:t>
      </w:r>
    </w:p>
    <w:p w14:paraId="56E3D1DE" w14:textId="77777777" w:rsidR="004C1D6F" w:rsidRDefault="00000000">
      <w:r>
        <w:t>B: Ctrl+0</w:t>
      </w:r>
    </w:p>
    <w:p w14:paraId="7CF71F7D" w14:textId="77777777" w:rsidR="004C1D6F" w:rsidRDefault="00000000">
      <w:r>
        <w:t>C: Ctrl+5</w:t>
      </w:r>
    </w:p>
    <w:p w14:paraId="2F80098E" w14:textId="77777777" w:rsidR="004C1D6F" w:rsidRDefault="00000000">
      <w:r>
        <w:t>D: Ctrl+3</w:t>
      </w:r>
    </w:p>
    <w:p w14:paraId="5DFB4BE6" w14:textId="77777777" w:rsidR="004C1D6F" w:rsidRDefault="00000000">
      <w:r>
        <w:t>Answer: A</w:t>
      </w:r>
    </w:p>
    <w:p w14:paraId="0C9BA30E" w14:textId="77777777" w:rsidR="004C1D6F" w:rsidRDefault="00000000">
      <w:r>
        <w:br/>
      </w:r>
    </w:p>
    <w:p w14:paraId="49CB0429" w14:textId="77777777" w:rsidR="004C1D6F" w:rsidRDefault="00000000">
      <w:r>
        <w:t>Q: LCD का पूरा नाम क्या है ?</w:t>
      </w:r>
    </w:p>
    <w:p w14:paraId="0C6B7BF4" w14:textId="77777777" w:rsidR="004C1D6F" w:rsidRDefault="00000000">
      <w:r>
        <w:t>A: लिक्विड क्रिस्टल डिस्प्ले</w:t>
      </w:r>
    </w:p>
    <w:p w14:paraId="127EF811" w14:textId="77777777" w:rsidR="004C1D6F" w:rsidRDefault="00000000">
      <w:r>
        <w:t>B: लिक्विड क्रिस्टल डायड</w:t>
      </w:r>
    </w:p>
    <w:p w14:paraId="2BFF4F09" w14:textId="77777777" w:rsidR="004C1D6F" w:rsidRDefault="00000000">
      <w:r>
        <w:t>C: लिक्विड फेस डिस्प्ले</w:t>
      </w:r>
    </w:p>
    <w:p w14:paraId="7C87E235" w14:textId="77777777" w:rsidR="004C1D6F" w:rsidRDefault="00000000">
      <w:r>
        <w:t>D: लाइट क्रिस्टल डायड</w:t>
      </w:r>
    </w:p>
    <w:p w14:paraId="03FE1893" w14:textId="77777777" w:rsidR="004C1D6F" w:rsidRDefault="00000000">
      <w:r>
        <w:t>Answer: A</w:t>
      </w:r>
    </w:p>
    <w:p w14:paraId="460162B2" w14:textId="77777777" w:rsidR="004C1D6F" w:rsidRDefault="00000000">
      <w:r>
        <w:br/>
      </w:r>
    </w:p>
    <w:p w14:paraId="3E340F58" w14:textId="77777777" w:rsidR="004C1D6F" w:rsidRDefault="00000000">
      <w:r>
        <w:t>Q: ऑनलाइन स्रोतों से डेटा या फाइल को स्थानीय कप्यूटर पर स्थानांतरित करने की प्रक्रिया को क्या कहा जाता है?</w:t>
      </w:r>
    </w:p>
    <w:p w14:paraId="6E3D8426" w14:textId="77777777" w:rsidR="004C1D6F" w:rsidRDefault="00000000">
      <w:r>
        <w:t>A: बुकमार्क</w:t>
      </w:r>
    </w:p>
    <w:p w14:paraId="49039632" w14:textId="77777777" w:rsidR="004C1D6F" w:rsidRDefault="00000000">
      <w:r>
        <w:lastRenderedPageBreak/>
        <w:t>B: कास्ट</w:t>
      </w:r>
    </w:p>
    <w:p w14:paraId="29A5E7B0" w14:textId="77777777" w:rsidR="004C1D6F" w:rsidRDefault="00000000">
      <w:r>
        <w:t>C: ड्रॉपबॉक्स</w:t>
      </w:r>
    </w:p>
    <w:p w14:paraId="5CB61783" w14:textId="77777777" w:rsidR="004C1D6F" w:rsidRDefault="00000000">
      <w:r>
        <w:t>D: डाउनलोड</w:t>
      </w:r>
    </w:p>
    <w:p w14:paraId="50B0EEDB" w14:textId="77777777" w:rsidR="004C1D6F" w:rsidRDefault="00000000">
      <w:r>
        <w:t>Answer: D</w:t>
      </w:r>
    </w:p>
    <w:p w14:paraId="2EC82179" w14:textId="77777777" w:rsidR="004C1D6F" w:rsidRDefault="00000000">
      <w:r>
        <w:br/>
      </w:r>
    </w:p>
    <w:p w14:paraId="4EB8F799" w14:textId="77777777" w:rsidR="004C1D6F" w:rsidRDefault="00000000">
      <w:r>
        <w:t>Q: निम्नलिखित में से कौन सी पी यू तथा मुख्य स्मृति के बीच अत्यधिक तेज, छोटी आकार की स्मृति होती है?</w:t>
      </w:r>
    </w:p>
    <w:p w14:paraId="28FF7DDA" w14:textId="77777777" w:rsidR="004C1D6F" w:rsidRDefault="00000000">
      <w:r>
        <w:t>A: मुख्य RAM तथा ROM</w:t>
      </w:r>
    </w:p>
    <w:p w14:paraId="6C8BE2CB" w14:textId="77777777" w:rsidR="004C1D6F" w:rsidRDefault="00000000">
      <w:r>
        <w:t>B: कैश स्मृति</w:t>
      </w:r>
    </w:p>
    <w:p w14:paraId="4D887457" w14:textId="77777777" w:rsidR="004C1D6F" w:rsidRDefault="00000000">
      <w:r>
        <w:t>C: द्वितीयक स्मृति</w:t>
      </w:r>
    </w:p>
    <w:p w14:paraId="06E40B58" w14:textId="77777777" w:rsidR="004C1D6F" w:rsidRDefault="00000000">
      <w:r>
        <w:t>D: उपरोक्त में से कोई नहीं</w:t>
      </w:r>
    </w:p>
    <w:p w14:paraId="7593EB5C" w14:textId="77777777" w:rsidR="004C1D6F" w:rsidRDefault="00000000">
      <w:r>
        <w:t>Answer: B</w:t>
      </w:r>
    </w:p>
    <w:p w14:paraId="46B911B2" w14:textId="77777777" w:rsidR="004C1D6F" w:rsidRDefault="00000000">
      <w:r>
        <w:br/>
      </w:r>
    </w:p>
    <w:p w14:paraId="44E8BB72" w14:textId="77777777" w:rsidR="004C1D6F" w:rsidRDefault="00000000">
      <w:r>
        <w:t>Q: चुम्बकीय डिस्क पर किस पदार्थ की परत होती है</w:t>
      </w:r>
    </w:p>
    <w:p w14:paraId="2F6BDFD4" w14:textId="77777777" w:rsidR="004C1D6F" w:rsidRDefault="00000000">
      <w:r>
        <w:t>A: आयरन ऑक्साइड</w:t>
      </w:r>
    </w:p>
    <w:p w14:paraId="58769291" w14:textId="77777777" w:rsidR="004C1D6F" w:rsidRDefault="00000000">
      <w:r>
        <w:t>B: फास्फोरस पेटाक्साइड</w:t>
      </w:r>
    </w:p>
    <w:p w14:paraId="57E1BA9D" w14:textId="77777777" w:rsidR="004C1D6F" w:rsidRDefault="00000000">
      <w:r>
        <w:t>C: मग्निशियम ओक्स्साइड</w:t>
      </w:r>
    </w:p>
    <w:p w14:paraId="09C0EF22" w14:textId="77777777" w:rsidR="004C1D6F" w:rsidRDefault="00000000">
      <w:r>
        <w:t>D: सोडियम पेरोक्स्साइड</w:t>
      </w:r>
    </w:p>
    <w:p w14:paraId="49A29383" w14:textId="77777777" w:rsidR="004C1D6F" w:rsidRDefault="00000000">
      <w:r>
        <w:t>Answer: A</w:t>
      </w:r>
    </w:p>
    <w:p w14:paraId="7D01F036" w14:textId="77777777" w:rsidR="004C1D6F" w:rsidRDefault="00000000">
      <w:r>
        <w:br/>
      </w:r>
    </w:p>
    <w:p w14:paraId="4E694FD6" w14:textId="77777777" w:rsidR="004C1D6F" w:rsidRDefault="00000000">
      <w:r>
        <w:t>Q: जब किसी फाइल (file) में ऐसे इंस्ट्रक्शंस (Instructions) अंतर्विष्ट होते है, जिन्हें कम्प्यूटर (computer) द्वारा निष्पादित किया जा सकता है। यह प्राय फाइल (file) कहलाती है –</w:t>
      </w:r>
    </w:p>
    <w:p w14:paraId="3928A746" w14:textId="77777777" w:rsidR="004C1D6F" w:rsidRDefault="00000000">
      <w:r>
        <w:t>A: इनफार्मेशन</w:t>
      </w:r>
    </w:p>
    <w:p w14:paraId="67A5FCCC" w14:textId="77777777" w:rsidR="004C1D6F" w:rsidRDefault="00000000">
      <w:r>
        <w:t>B: डाटा</w:t>
      </w:r>
    </w:p>
    <w:p w14:paraId="65E00C2D" w14:textId="77777777" w:rsidR="004C1D6F" w:rsidRDefault="00000000">
      <w:r>
        <w:lastRenderedPageBreak/>
        <w:t>C: एग्जिक्यूटेबल</w:t>
      </w:r>
    </w:p>
    <w:p w14:paraId="5F401408" w14:textId="77777777" w:rsidR="004C1D6F" w:rsidRDefault="00000000">
      <w:r>
        <w:t>D: एप्लिकेशन</w:t>
      </w:r>
    </w:p>
    <w:p w14:paraId="384D5026" w14:textId="77777777" w:rsidR="004C1D6F" w:rsidRDefault="00000000">
      <w:r>
        <w:t>Answer: C</w:t>
      </w:r>
    </w:p>
    <w:p w14:paraId="09088219" w14:textId="77777777" w:rsidR="004C1D6F" w:rsidRDefault="00000000">
      <w:r>
        <w:br/>
      </w:r>
    </w:p>
    <w:p w14:paraId="2673A6B7" w14:textId="77777777" w:rsidR="004C1D6F" w:rsidRDefault="00000000">
      <w:r>
        <w:t>Q: मॉडेम में डाटा स्थानांतरण दर मापी जाती है</w:t>
      </w:r>
    </w:p>
    <w:p w14:paraId="3DCF85B5" w14:textId="77777777" w:rsidR="004C1D6F" w:rsidRDefault="00000000">
      <w:r>
        <w:t>A: बिट्स प्रति मिनट में</w:t>
      </w:r>
    </w:p>
    <w:p w14:paraId="5D4958AE" w14:textId="77777777" w:rsidR="004C1D6F" w:rsidRDefault="00000000">
      <w:r>
        <w:t>B: बिट्स प्रति सेकण्ड में</w:t>
      </w:r>
    </w:p>
    <w:p w14:paraId="61DBE293" w14:textId="77777777" w:rsidR="004C1D6F" w:rsidRDefault="00000000">
      <w:r>
        <w:t>C: बैंडविड्थ में</w:t>
      </w:r>
    </w:p>
    <w:p w14:paraId="4B9019A9" w14:textId="77777777" w:rsidR="004C1D6F" w:rsidRDefault="00000000">
      <w:r>
        <w:t>D: उपरोक्त में से कोई नहीं</w:t>
      </w:r>
    </w:p>
    <w:p w14:paraId="723556B0" w14:textId="77777777" w:rsidR="004C1D6F" w:rsidRDefault="00000000">
      <w:r>
        <w:t>Answer: B</w:t>
      </w:r>
    </w:p>
    <w:p w14:paraId="034B862B" w14:textId="77777777" w:rsidR="004C1D6F" w:rsidRDefault="00000000">
      <w:r>
        <w:br/>
      </w:r>
    </w:p>
    <w:p w14:paraId="0366C637" w14:textId="77777777" w:rsidR="004C1D6F" w:rsidRDefault="00000000">
      <w:r>
        <w:t>Q: सबसे तेज कंप्यूटर होता है ?</w:t>
      </w:r>
    </w:p>
    <w:p w14:paraId="18CECE01" w14:textId="77777777" w:rsidR="004C1D6F" w:rsidRDefault="00000000">
      <w:r>
        <w:t>A: मिनी कंप्यूटर</w:t>
      </w:r>
    </w:p>
    <w:p w14:paraId="50C1B24D" w14:textId="77777777" w:rsidR="004C1D6F" w:rsidRDefault="00000000">
      <w:r>
        <w:t>B: माइक्रो कंप्यूटर</w:t>
      </w:r>
    </w:p>
    <w:p w14:paraId="31E21C89" w14:textId="77777777" w:rsidR="004C1D6F" w:rsidRDefault="00000000">
      <w:r>
        <w:t>C: मेनफ्रेम कंप्यूटर</w:t>
      </w:r>
    </w:p>
    <w:p w14:paraId="4A6D8CC9" w14:textId="77777777" w:rsidR="004C1D6F" w:rsidRDefault="00000000">
      <w:r>
        <w:t>D: सुपर कंप्यूटर</w:t>
      </w:r>
    </w:p>
    <w:p w14:paraId="67BECCC4" w14:textId="77777777" w:rsidR="004C1D6F" w:rsidRDefault="00000000">
      <w:r>
        <w:t>Answer: D</w:t>
      </w:r>
    </w:p>
    <w:p w14:paraId="1DC25B90" w14:textId="77777777" w:rsidR="004C1D6F" w:rsidRDefault="00000000">
      <w:r>
        <w:br/>
      </w:r>
    </w:p>
    <w:p w14:paraId="443F6D6B" w14:textId="77777777" w:rsidR="004C1D6F" w:rsidRDefault="00000000">
      <w:r>
        <w:t>Q: डोनेम नेम एक्सटेन्शन है/हैं-</w:t>
      </w:r>
    </w:p>
    <w:p w14:paraId="50556DFF" w14:textId="77777777" w:rsidR="004C1D6F" w:rsidRDefault="00000000">
      <w:r>
        <w:t>A: .com</w:t>
      </w:r>
    </w:p>
    <w:p w14:paraId="7869BE74" w14:textId="77777777" w:rsidR="004C1D6F" w:rsidRDefault="00000000">
      <w:r>
        <w:t>B: .gov</w:t>
      </w:r>
    </w:p>
    <w:p w14:paraId="0BBC5AC9" w14:textId="77777777" w:rsidR="004C1D6F" w:rsidRDefault="00000000">
      <w:r>
        <w:t>C: .net</w:t>
      </w:r>
    </w:p>
    <w:p w14:paraId="53F38133" w14:textId="77777777" w:rsidR="004C1D6F" w:rsidRDefault="00000000">
      <w:r>
        <w:t>D: उपरोक्त सभी</w:t>
      </w:r>
    </w:p>
    <w:p w14:paraId="3FB05380" w14:textId="77777777" w:rsidR="004C1D6F" w:rsidRDefault="00000000">
      <w:r>
        <w:lastRenderedPageBreak/>
        <w:t>Answer: D</w:t>
      </w:r>
    </w:p>
    <w:p w14:paraId="6A802466" w14:textId="77777777" w:rsidR="004C1D6F" w:rsidRDefault="00000000">
      <w:r>
        <w:br/>
      </w:r>
    </w:p>
    <w:p w14:paraId="51014128" w14:textId="77777777" w:rsidR="004C1D6F" w:rsidRDefault="00000000">
      <w:r>
        <w:t>Q: कम्प्युटर पर आरोपित ज्यादातर त्रुटियाँ किस कारण होती है ?</w:t>
      </w:r>
    </w:p>
    <w:p w14:paraId="382D8F25" w14:textId="77777777" w:rsidR="004C1D6F" w:rsidRDefault="00000000">
      <w:r>
        <w:t>A: क्रमादेश त्रुटी</w:t>
      </w:r>
    </w:p>
    <w:p w14:paraId="46D962B2" w14:textId="77777777" w:rsidR="004C1D6F" w:rsidRDefault="00000000">
      <w:r>
        <w:t>B: हार्डवेयर की विफलता</w:t>
      </w:r>
    </w:p>
    <w:p w14:paraId="1CAC21DB" w14:textId="77777777" w:rsidR="004C1D6F" w:rsidRDefault="00000000">
      <w:r>
        <w:t>C: मीडिया में दोष</w:t>
      </w:r>
    </w:p>
    <w:p w14:paraId="129B8436" w14:textId="77777777" w:rsidR="004C1D6F" w:rsidRDefault="00000000">
      <w:r>
        <w:t>D: डेटा प्रविष्टि में त्रुटी</w:t>
      </w:r>
    </w:p>
    <w:p w14:paraId="732BC130" w14:textId="77777777" w:rsidR="004C1D6F" w:rsidRDefault="00000000">
      <w:r>
        <w:t>Answer: D</w:t>
      </w:r>
    </w:p>
    <w:p w14:paraId="709F49C4" w14:textId="77777777" w:rsidR="004C1D6F" w:rsidRDefault="00000000">
      <w:r>
        <w:br/>
      </w:r>
    </w:p>
    <w:p w14:paraId="29DDE3CF" w14:textId="77777777" w:rsidR="004C1D6F" w:rsidRDefault="00000000">
      <w:r>
        <w:t>Q: विद्यमान डॉक्यूमेंट को परिवर्तित करना डॉक्यूमेंट की __________ कहलाता है।</w:t>
      </w:r>
    </w:p>
    <w:p w14:paraId="40793C90" w14:textId="77777777" w:rsidR="004C1D6F" w:rsidRDefault="00000000">
      <w:r>
        <w:t>A: एडिटिंग</w:t>
      </w:r>
    </w:p>
    <w:p w14:paraId="06153B48" w14:textId="77777777" w:rsidR="004C1D6F" w:rsidRDefault="00000000">
      <w:r>
        <w:t>B: क्रिएटिंग</w:t>
      </w:r>
    </w:p>
    <w:p w14:paraId="778FD9E6" w14:textId="77777777" w:rsidR="004C1D6F" w:rsidRDefault="00000000">
      <w:r>
        <w:t>C: एडजस्टिंग</w:t>
      </w:r>
    </w:p>
    <w:p w14:paraId="64A734DA" w14:textId="77777777" w:rsidR="004C1D6F" w:rsidRDefault="00000000">
      <w:r>
        <w:t>D: उपर्युक्त में से कोई नहीं</w:t>
      </w:r>
    </w:p>
    <w:p w14:paraId="7DA38966" w14:textId="77777777" w:rsidR="004C1D6F" w:rsidRDefault="00000000">
      <w:r>
        <w:t>Answer: A</w:t>
      </w:r>
    </w:p>
    <w:p w14:paraId="05DB1814" w14:textId="77777777" w:rsidR="004C1D6F" w:rsidRDefault="00000000">
      <w:r>
        <w:br/>
      </w:r>
    </w:p>
    <w:p w14:paraId="41375ADB" w14:textId="77777777" w:rsidR="004C1D6F" w:rsidRDefault="00000000">
      <w:r>
        <w:t>Q: इलस्ट्रेशन ग्रुप के __________ विकल्प का प्रयोग करके डाउनलोडेड इमेजेज को वर्ड डॉक्यूमेंट में इनसर्ट किया जा सकता है :</w:t>
      </w:r>
    </w:p>
    <w:p w14:paraId="03A5681E" w14:textId="77777777" w:rsidR="004C1D6F" w:rsidRDefault="00000000">
      <w:r>
        <w:t>A: पिक्चर</w:t>
      </w:r>
    </w:p>
    <w:p w14:paraId="7B97F13B" w14:textId="77777777" w:rsidR="004C1D6F" w:rsidRDefault="00000000">
      <w:r>
        <w:t>B: फ्रॉम फाइल</w:t>
      </w:r>
    </w:p>
    <w:p w14:paraId="0F0E5654" w14:textId="77777777" w:rsidR="004C1D6F" w:rsidRDefault="00000000">
      <w:r>
        <w:t>C: क्लिपार्ट</w:t>
      </w:r>
    </w:p>
    <w:p w14:paraId="34128B97" w14:textId="77777777" w:rsidR="004C1D6F" w:rsidRDefault="00000000">
      <w:r>
        <w:t>D: इमेजेज</w:t>
      </w:r>
    </w:p>
    <w:p w14:paraId="4681E6BD" w14:textId="77777777" w:rsidR="004C1D6F" w:rsidRDefault="00000000">
      <w:r>
        <w:t>Answer: A</w:t>
      </w:r>
    </w:p>
    <w:p w14:paraId="007DB40F" w14:textId="77777777" w:rsidR="004C1D6F" w:rsidRDefault="00000000">
      <w:r>
        <w:lastRenderedPageBreak/>
        <w:br/>
      </w:r>
    </w:p>
    <w:p w14:paraId="71715D4B" w14:textId="77777777" w:rsidR="004C1D6F" w:rsidRDefault="00000000">
      <w:r>
        <w:t>Q: किसी इमारत में नेटवकिंग के लिए निम्न में से कौन सी नेटवकिंग उपयुक्त है ?</w:t>
      </w:r>
    </w:p>
    <w:p w14:paraId="2514E8C8" w14:textId="77777777" w:rsidR="004C1D6F" w:rsidRDefault="00000000">
      <w:r>
        <w:t>A: WAN</w:t>
      </w:r>
    </w:p>
    <w:p w14:paraId="2E32FA47" w14:textId="77777777" w:rsidR="004C1D6F" w:rsidRDefault="00000000">
      <w:r>
        <w:t>B: LAN</w:t>
      </w:r>
    </w:p>
    <w:p w14:paraId="74B8436A" w14:textId="77777777" w:rsidR="004C1D6F" w:rsidRDefault="00000000">
      <w:r>
        <w:t>C: MAN</w:t>
      </w:r>
    </w:p>
    <w:p w14:paraId="5BFF409A" w14:textId="77777777" w:rsidR="004C1D6F" w:rsidRDefault="00000000">
      <w:r>
        <w:t>D: इनमें से कोई नहीं</w:t>
      </w:r>
    </w:p>
    <w:p w14:paraId="6A5E40F7" w14:textId="77777777" w:rsidR="004C1D6F" w:rsidRDefault="00000000">
      <w:r>
        <w:t>Answer: B</w:t>
      </w:r>
    </w:p>
    <w:p w14:paraId="3CEF2896" w14:textId="77777777" w:rsidR="004C1D6F" w:rsidRDefault="00000000">
      <w:r>
        <w:br/>
      </w:r>
    </w:p>
    <w:p w14:paraId="3DF4C8B3" w14:textId="77777777" w:rsidR="004C1D6F" w:rsidRDefault="00000000">
      <w:r>
        <w:t>Q: एम.एस.-वर्ड में कितने प्रकार के एलाइनमेंट उपलब्ध हैं?</w:t>
      </w:r>
    </w:p>
    <w:p w14:paraId="72C45C6E" w14:textId="77777777" w:rsidR="004C1D6F" w:rsidRDefault="00000000">
      <w:r>
        <w:t>A: 1</w:t>
      </w:r>
    </w:p>
    <w:p w14:paraId="721AED41" w14:textId="77777777" w:rsidR="004C1D6F" w:rsidRDefault="00000000">
      <w:r>
        <w:t>B: 2</w:t>
      </w:r>
    </w:p>
    <w:p w14:paraId="0E0CDC37" w14:textId="77777777" w:rsidR="004C1D6F" w:rsidRDefault="00000000">
      <w:r>
        <w:t>C: 3</w:t>
      </w:r>
    </w:p>
    <w:p w14:paraId="1E68D85D" w14:textId="77777777" w:rsidR="004C1D6F" w:rsidRDefault="00000000">
      <w:r>
        <w:t>D: 4</w:t>
      </w:r>
    </w:p>
    <w:p w14:paraId="37412BF9" w14:textId="77777777" w:rsidR="004C1D6F" w:rsidRDefault="00000000">
      <w:r>
        <w:t>Answer: D</w:t>
      </w:r>
    </w:p>
    <w:p w14:paraId="5A40AE2C" w14:textId="77777777" w:rsidR="004C1D6F" w:rsidRDefault="00000000">
      <w:r>
        <w:br/>
      </w:r>
    </w:p>
    <w:p w14:paraId="7E66A918" w14:textId="77777777" w:rsidR="004C1D6F" w:rsidRDefault="00000000">
      <w:r>
        <w:t>Q: निम्नलिखित में से कौन-सा वेटेड कोड (भारित कूट) नहीं है ?</w:t>
      </w:r>
    </w:p>
    <w:p w14:paraId="4371F920" w14:textId="77777777" w:rsidR="004C1D6F" w:rsidRDefault="00000000">
      <w:r>
        <w:t>A: एक्सेस 3-कोड़</w:t>
      </w:r>
    </w:p>
    <w:p w14:paraId="066F20C3" w14:textId="77777777" w:rsidR="004C1D6F" w:rsidRDefault="00000000">
      <w:r>
        <w:t>B: द्वि-आधारी संख्या प्रणाली</w:t>
      </w:r>
    </w:p>
    <w:p w14:paraId="70488E09" w14:textId="77777777" w:rsidR="004C1D6F" w:rsidRDefault="00000000">
      <w:r>
        <w:t>C: डेसीमल संख्या प्रणाली</w:t>
      </w:r>
    </w:p>
    <w:p w14:paraId="2A7DEE20" w14:textId="77777777" w:rsidR="004C1D6F" w:rsidRDefault="00000000">
      <w:r>
        <w:t>D: बी सी डी संख्या प्रणाली</w:t>
      </w:r>
    </w:p>
    <w:p w14:paraId="3C250908" w14:textId="77777777" w:rsidR="004C1D6F" w:rsidRDefault="00000000">
      <w:r>
        <w:t>Answer: A</w:t>
      </w:r>
    </w:p>
    <w:p w14:paraId="73D855B7" w14:textId="77777777" w:rsidR="004C1D6F" w:rsidRDefault="00000000">
      <w:r>
        <w:br/>
      </w:r>
    </w:p>
    <w:p w14:paraId="4D5D3734" w14:textId="77777777" w:rsidR="004C1D6F" w:rsidRDefault="00000000">
      <w:r>
        <w:t>Q: डिजिटल कम्प्यूटर का कार्य पद्धति किस सिद्धांत पर आधारित है</w:t>
      </w:r>
    </w:p>
    <w:p w14:paraId="0C1BAB1F" w14:textId="77777777" w:rsidR="004C1D6F" w:rsidRDefault="00000000">
      <w:r>
        <w:lastRenderedPageBreak/>
        <w:t>A: केवल तर्क पर</w:t>
      </w:r>
    </w:p>
    <w:p w14:paraId="1C8086F3" w14:textId="77777777" w:rsidR="004C1D6F" w:rsidRDefault="00000000">
      <w:r>
        <w:t>B: इलेक्ट्रोनिक परिपथ पर</w:t>
      </w:r>
    </w:p>
    <w:p w14:paraId="09C5E515" w14:textId="77777777" w:rsidR="004C1D6F" w:rsidRDefault="00000000">
      <w:r>
        <w:t>C: गणना एवं तर्क पर</w:t>
      </w:r>
    </w:p>
    <w:p w14:paraId="07F21114" w14:textId="77777777" w:rsidR="004C1D6F" w:rsidRDefault="00000000">
      <w:r>
        <w:t>D: मापन पर</w:t>
      </w:r>
    </w:p>
    <w:p w14:paraId="6C85D373" w14:textId="77777777" w:rsidR="004C1D6F" w:rsidRDefault="00000000">
      <w:r>
        <w:t>Answer: C</w:t>
      </w:r>
    </w:p>
    <w:p w14:paraId="650DE2E7" w14:textId="77777777" w:rsidR="004C1D6F" w:rsidRDefault="00000000">
      <w:r>
        <w:br/>
      </w:r>
    </w:p>
    <w:p w14:paraId="60C6A922" w14:textId="77777777" w:rsidR="004C1D6F" w:rsidRDefault="00000000">
      <w:r>
        <w:t>Q: कौन मस्तिष्क की कार्य प्रणाली की नक़ल करने वाला सबसे तेज गति वाला कम्प्यूटर होगा</w:t>
      </w:r>
    </w:p>
    <w:p w14:paraId="405368CD" w14:textId="77777777" w:rsidR="004C1D6F" w:rsidRDefault="00000000">
      <w:r>
        <w:t>A: सुपर कम्प्युटर</w:t>
      </w:r>
    </w:p>
    <w:p w14:paraId="5AE84614" w14:textId="77777777" w:rsidR="004C1D6F" w:rsidRDefault="00000000">
      <w:r>
        <w:t>B: क्वान्टम कम्प्यूटर</w:t>
      </w:r>
    </w:p>
    <w:p w14:paraId="1BD563A8" w14:textId="77777777" w:rsidR="004C1D6F" w:rsidRDefault="00000000">
      <w:r>
        <w:t>C: परम-10000</w:t>
      </w:r>
    </w:p>
    <w:p w14:paraId="645CD735" w14:textId="77777777" w:rsidR="004C1D6F" w:rsidRDefault="00000000">
      <w:r>
        <w:t>D: IBM चिप्स</w:t>
      </w:r>
    </w:p>
    <w:p w14:paraId="58B8E86A" w14:textId="77777777" w:rsidR="004C1D6F" w:rsidRDefault="00000000">
      <w:r>
        <w:t>Answer: B</w:t>
      </w:r>
    </w:p>
    <w:p w14:paraId="48B91462" w14:textId="77777777" w:rsidR="004C1D6F" w:rsidRDefault="00000000">
      <w:r>
        <w:br/>
      </w:r>
    </w:p>
    <w:p w14:paraId="7F4FC053" w14:textId="77777777" w:rsidR="004C1D6F" w:rsidRDefault="00000000">
      <w:r>
        <w:t>Q: यूजर आमतौर पर मेनफ्रेम या सुपर कंप्यूटर का उपयोग करने के लिए __________ प्रयोग में लाता है।</w:t>
      </w:r>
    </w:p>
    <w:p w14:paraId="3192305B" w14:textId="77777777" w:rsidR="004C1D6F" w:rsidRDefault="00000000">
      <w:r>
        <w:t>A: टर्मिनल</w:t>
      </w:r>
    </w:p>
    <w:p w14:paraId="5055E4CE" w14:textId="77777777" w:rsidR="004C1D6F" w:rsidRDefault="00000000">
      <w:r>
        <w:t>B: नोड</w:t>
      </w:r>
    </w:p>
    <w:p w14:paraId="0A379333" w14:textId="77777777" w:rsidR="004C1D6F" w:rsidRDefault="00000000">
      <w:r>
        <w:t>C: डेस्कटॉप</w:t>
      </w:r>
    </w:p>
    <w:p w14:paraId="1116AF45" w14:textId="77777777" w:rsidR="004C1D6F" w:rsidRDefault="00000000">
      <w:r>
        <w:t>D: हैंडहेल्ड</w:t>
      </w:r>
    </w:p>
    <w:p w14:paraId="2E4EB632" w14:textId="77777777" w:rsidR="004C1D6F" w:rsidRDefault="00000000">
      <w:r>
        <w:t>Answer: A</w:t>
      </w:r>
    </w:p>
    <w:p w14:paraId="1CB0649F" w14:textId="77777777" w:rsidR="004C1D6F" w:rsidRDefault="00000000">
      <w:r>
        <w:br/>
      </w:r>
    </w:p>
    <w:p w14:paraId="3610F40A" w14:textId="77777777" w:rsidR="004C1D6F" w:rsidRDefault="00000000">
      <w:r>
        <w:t>Q: माइक्रोसॉफ्ट वर्ड में, __________ व्यू हमें हमारा प्रलेख ऐसा दिखाता है जैसा वह किसी वेब ब्राउज़र में दिखाई देगा जैसे इंटरनेट एक्स्प्लोरर।</w:t>
      </w:r>
    </w:p>
    <w:p w14:paraId="436EFA06" w14:textId="77777777" w:rsidR="004C1D6F" w:rsidRDefault="00000000">
      <w:r>
        <w:t>A: वेब लेआउट</w:t>
      </w:r>
    </w:p>
    <w:p w14:paraId="137AA295" w14:textId="77777777" w:rsidR="004C1D6F" w:rsidRDefault="00000000">
      <w:r>
        <w:t>B: नॉर्मल लेआउट</w:t>
      </w:r>
    </w:p>
    <w:p w14:paraId="62BBDEE8" w14:textId="77777777" w:rsidR="004C1D6F" w:rsidRDefault="00000000">
      <w:r>
        <w:lastRenderedPageBreak/>
        <w:t>C: रीडिंग लेआउट</w:t>
      </w:r>
    </w:p>
    <w:p w14:paraId="5C634DA2" w14:textId="77777777" w:rsidR="004C1D6F" w:rsidRDefault="00000000">
      <w:r>
        <w:t>D: प्रिंट लेआउट</w:t>
      </w:r>
    </w:p>
    <w:p w14:paraId="68A63A82" w14:textId="77777777" w:rsidR="004C1D6F" w:rsidRDefault="00000000">
      <w:r>
        <w:t>Answer: A</w:t>
      </w:r>
    </w:p>
    <w:p w14:paraId="4C1F7454" w14:textId="77777777" w:rsidR="004C1D6F" w:rsidRDefault="00000000">
      <w:r>
        <w:br/>
      </w:r>
    </w:p>
    <w:p w14:paraId="6DBE91F4" w14:textId="77777777" w:rsidR="004C1D6F" w:rsidRDefault="00000000">
      <w:r>
        <w:t>Q: सीपीयू (CPU) का वह भाग जो तार्किक संक्रियाएँ (लॉजिकल ऑपरेशन्स) निष्पादित करता है, उसे क्या कहते हैं?</w:t>
      </w:r>
    </w:p>
    <w:p w14:paraId="42F23CDE" w14:textId="77777777" w:rsidR="004C1D6F" w:rsidRDefault="00000000">
      <w:r>
        <w:t>A: रैम</w:t>
      </w:r>
    </w:p>
    <w:p w14:paraId="6215FAF8" w14:textId="77777777" w:rsidR="004C1D6F" w:rsidRDefault="00000000">
      <w:r>
        <w:t>B: एएलयु</w:t>
      </w:r>
    </w:p>
    <w:p w14:paraId="0049F2A2" w14:textId="77777777" w:rsidR="004C1D6F" w:rsidRDefault="00000000">
      <w:r>
        <w:t>C: मदरबोर्ड</w:t>
      </w:r>
    </w:p>
    <w:p w14:paraId="2FEDF1F7" w14:textId="77777777" w:rsidR="004C1D6F" w:rsidRDefault="00000000">
      <w:r>
        <w:t>D: रजिस्टर्स</w:t>
      </w:r>
    </w:p>
    <w:p w14:paraId="566864A7" w14:textId="77777777" w:rsidR="004C1D6F" w:rsidRDefault="00000000">
      <w:r>
        <w:t>Answer: B</w:t>
      </w:r>
    </w:p>
    <w:p w14:paraId="7DEA2D4F" w14:textId="77777777" w:rsidR="004C1D6F" w:rsidRDefault="00000000">
      <w:r>
        <w:br/>
      </w:r>
    </w:p>
    <w:p w14:paraId="1BD93D51" w14:textId="77777777" w:rsidR="004C1D6F" w:rsidRDefault="00000000">
      <w:r>
        <w:t>Q: कम्प्यूटर (computer) के क्षेत्र में .BAS, .DOC, .HTMl किसके (example) उदाहरण है ?</w:t>
      </w:r>
    </w:p>
    <w:p w14:paraId="78120B96" w14:textId="77777777" w:rsidR="004C1D6F" w:rsidRDefault="00000000">
      <w:r>
        <w:t>A: एक्सटेंशंस</w:t>
      </w:r>
    </w:p>
    <w:p w14:paraId="67537E6A" w14:textId="77777777" w:rsidR="004C1D6F" w:rsidRDefault="00000000">
      <w:r>
        <w:t>B: प्रोटोकॉल्स</w:t>
      </w:r>
    </w:p>
    <w:p w14:paraId="09258B58" w14:textId="77777777" w:rsidR="004C1D6F" w:rsidRDefault="00000000">
      <w:r>
        <w:t>C: डाटाबेस</w:t>
      </w:r>
    </w:p>
    <w:p w14:paraId="005F527D" w14:textId="77777777" w:rsidR="004C1D6F" w:rsidRDefault="00000000">
      <w:r>
        <w:t>D: दिये गये विकल्पों में कोई नहीं</w:t>
      </w:r>
    </w:p>
    <w:p w14:paraId="63EC3CA1" w14:textId="77777777" w:rsidR="004C1D6F" w:rsidRDefault="00000000">
      <w:r>
        <w:t>Answer: A</w:t>
      </w:r>
    </w:p>
    <w:p w14:paraId="78DEE7AB" w14:textId="77777777" w:rsidR="004C1D6F" w:rsidRDefault="00000000">
      <w:r>
        <w:br/>
      </w:r>
    </w:p>
    <w:p w14:paraId="1A6A8B07" w14:textId="77777777" w:rsidR="004C1D6F" w:rsidRDefault="00000000">
      <w:r>
        <w:t>Q: कम्प्यूटर भाषा FORTRAN किस क्षेत्र में उपयोगी है</w:t>
      </w:r>
    </w:p>
    <w:p w14:paraId="0464416C" w14:textId="77777777" w:rsidR="004C1D6F" w:rsidRDefault="00000000">
      <w:r>
        <w:t>A: व्यवसाय</w:t>
      </w:r>
    </w:p>
    <w:p w14:paraId="152E705A" w14:textId="77777777" w:rsidR="004C1D6F" w:rsidRDefault="00000000">
      <w:r>
        <w:t>B: रेखाचित्र</w:t>
      </w:r>
    </w:p>
    <w:p w14:paraId="3198F54D" w14:textId="77777777" w:rsidR="004C1D6F" w:rsidRDefault="00000000">
      <w:r>
        <w:t>C: विज्ञान</w:t>
      </w:r>
    </w:p>
    <w:p w14:paraId="5407652F" w14:textId="77777777" w:rsidR="004C1D6F" w:rsidRDefault="00000000">
      <w:r>
        <w:t>D: वाणिज्य</w:t>
      </w:r>
    </w:p>
    <w:p w14:paraId="3AC1B097" w14:textId="77777777" w:rsidR="004C1D6F" w:rsidRDefault="00000000">
      <w:r>
        <w:lastRenderedPageBreak/>
        <w:t>Answer: C</w:t>
      </w:r>
    </w:p>
    <w:p w14:paraId="33A055A4" w14:textId="77777777" w:rsidR="004C1D6F" w:rsidRDefault="00000000">
      <w:r>
        <w:br/>
      </w:r>
    </w:p>
    <w:p w14:paraId="290244AE" w14:textId="77777777" w:rsidR="004C1D6F" w:rsidRDefault="00000000">
      <w:r>
        <w:t>Q: माइक्रोसॉफ्ट वर्ड में क्लिप आर्ट विकल्प, __________ के अधीन आता है।</w:t>
      </w:r>
    </w:p>
    <w:p w14:paraId="5711815B" w14:textId="77777777" w:rsidR="004C1D6F" w:rsidRDefault="00000000">
      <w:r>
        <w:t>A: टूल बॉक्स</w:t>
      </w:r>
    </w:p>
    <w:p w14:paraId="559C5819" w14:textId="77777777" w:rsidR="004C1D6F" w:rsidRDefault="00000000">
      <w:r>
        <w:t>B: इन्सर्ट बॉक्स</w:t>
      </w:r>
    </w:p>
    <w:p w14:paraId="69ECA154" w14:textId="77777777" w:rsidR="004C1D6F" w:rsidRDefault="00000000">
      <w:r>
        <w:t>C: होम मेन्यू</w:t>
      </w:r>
    </w:p>
    <w:p w14:paraId="35F60316" w14:textId="77777777" w:rsidR="004C1D6F" w:rsidRDefault="00000000">
      <w:r>
        <w:t>D: उपर्युक्त में से कोई नहीं</w:t>
      </w:r>
    </w:p>
    <w:p w14:paraId="39E1283A" w14:textId="77777777" w:rsidR="004C1D6F" w:rsidRDefault="00000000">
      <w:r>
        <w:t>Answer: B</w:t>
      </w:r>
    </w:p>
    <w:p w14:paraId="0DD10C9E" w14:textId="77777777" w:rsidR="004C1D6F" w:rsidRDefault="00000000">
      <w:r>
        <w:br/>
      </w:r>
    </w:p>
    <w:p w14:paraId="27DDD12E" w14:textId="77777777" w:rsidR="004C1D6F" w:rsidRDefault="00000000">
      <w:r>
        <w:t>Q: निम्नलिखित में से कौन जीयूआई (GUI) आधारित ऑपरेटिंग सिस्टम नहीं है?</w:t>
      </w:r>
    </w:p>
    <w:p w14:paraId="03AEAC01" w14:textId="77777777" w:rsidR="004C1D6F" w:rsidRDefault="00000000">
      <w:r>
        <w:t>A: MS-DOS</w:t>
      </w:r>
    </w:p>
    <w:p w14:paraId="5F09511E" w14:textId="77777777" w:rsidR="004C1D6F" w:rsidRDefault="00000000">
      <w:r>
        <w:t>B: Windows</w:t>
      </w:r>
    </w:p>
    <w:p w14:paraId="0379D2EE" w14:textId="77777777" w:rsidR="004C1D6F" w:rsidRDefault="00000000">
      <w:r>
        <w:t>C: MAC OS</w:t>
      </w:r>
    </w:p>
    <w:p w14:paraId="739D9E91" w14:textId="77777777" w:rsidR="004C1D6F" w:rsidRDefault="00000000">
      <w:r>
        <w:t>D: Chrome OS</w:t>
      </w:r>
    </w:p>
    <w:p w14:paraId="00D92407" w14:textId="77777777" w:rsidR="004C1D6F" w:rsidRDefault="00000000">
      <w:r>
        <w:t>Answer: A</w:t>
      </w:r>
    </w:p>
    <w:p w14:paraId="2547E40E" w14:textId="77777777" w:rsidR="004C1D6F" w:rsidRDefault="00000000">
      <w:r>
        <w:br/>
      </w:r>
    </w:p>
    <w:p w14:paraId="5204B9D0" w14:textId="77777777" w:rsidR="004C1D6F" w:rsidRDefault="00000000">
      <w:r>
        <w:t>Q: प्रजेन्टेशन में एक से अधिक स्लाइड को चुनने के लिए निम्नलिखित में से कौन आपको अनुमति देता है?</w:t>
      </w:r>
    </w:p>
    <w:p w14:paraId="1A5945E8" w14:textId="77777777" w:rsidR="004C1D6F" w:rsidRDefault="00000000">
      <w:r>
        <w:t>A: Alt+ click each slide</w:t>
      </w:r>
    </w:p>
    <w:p w14:paraId="6DDB8F46" w14:textId="77777777" w:rsidR="004C1D6F" w:rsidRDefault="00000000">
      <w:r>
        <w:t>B: Shift + drag each slide</w:t>
      </w:r>
    </w:p>
    <w:p w14:paraId="1B1460E6" w14:textId="77777777" w:rsidR="004C1D6F" w:rsidRDefault="00000000">
      <w:r>
        <w:t>C: Shift + click each slide</w:t>
      </w:r>
    </w:p>
    <w:p w14:paraId="77D623C1" w14:textId="77777777" w:rsidR="004C1D6F" w:rsidRDefault="00000000">
      <w:r>
        <w:t>D: Ctrl+ click each slide</w:t>
      </w:r>
    </w:p>
    <w:p w14:paraId="6D2698E6" w14:textId="77777777" w:rsidR="004C1D6F" w:rsidRDefault="00000000">
      <w:r>
        <w:t>Answer: C</w:t>
      </w:r>
    </w:p>
    <w:p w14:paraId="7CC49E12" w14:textId="77777777" w:rsidR="004C1D6F" w:rsidRDefault="00000000">
      <w:r>
        <w:br/>
      </w:r>
    </w:p>
    <w:p w14:paraId="1DF115BF" w14:textId="77777777" w:rsidR="004C1D6F" w:rsidRDefault="00000000">
      <w:r>
        <w:lastRenderedPageBreak/>
        <w:t>Q: ‘स्पैम’ (Spam) किस विषय से सम्बन्धित शब्द है?</w:t>
      </w:r>
    </w:p>
    <w:p w14:paraId="44DC07F1" w14:textId="77777777" w:rsidR="004C1D6F" w:rsidRDefault="00000000">
      <w:r>
        <w:t>A: कम्प्यूटर</w:t>
      </w:r>
    </w:p>
    <w:p w14:paraId="4829944C" w14:textId="77777777" w:rsidR="004C1D6F" w:rsidRDefault="00000000">
      <w:r>
        <w:t>B: कला</w:t>
      </w:r>
    </w:p>
    <w:p w14:paraId="7E2B0916" w14:textId="77777777" w:rsidR="004C1D6F" w:rsidRDefault="00000000">
      <w:r>
        <w:t>C: संगीत</w:t>
      </w:r>
    </w:p>
    <w:p w14:paraId="54089D42" w14:textId="77777777" w:rsidR="004C1D6F" w:rsidRDefault="00000000">
      <w:r>
        <w:t>D: खेल</w:t>
      </w:r>
    </w:p>
    <w:p w14:paraId="6985C803" w14:textId="77777777" w:rsidR="004C1D6F" w:rsidRDefault="00000000">
      <w:r>
        <w:t>Answer: A</w:t>
      </w:r>
    </w:p>
    <w:p w14:paraId="4C570F87" w14:textId="77777777" w:rsidR="004C1D6F" w:rsidRDefault="00000000">
      <w:r>
        <w:br/>
      </w:r>
    </w:p>
    <w:p w14:paraId="42FB9239" w14:textId="77777777" w:rsidR="004C1D6F" w:rsidRDefault="00000000">
      <w:r>
        <w:t>Q: एक्सेल में फक्शन कैटेगरी नहीं है–</w:t>
      </w:r>
    </w:p>
    <w:p w14:paraId="482568ED" w14:textId="77777777" w:rsidR="004C1D6F" w:rsidRDefault="00000000">
      <w:r>
        <w:t>A: लॉजिकल</w:t>
      </w:r>
    </w:p>
    <w:p w14:paraId="5E372C3B" w14:textId="77777777" w:rsidR="004C1D6F" w:rsidRDefault="00000000">
      <w:r>
        <w:t>B: डाटा सीरीज</w:t>
      </w:r>
    </w:p>
    <w:p w14:paraId="05A8AF00" w14:textId="77777777" w:rsidR="004C1D6F" w:rsidRDefault="00000000">
      <w:r>
        <w:t>C: फाइनैंशियल</w:t>
      </w:r>
    </w:p>
    <w:p w14:paraId="334E4521" w14:textId="77777777" w:rsidR="004C1D6F" w:rsidRDefault="00000000">
      <w:r>
        <w:t>D: टेक्स्ट</w:t>
      </w:r>
    </w:p>
    <w:p w14:paraId="5CBECA52" w14:textId="77777777" w:rsidR="004C1D6F" w:rsidRDefault="00000000">
      <w:r>
        <w:t>Answer: B</w:t>
      </w:r>
    </w:p>
    <w:p w14:paraId="1E6482A2" w14:textId="77777777" w:rsidR="004C1D6F" w:rsidRDefault="00000000">
      <w:r>
        <w:br/>
      </w:r>
    </w:p>
    <w:p w14:paraId="10F44856" w14:textId="77777777" w:rsidR="004C1D6F" w:rsidRDefault="00000000">
      <w:r>
        <w:t>Q: कम्प्यूटर प्रोग्रामों में त्रुटियों को कहा जाता है</w:t>
      </w:r>
    </w:p>
    <w:p w14:paraId="0687C9A9" w14:textId="77777777" w:rsidR="004C1D6F" w:rsidRDefault="00000000">
      <w:r>
        <w:t>A: फोलिज</w:t>
      </w:r>
    </w:p>
    <w:p w14:paraId="225017A3" w14:textId="77777777" w:rsidR="004C1D6F" w:rsidRDefault="00000000">
      <w:r>
        <w:t>B: मिस्टेक</w:t>
      </w:r>
    </w:p>
    <w:p w14:paraId="75A78760" w14:textId="77777777" w:rsidR="004C1D6F" w:rsidRDefault="00000000">
      <w:r>
        <w:t>C: बग</w:t>
      </w:r>
    </w:p>
    <w:p w14:paraId="370172CC" w14:textId="77777777" w:rsidR="004C1D6F" w:rsidRDefault="00000000">
      <w:r>
        <w:t>D: स्पाम</w:t>
      </w:r>
    </w:p>
    <w:p w14:paraId="4D9DDEF0" w14:textId="77777777" w:rsidR="004C1D6F" w:rsidRDefault="00000000">
      <w:r>
        <w:t>Answer: C</w:t>
      </w:r>
    </w:p>
    <w:p w14:paraId="3C7E8D6E" w14:textId="77777777" w:rsidR="004C1D6F" w:rsidRDefault="00000000">
      <w:r>
        <w:br/>
      </w:r>
    </w:p>
    <w:p w14:paraId="5E04928B" w14:textId="77777777" w:rsidR="004C1D6F" w:rsidRDefault="00000000">
      <w:r>
        <w:t>Q: कम्प्यूटर प्रिन्टर किस प्रकार का डिवाइस है?</w:t>
      </w:r>
    </w:p>
    <w:p w14:paraId="7076D9AD" w14:textId="77777777" w:rsidR="004C1D6F" w:rsidRDefault="00000000">
      <w:r>
        <w:t>A: सॉफ्टवेयर</w:t>
      </w:r>
    </w:p>
    <w:p w14:paraId="1A89B35E" w14:textId="77777777" w:rsidR="004C1D6F" w:rsidRDefault="00000000">
      <w:r>
        <w:lastRenderedPageBreak/>
        <w:t>B: स्टोरेज</w:t>
      </w:r>
    </w:p>
    <w:p w14:paraId="2FB2D7D2" w14:textId="77777777" w:rsidR="004C1D6F" w:rsidRDefault="00000000">
      <w:r>
        <w:t>C: इनपुट</w:t>
      </w:r>
    </w:p>
    <w:p w14:paraId="7B0E4F61" w14:textId="77777777" w:rsidR="004C1D6F" w:rsidRDefault="00000000">
      <w:r>
        <w:t>D: आउटपुट</w:t>
      </w:r>
    </w:p>
    <w:p w14:paraId="6F083000" w14:textId="77777777" w:rsidR="004C1D6F" w:rsidRDefault="00000000">
      <w:r>
        <w:t>Answer: D</w:t>
      </w:r>
    </w:p>
    <w:p w14:paraId="28266244" w14:textId="77777777" w:rsidR="004C1D6F" w:rsidRDefault="00000000">
      <w:r>
        <w:br/>
      </w:r>
    </w:p>
    <w:p w14:paraId="6394A4B1" w14:textId="77777777" w:rsidR="004C1D6F" w:rsidRDefault="00000000">
      <w:r>
        <w:t>Q: निम्नलिखित में से कौन एक इनपुट डिवाइस नहीं है?</w:t>
      </w:r>
    </w:p>
    <w:p w14:paraId="587EF9E8" w14:textId="77777777" w:rsidR="004C1D6F" w:rsidRDefault="00000000">
      <w:r>
        <w:t>A: कीबोर्ड</w:t>
      </w:r>
    </w:p>
    <w:p w14:paraId="1A4630CB" w14:textId="77777777" w:rsidR="004C1D6F" w:rsidRDefault="00000000">
      <w:r>
        <w:t>B: माउस</w:t>
      </w:r>
    </w:p>
    <w:p w14:paraId="11CAAAB9" w14:textId="77777777" w:rsidR="004C1D6F" w:rsidRDefault="00000000">
      <w:r>
        <w:t>C: जॉयस्टिक</w:t>
      </w:r>
    </w:p>
    <w:p w14:paraId="27043FEB" w14:textId="77777777" w:rsidR="004C1D6F" w:rsidRDefault="00000000">
      <w:r>
        <w:t>D: प्रिंटर</w:t>
      </w:r>
    </w:p>
    <w:p w14:paraId="6914E380" w14:textId="77777777" w:rsidR="004C1D6F" w:rsidRDefault="00000000">
      <w:r>
        <w:t>Answer: D</w:t>
      </w:r>
    </w:p>
    <w:p w14:paraId="61688A21" w14:textId="77777777" w:rsidR="004C1D6F" w:rsidRDefault="00000000">
      <w:r>
        <w:br/>
      </w:r>
    </w:p>
    <w:p w14:paraId="0287EBA9" w14:textId="77777777" w:rsidR="004C1D6F" w:rsidRDefault="00000000">
      <w:r>
        <w:t>Q: एक स्टेटिक वेबसाइट को यह भी कहा जाता है :</w:t>
      </w:r>
    </w:p>
    <w:p w14:paraId="33685370" w14:textId="77777777" w:rsidR="004C1D6F" w:rsidRDefault="00000000">
      <w:r>
        <w:t>A: 5-पेज वेबसाइट</w:t>
      </w:r>
    </w:p>
    <w:p w14:paraId="4455CD80" w14:textId="77777777" w:rsidR="004C1D6F" w:rsidRDefault="00000000">
      <w:r>
        <w:t>B: क्लासिक वेबसाइट</w:t>
      </w:r>
    </w:p>
    <w:p w14:paraId="2AB981DD" w14:textId="77777777" w:rsidR="004C1D6F" w:rsidRDefault="00000000">
      <w:r>
        <w:t>C: ब्रोसर वेबसाइट</w:t>
      </w:r>
    </w:p>
    <w:p w14:paraId="29B7D760" w14:textId="77777777" w:rsidR="004C1D6F" w:rsidRDefault="00000000">
      <w:r>
        <w:t>D: वेब एप्लीकेशन</w:t>
      </w:r>
    </w:p>
    <w:p w14:paraId="0CCE3A6C" w14:textId="77777777" w:rsidR="004C1D6F" w:rsidRDefault="00000000">
      <w:r>
        <w:t>Answer: B</w:t>
      </w:r>
    </w:p>
    <w:p w14:paraId="5EA3EBB8" w14:textId="77777777" w:rsidR="004C1D6F" w:rsidRDefault="00000000">
      <w:r>
        <w:br/>
      </w:r>
    </w:p>
    <w:p w14:paraId="5196CB4F" w14:textId="77777777" w:rsidR="004C1D6F" w:rsidRDefault="00000000">
      <w:r>
        <w:t>Q: टेबल के कॉलम को कहा जाता है :</w:t>
      </w:r>
    </w:p>
    <w:p w14:paraId="21026AE5" w14:textId="77777777" w:rsidR="004C1D6F" w:rsidRDefault="00000000">
      <w:r>
        <w:t>A: टॉपल</w:t>
      </w:r>
    </w:p>
    <w:p w14:paraId="74CB9AD2" w14:textId="77777777" w:rsidR="004C1D6F" w:rsidRDefault="00000000">
      <w:r>
        <w:t>B: एट्रीब्यूट</w:t>
      </w:r>
    </w:p>
    <w:p w14:paraId="41FF5D01" w14:textId="77777777" w:rsidR="004C1D6F" w:rsidRDefault="00000000">
      <w:r>
        <w:t>C: एन्टिटी</w:t>
      </w:r>
    </w:p>
    <w:p w14:paraId="7C9FCCCC" w14:textId="77777777" w:rsidR="004C1D6F" w:rsidRDefault="00000000">
      <w:r>
        <w:lastRenderedPageBreak/>
        <w:t>D: डिग्री</w:t>
      </w:r>
    </w:p>
    <w:p w14:paraId="19809B5C" w14:textId="77777777" w:rsidR="004C1D6F" w:rsidRDefault="00000000">
      <w:r>
        <w:t>Answer: B</w:t>
      </w:r>
    </w:p>
    <w:p w14:paraId="75D4C59A" w14:textId="77777777" w:rsidR="004C1D6F" w:rsidRDefault="00000000">
      <w:r>
        <w:br/>
      </w:r>
    </w:p>
    <w:p w14:paraId="7EAD9316" w14:textId="77777777" w:rsidR="004C1D6F" w:rsidRDefault="00000000">
      <w:r>
        <w:t>Q: एपेल Inc. द्वारा कौन सा ऑपरेटिंग सिस्टम बनाया गया एवं प्रयोग में लाया जाता है</w:t>
      </w:r>
    </w:p>
    <w:p w14:paraId="63F0B3CB" w14:textId="77777777" w:rsidR="004C1D6F" w:rsidRDefault="00000000">
      <w:r>
        <w:t>A: विन्डोज</w:t>
      </w:r>
    </w:p>
    <w:p w14:paraId="242E55E1" w14:textId="77777777" w:rsidR="004C1D6F" w:rsidRDefault="00000000">
      <w:r>
        <w:t>B: आई ओ एस</w:t>
      </w:r>
    </w:p>
    <w:p w14:paraId="20A15821" w14:textId="77777777" w:rsidR="004C1D6F" w:rsidRDefault="00000000">
      <w:r>
        <w:t>C: यूनिक्स</w:t>
      </w:r>
    </w:p>
    <w:p w14:paraId="68BEB716" w14:textId="77777777" w:rsidR="004C1D6F" w:rsidRDefault="00000000">
      <w:r>
        <w:t>D: एनड्रायड</w:t>
      </w:r>
    </w:p>
    <w:p w14:paraId="7782C3AB" w14:textId="77777777" w:rsidR="004C1D6F" w:rsidRDefault="00000000">
      <w:r>
        <w:t>Answer: B</w:t>
      </w:r>
    </w:p>
    <w:p w14:paraId="6E9980E9" w14:textId="77777777" w:rsidR="004C1D6F" w:rsidRDefault="00000000">
      <w:r>
        <w:br/>
      </w:r>
    </w:p>
    <w:p w14:paraId="11F36C59" w14:textId="77777777" w:rsidR="004C1D6F" w:rsidRDefault="00000000">
      <w:r>
        <w:t>Q: कौन से देश में सर्वाधिक इन्टरनेट उपयोग कर्ता हैं ?</w:t>
      </w:r>
    </w:p>
    <w:p w14:paraId="429055FE" w14:textId="77777777" w:rsidR="004C1D6F" w:rsidRDefault="00000000">
      <w:r>
        <w:t>A: संयुक्त राज्य अमरीका</w:t>
      </w:r>
    </w:p>
    <w:p w14:paraId="363FCBF0" w14:textId="77777777" w:rsidR="004C1D6F" w:rsidRDefault="00000000">
      <w:r>
        <w:t>B: चीन</w:t>
      </w:r>
    </w:p>
    <w:p w14:paraId="487F87C9" w14:textId="77777777" w:rsidR="004C1D6F" w:rsidRDefault="00000000">
      <w:r>
        <w:t>C: भारत</w:t>
      </w:r>
    </w:p>
    <w:p w14:paraId="5F88FC70" w14:textId="77777777" w:rsidR="004C1D6F" w:rsidRDefault="00000000">
      <w:r>
        <w:t>D: रुस</w:t>
      </w:r>
    </w:p>
    <w:p w14:paraId="25494D66" w14:textId="77777777" w:rsidR="004C1D6F" w:rsidRDefault="00000000">
      <w:r>
        <w:t>Answer: B</w:t>
      </w:r>
    </w:p>
    <w:p w14:paraId="082B0D70" w14:textId="77777777" w:rsidR="004C1D6F" w:rsidRDefault="00000000">
      <w:r>
        <w:br/>
      </w:r>
    </w:p>
    <w:p w14:paraId="76AF2AD2" w14:textId="77777777" w:rsidR="004C1D6F" w:rsidRDefault="00000000">
      <w:r>
        <w:t>Q: फंक्शन = टुडे( ) के द्वारा क्या प्रविष्ट होता है?</w:t>
      </w:r>
    </w:p>
    <w:p w14:paraId="390AAFC7" w14:textId="77777777" w:rsidR="004C1D6F" w:rsidRDefault="00000000">
      <w:r>
        <w:t>A: सिस्टम घड़ी के अनुसार दिन की दिनांक</w:t>
      </w:r>
    </w:p>
    <w:p w14:paraId="6A0637F0" w14:textId="77777777" w:rsidR="004C1D6F" w:rsidRDefault="00000000">
      <w:r>
        <w:t>B: सिस्टम घड़ी के अनुसार समय</w:t>
      </w:r>
    </w:p>
    <w:p w14:paraId="0B9CD971" w14:textId="77777777" w:rsidR="004C1D6F" w:rsidRDefault="00000000">
      <w:r>
        <w:t>C: टेक्स्ट फॉर्मेट में आज की दिनांक</w:t>
      </w:r>
    </w:p>
    <w:p w14:paraId="1B4E8311" w14:textId="77777777" w:rsidR="004C1D6F" w:rsidRDefault="00000000">
      <w:r>
        <w:t>D: उपरोक्त में से कोई नहीं</w:t>
      </w:r>
    </w:p>
    <w:p w14:paraId="2E06F3CD" w14:textId="77777777" w:rsidR="004C1D6F" w:rsidRDefault="00000000">
      <w:r>
        <w:t>Answer: A</w:t>
      </w:r>
    </w:p>
    <w:p w14:paraId="5BC3C408" w14:textId="77777777" w:rsidR="004C1D6F" w:rsidRDefault="00000000">
      <w:r>
        <w:lastRenderedPageBreak/>
        <w:br/>
      </w:r>
    </w:p>
    <w:p w14:paraId="00444878" w14:textId="77777777" w:rsidR="004C1D6F" w:rsidRDefault="00000000">
      <w:r>
        <w:t>Q: निम्नलिखित में से कौन सी सेवा इंटरनेट का प्रयोग नहीं करती है!</w:t>
      </w:r>
    </w:p>
    <w:p w14:paraId="569CC3BD" w14:textId="77777777" w:rsidR="004C1D6F" w:rsidRDefault="00000000">
      <w:r>
        <w:t>A: इमेल</w:t>
      </w:r>
    </w:p>
    <w:p w14:paraId="570E0094" w14:textId="77777777" w:rsidR="004C1D6F" w:rsidRDefault="00000000">
      <w:r>
        <w:t>B: फेसबुक</w:t>
      </w:r>
    </w:p>
    <w:p w14:paraId="4F390A9A" w14:textId="77777777" w:rsidR="004C1D6F" w:rsidRDefault="00000000">
      <w:r>
        <w:t>C: डिस्क क्लीनअप</w:t>
      </w:r>
    </w:p>
    <w:p w14:paraId="5A5891CE" w14:textId="77777777" w:rsidR="004C1D6F" w:rsidRDefault="00000000">
      <w:r>
        <w:t>D: यूटयूब</w:t>
      </w:r>
    </w:p>
    <w:p w14:paraId="12DE8034" w14:textId="77777777" w:rsidR="004C1D6F" w:rsidRDefault="00000000">
      <w:r>
        <w:t>Answer: C</w:t>
      </w:r>
    </w:p>
    <w:p w14:paraId="7CE901BC" w14:textId="77777777" w:rsidR="004C1D6F" w:rsidRDefault="00000000">
      <w:r>
        <w:br/>
      </w:r>
    </w:p>
    <w:p w14:paraId="11F48801" w14:textId="77777777" w:rsidR="004C1D6F" w:rsidRDefault="00000000">
      <w:r>
        <w:t>Q: निम्नलिखित में से क्या एक आउटपुट डिवाइस नहीं है?</w:t>
      </w:r>
    </w:p>
    <w:p w14:paraId="6D1247D5" w14:textId="77777777" w:rsidR="004C1D6F" w:rsidRDefault="00000000">
      <w:r>
        <w:t>A: प्लॉटर</w:t>
      </w:r>
    </w:p>
    <w:p w14:paraId="715A9C6E" w14:textId="77777777" w:rsidR="004C1D6F" w:rsidRDefault="00000000">
      <w:r>
        <w:t>B: प्रोजेक्टर</w:t>
      </w:r>
    </w:p>
    <w:p w14:paraId="3C301116" w14:textId="77777777" w:rsidR="004C1D6F" w:rsidRDefault="00000000">
      <w:r>
        <w:t>C: जॉय स्टिक</w:t>
      </w:r>
    </w:p>
    <w:p w14:paraId="1B0C4CD7" w14:textId="77777777" w:rsidR="004C1D6F" w:rsidRDefault="00000000">
      <w:r>
        <w:t>D: हैडफोन</w:t>
      </w:r>
    </w:p>
    <w:p w14:paraId="41EC9166" w14:textId="77777777" w:rsidR="004C1D6F" w:rsidRDefault="00000000">
      <w:r>
        <w:t>Answer: C</w:t>
      </w:r>
    </w:p>
    <w:p w14:paraId="2B92BFDC" w14:textId="77777777" w:rsidR="004C1D6F" w:rsidRDefault="00000000">
      <w:r>
        <w:br/>
      </w:r>
    </w:p>
    <w:p w14:paraId="37D7318A" w14:textId="77777777" w:rsidR="004C1D6F" w:rsidRDefault="00000000">
      <w:r>
        <w:t>Q: FORTRAN, ALGOL, PASCAL आदि भाषाओं को सिखाने के लिए किस भाषा को ‘नीवं का पत्थर’ कहा जाता है?</w:t>
      </w:r>
    </w:p>
    <w:p w14:paraId="55945412" w14:textId="77777777" w:rsidR="004C1D6F" w:rsidRDefault="00000000">
      <w:r>
        <w:t>A: C++</w:t>
      </w:r>
    </w:p>
    <w:p w14:paraId="366A27AF" w14:textId="77777777" w:rsidR="004C1D6F" w:rsidRDefault="00000000">
      <w:r>
        <w:t>B: BASIC</w:t>
      </w:r>
    </w:p>
    <w:p w14:paraId="218122B1" w14:textId="77777777" w:rsidR="004C1D6F" w:rsidRDefault="00000000">
      <w:r>
        <w:t>C: COBOL</w:t>
      </w:r>
    </w:p>
    <w:p w14:paraId="721CAA07" w14:textId="77777777" w:rsidR="004C1D6F" w:rsidRDefault="00000000">
      <w:r>
        <w:t>D: इनमें कोई नहीं</w:t>
      </w:r>
    </w:p>
    <w:p w14:paraId="50B3C48E" w14:textId="77777777" w:rsidR="004C1D6F" w:rsidRDefault="00000000">
      <w:r>
        <w:t>Answer: B</w:t>
      </w:r>
    </w:p>
    <w:p w14:paraId="1B8858B9" w14:textId="77777777" w:rsidR="004C1D6F" w:rsidRDefault="00000000">
      <w:r>
        <w:br/>
      </w:r>
    </w:p>
    <w:p w14:paraId="58C08294" w14:textId="77777777" w:rsidR="004C1D6F" w:rsidRDefault="00000000">
      <w:r>
        <w:t>Q: एम एस एक्सेल 2007 के होम टैब के एलाइनमेण्ट ग्रुप में है</w:t>
      </w:r>
    </w:p>
    <w:p w14:paraId="6C5E4BA5" w14:textId="77777777" w:rsidR="004C1D6F" w:rsidRDefault="00000000">
      <w:r>
        <w:lastRenderedPageBreak/>
        <w:t>A: रैप टैक्स्ट आप्शन</w:t>
      </w:r>
    </w:p>
    <w:p w14:paraId="7888D7A6" w14:textId="77777777" w:rsidR="004C1D6F" w:rsidRDefault="00000000">
      <w:r>
        <w:t>B: फारमैट ए सलेक्टैड सेल आप्शन</w:t>
      </w:r>
    </w:p>
    <w:p w14:paraId="34C5EBEC" w14:textId="77777777" w:rsidR="004C1D6F" w:rsidRDefault="00000000">
      <w:r>
        <w:t>C: फाण्ट फेस आप्शन</w:t>
      </w:r>
    </w:p>
    <w:p w14:paraId="27F896E0" w14:textId="77777777" w:rsidR="004C1D6F" w:rsidRDefault="00000000">
      <w:r>
        <w:t>D: फाण्ट साइज आप्शन</w:t>
      </w:r>
    </w:p>
    <w:p w14:paraId="06C0D690" w14:textId="77777777" w:rsidR="004C1D6F" w:rsidRDefault="00000000">
      <w:r>
        <w:t>Answer: A</w:t>
      </w:r>
    </w:p>
    <w:p w14:paraId="2EF3F4DB" w14:textId="77777777" w:rsidR="004C1D6F" w:rsidRDefault="00000000">
      <w:r>
        <w:br/>
      </w:r>
    </w:p>
    <w:p w14:paraId="60054548" w14:textId="77777777" w:rsidR="004C1D6F" w:rsidRDefault="00000000">
      <w:r>
        <w:t>Q: एक डाटा बेस मैनेजमेंट सिस्टम (डीबीएमएस) में कंटेंट तथा डाटा की लोकेशन को किससे परिभाषित किया जाता है?</w:t>
      </w:r>
    </w:p>
    <w:p w14:paraId="453FBF2F" w14:textId="77777777" w:rsidR="004C1D6F" w:rsidRDefault="00000000">
      <w:r>
        <w:t>A: सब डाटा</w:t>
      </w:r>
    </w:p>
    <w:p w14:paraId="39965AB9" w14:textId="77777777" w:rsidR="004C1D6F" w:rsidRDefault="00000000">
      <w:r>
        <w:t>B: मल्टी डायमेंशनल डाटा</w:t>
      </w:r>
    </w:p>
    <w:p w14:paraId="58232D38" w14:textId="77777777" w:rsidR="004C1D6F" w:rsidRDefault="00000000">
      <w:r>
        <w:t>C: सीक्वेंस डाटा</w:t>
      </w:r>
    </w:p>
    <w:p w14:paraId="588A9828" w14:textId="77777777" w:rsidR="004C1D6F" w:rsidRDefault="00000000">
      <w:r>
        <w:t>D: मेटा डाटा</w:t>
      </w:r>
    </w:p>
    <w:p w14:paraId="57FC1610" w14:textId="77777777" w:rsidR="004C1D6F" w:rsidRDefault="00000000">
      <w:r>
        <w:t>Answer: D</w:t>
      </w:r>
    </w:p>
    <w:p w14:paraId="7CE7545A" w14:textId="77777777" w:rsidR="004C1D6F" w:rsidRDefault="00000000">
      <w:r>
        <w:br/>
      </w:r>
    </w:p>
    <w:p w14:paraId="519BFA27" w14:textId="77777777" w:rsidR="004C1D6F" w:rsidRDefault="00000000">
      <w:r>
        <w:t>Q: कम्प्यूटर कण्ट्रोल करने सम्बन्धी इंस्ट्रकशन या प्रोग्रामों को __________ कहते है</w:t>
      </w:r>
    </w:p>
    <w:p w14:paraId="67D894F0" w14:textId="77777777" w:rsidR="004C1D6F" w:rsidRDefault="00000000">
      <w:r>
        <w:t>A: सॉफ्टवेर</w:t>
      </w:r>
    </w:p>
    <w:p w14:paraId="7AD6B52B" w14:textId="77777777" w:rsidR="004C1D6F" w:rsidRDefault="00000000">
      <w:r>
        <w:t>B: हार्डवेयर</w:t>
      </w:r>
    </w:p>
    <w:p w14:paraId="19F127BD" w14:textId="77777777" w:rsidR="004C1D6F" w:rsidRDefault="00000000">
      <w:r>
        <w:t>C: प्रोगामर</w:t>
      </w:r>
    </w:p>
    <w:p w14:paraId="538E2D8A" w14:textId="77777777" w:rsidR="004C1D6F" w:rsidRDefault="00000000">
      <w:r>
        <w:t>D: एनालिस्ट्स</w:t>
      </w:r>
    </w:p>
    <w:p w14:paraId="1075E399" w14:textId="77777777" w:rsidR="004C1D6F" w:rsidRDefault="00000000">
      <w:r>
        <w:t>Answer: A</w:t>
      </w:r>
    </w:p>
    <w:p w14:paraId="15A91D9B" w14:textId="77777777" w:rsidR="004C1D6F" w:rsidRDefault="00000000">
      <w:r>
        <w:br/>
      </w:r>
    </w:p>
    <w:p w14:paraId="13E17F8E" w14:textId="77777777" w:rsidR="004C1D6F" w:rsidRDefault="00000000">
      <w:r>
        <w:t>Q: यूजर डिफाइंड डाटा टाईप को प्राप्त किया जा सकता है :</w:t>
      </w:r>
    </w:p>
    <w:p w14:paraId="4CE71F8F" w14:textId="77777777" w:rsidR="004C1D6F" w:rsidRDefault="00000000">
      <w:r>
        <w:t>A: स्ट्रक्ट</w:t>
      </w:r>
    </w:p>
    <w:p w14:paraId="59B29AE6" w14:textId="77777777" w:rsidR="004C1D6F" w:rsidRDefault="00000000">
      <w:r>
        <w:t>B: इनम</w:t>
      </w:r>
    </w:p>
    <w:p w14:paraId="33ED3D40" w14:textId="77777777" w:rsidR="004C1D6F" w:rsidRDefault="00000000">
      <w:r>
        <w:lastRenderedPageBreak/>
        <w:t>C: टाइप डेफ</w:t>
      </w:r>
    </w:p>
    <w:p w14:paraId="2F5395F8" w14:textId="77777777" w:rsidR="004C1D6F" w:rsidRDefault="00000000">
      <w:r>
        <w:t>D: उपर्युक्त सभी</w:t>
      </w:r>
    </w:p>
    <w:p w14:paraId="34AD1D24" w14:textId="77777777" w:rsidR="004C1D6F" w:rsidRDefault="00000000">
      <w:r>
        <w:t>Answer: D</w:t>
      </w:r>
    </w:p>
    <w:p w14:paraId="7043C3F1" w14:textId="77777777" w:rsidR="004C1D6F" w:rsidRDefault="00000000">
      <w:r>
        <w:br/>
      </w:r>
    </w:p>
    <w:p w14:paraId="72C0FAE5" w14:textId="77777777" w:rsidR="004C1D6F" w:rsidRDefault="00000000">
      <w:r>
        <w:t>Q: माइक्रोसॉफ्ट कार्पोरेशन का सम्बन्ध किस उद्योग से है?</w:t>
      </w:r>
    </w:p>
    <w:p w14:paraId="70661741" w14:textId="77777777" w:rsidR="004C1D6F" w:rsidRDefault="00000000">
      <w:r>
        <w:t>A: साफ्ट ड्रिंक</w:t>
      </w:r>
    </w:p>
    <w:p w14:paraId="17970064" w14:textId="77777777" w:rsidR="004C1D6F" w:rsidRDefault="00000000">
      <w:r>
        <w:t>B: उच्च गुणवत्ता के सूक्ष्मदर्शी</w:t>
      </w:r>
    </w:p>
    <w:p w14:paraId="16F6C5D6" w14:textId="77777777" w:rsidR="004C1D6F" w:rsidRDefault="00000000">
      <w:r>
        <w:t>C: कम्प्यूटर सॉफ्टवेयर</w:t>
      </w:r>
    </w:p>
    <w:p w14:paraId="14105D7D" w14:textId="77777777" w:rsidR="004C1D6F" w:rsidRDefault="00000000">
      <w:r>
        <w:t>D: मदर बोर्ड</w:t>
      </w:r>
    </w:p>
    <w:p w14:paraId="52DF4778" w14:textId="77777777" w:rsidR="004C1D6F" w:rsidRDefault="00000000">
      <w:r>
        <w:t>Answer: C</w:t>
      </w:r>
    </w:p>
    <w:p w14:paraId="5AC5B63C" w14:textId="77777777" w:rsidR="004C1D6F" w:rsidRDefault="00000000">
      <w:r>
        <w:br/>
      </w:r>
    </w:p>
    <w:p w14:paraId="6DED0E5C" w14:textId="77777777" w:rsidR="004C1D6F" w:rsidRDefault="00000000">
      <w:r>
        <w:t>Q: एन्टी वायरस सॉफटवेयर द्वारा पता लगाए जाने से बचने के लिए निम्नलिखित में से कौन जब भी स्थापित किया जाता है, परिवर्तित होता है?</w:t>
      </w:r>
    </w:p>
    <w:p w14:paraId="3A4CD536" w14:textId="77777777" w:rsidR="004C1D6F" w:rsidRDefault="00000000">
      <w:r>
        <w:t>A: पॉलिमॅार्फिक वायरस</w:t>
      </w:r>
    </w:p>
    <w:p w14:paraId="309C40C6" w14:textId="77777777" w:rsidR="004C1D6F" w:rsidRDefault="00000000">
      <w:r>
        <w:t>B: वॅार्म</w:t>
      </w:r>
    </w:p>
    <w:p w14:paraId="756DC2B2" w14:textId="77777777" w:rsidR="004C1D6F" w:rsidRDefault="00000000">
      <w:r>
        <w:t>C: लॉजिक बॉम्‍ब</w:t>
      </w:r>
    </w:p>
    <w:p w14:paraId="0ED30D8B" w14:textId="77777777" w:rsidR="004C1D6F" w:rsidRDefault="00000000">
      <w:r>
        <w:t>D: ट्रोजन हॉर्स</w:t>
      </w:r>
    </w:p>
    <w:p w14:paraId="51BB501B" w14:textId="77777777" w:rsidR="004C1D6F" w:rsidRDefault="00000000">
      <w:r>
        <w:t>Answer: A</w:t>
      </w:r>
    </w:p>
    <w:p w14:paraId="19FD0802" w14:textId="77777777" w:rsidR="004C1D6F" w:rsidRDefault="00000000">
      <w:r>
        <w:br/>
      </w:r>
    </w:p>
    <w:p w14:paraId="1B28F34B" w14:textId="77777777" w:rsidR="004C1D6F" w:rsidRDefault="00000000">
      <w:r>
        <w:t>Q: संसार का पहला गणक यन्त्र क्या है ?</w:t>
      </w:r>
    </w:p>
    <w:p w14:paraId="0D0A516D" w14:textId="77777777" w:rsidR="004C1D6F" w:rsidRDefault="00000000">
      <w:r>
        <w:t>A: अबेकस</w:t>
      </w:r>
    </w:p>
    <w:p w14:paraId="5FE27985" w14:textId="77777777" w:rsidR="004C1D6F" w:rsidRDefault="00000000">
      <w:r>
        <w:t>B: एनियक</w:t>
      </w:r>
    </w:p>
    <w:p w14:paraId="0E5CC2A1" w14:textId="77777777" w:rsidR="004C1D6F" w:rsidRDefault="00000000">
      <w:r>
        <w:t>C: मार्क 1</w:t>
      </w:r>
    </w:p>
    <w:p w14:paraId="17A34FC4" w14:textId="77777777" w:rsidR="004C1D6F" w:rsidRDefault="00000000">
      <w:r>
        <w:t>D: इनमें से कोई नहीं</w:t>
      </w:r>
    </w:p>
    <w:p w14:paraId="6F37CB4C" w14:textId="77777777" w:rsidR="004C1D6F" w:rsidRDefault="00000000">
      <w:r>
        <w:lastRenderedPageBreak/>
        <w:t>Answer: A</w:t>
      </w:r>
    </w:p>
    <w:p w14:paraId="4A7F0C2F" w14:textId="77777777" w:rsidR="004C1D6F" w:rsidRDefault="00000000">
      <w:r>
        <w:br/>
      </w:r>
    </w:p>
    <w:p w14:paraId="07033E5F" w14:textId="77777777" w:rsidR="004C1D6F" w:rsidRDefault="00000000">
      <w:r>
        <w:t>Q: निम्नलिखित में से कौन-सा भारत में एक इंटरनेट सेवा प्रदाता (ISP) नहीं है ?</w:t>
      </w:r>
    </w:p>
    <w:p w14:paraId="227C6714" w14:textId="77777777" w:rsidR="004C1D6F" w:rsidRDefault="00000000">
      <w:r>
        <w:t>A: वीएसएनएल</w:t>
      </w:r>
    </w:p>
    <w:p w14:paraId="198B3652" w14:textId="77777777" w:rsidR="004C1D6F" w:rsidRDefault="00000000">
      <w:r>
        <w:t>B: बीएसएनएल</w:t>
      </w:r>
    </w:p>
    <w:p w14:paraId="0CAFA948" w14:textId="77777777" w:rsidR="004C1D6F" w:rsidRDefault="00000000">
      <w:r>
        <w:t>C: ERNET इंडिया</w:t>
      </w:r>
    </w:p>
    <w:p w14:paraId="49FDD931" w14:textId="77777777" w:rsidR="004C1D6F" w:rsidRDefault="00000000">
      <w:r>
        <w:t>D: इंफोटेक इंडिया लिमिटेड</w:t>
      </w:r>
    </w:p>
    <w:p w14:paraId="2A8202D2" w14:textId="77777777" w:rsidR="004C1D6F" w:rsidRDefault="00000000">
      <w:r>
        <w:t>Answer: D</w:t>
      </w:r>
    </w:p>
    <w:p w14:paraId="58B2F9D8" w14:textId="77777777" w:rsidR="004C1D6F" w:rsidRDefault="00000000">
      <w:r>
        <w:br/>
      </w:r>
    </w:p>
    <w:p w14:paraId="6527BF37" w14:textId="77777777" w:rsidR="004C1D6F" w:rsidRDefault="00000000">
      <w:r>
        <w:t>Q: एमएस वर्ड में वर्तनी जांच (spell check) शुरु करने के लिए शॉर्ट-कट कुंजी क्या है?</w:t>
      </w:r>
    </w:p>
    <w:p w14:paraId="40DF8276" w14:textId="77777777" w:rsidR="004C1D6F" w:rsidRDefault="00000000">
      <w:r>
        <w:t>A: F7</w:t>
      </w:r>
    </w:p>
    <w:p w14:paraId="599CCEC5" w14:textId="77777777" w:rsidR="004C1D6F" w:rsidRDefault="00000000">
      <w:r>
        <w:t>B: F2</w:t>
      </w:r>
    </w:p>
    <w:p w14:paraId="6FB5369A" w14:textId="77777777" w:rsidR="004C1D6F" w:rsidRDefault="00000000">
      <w:r>
        <w:t>C: Ctrl+S</w:t>
      </w:r>
    </w:p>
    <w:p w14:paraId="15FCA663" w14:textId="77777777" w:rsidR="004C1D6F" w:rsidRDefault="00000000">
      <w:r>
        <w:t>D: Ctrl+Alt+S</w:t>
      </w:r>
    </w:p>
    <w:p w14:paraId="1887E1EF" w14:textId="77777777" w:rsidR="004C1D6F" w:rsidRDefault="00000000">
      <w:r>
        <w:t>Answer: A</w:t>
      </w:r>
    </w:p>
    <w:p w14:paraId="2FF3499E" w14:textId="77777777" w:rsidR="004C1D6F" w:rsidRDefault="00000000">
      <w:r>
        <w:br/>
      </w:r>
    </w:p>
    <w:p w14:paraId="235C0A4B" w14:textId="77777777" w:rsidR="004C1D6F" w:rsidRDefault="00000000">
      <w:r>
        <w:t>Q: आउटपुट डिवाइसेस का उपयोग करके उपयोक्ता __________  कर सकते हैं।</w:t>
      </w:r>
    </w:p>
    <w:p w14:paraId="1D039532" w14:textId="77777777" w:rsidR="004C1D6F" w:rsidRDefault="00000000">
      <w:r>
        <w:t>A: डेटा इनपुट</w:t>
      </w:r>
    </w:p>
    <w:p w14:paraId="2D7F709D" w14:textId="77777777" w:rsidR="004C1D6F" w:rsidRDefault="00000000">
      <w:r>
        <w:t>B: डेटा स्कैन</w:t>
      </w:r>
    </w:p>
    <w:p w14:paraId="0D0FFB86" w14:textId="77777777" w:rsidR="004C1D6F" w:rsidRDefault="00000000">
      <w:r>
        <w:t>C: डेटा प्रोसेस</w:t>
      </w:r>
    </w:p>
    <w:p w14:paraId="3930F7E8" w14:textId="77777777" w:rsidR="004C1D6F" w:rsidRDefault="00000000">
      <w:r>
        <w:t>D: डेटा प्रिंट करें या डेटा देखें</w:t>
      </w:r>
    </w:p>
    <w:p w14:paraId="26A349E9" w14:textId="77777777" w:rsidR="004C1D6F" w:rsidRDefault="00000000">
      <w:r>
        <w:t>Answer: D</w:t>
      </w:r>
    </w:p>
    <w:p w14:paraId="6157462F" w14:textId="77777777" w:rsidR="004C1D6F" w:rsidRDefault="00000000">
      <w:r>
        <w:br/>
      </w:r>
    </w:p>
    <w:p w14:paraId="6C2C7168" w14:textId="77777777" w:rsidR="004C1D6F" w:rsidRDefault="00000000">
      <w:r>
        <w:lastRenderedPageBreak/>
        <w:t>Q: WWW के अविष्कार तथा संस्थापक कौन है</w:t>
      </w:r>
    </w:p>
    <w:p w14:paraId="0007980C" w14:textId="77777777" w:rsidR="004C1D6F" w:rsidRDefault="00000000">
      <w:r>
        <w:t>A: एडवर्ड कासनर</w:t>
      </w:r>
    </w:p>
    <w:p w14:paraId="3E60C22D" w14:textId="77777777" w:rsidR="004C1D6F" w:rsidRDefault="00000000">
      <w:r>
        <w:t>B: बिल गेट्स</w:t>
      </w:r>
    </w:p>
    <w:p w14:paraId="21060C92" w14:textId="77777777" w:rsidR="004C1D6F" w:rsidRDefault="00000000">
      <w:r>
        <w:t>C: टिन बर्नर्स ली</w:t>
      </w:r>
    </w:p>
    <w:p w14:paraId="001D0473" w14:textId="77777777" w:rsidR="004C1D6F" w:rsidRDefault="00000000">
      <w:r>
        <w:t>D: विनोद धाम</w:t>
      </w:r>
    </w:p>
    <w:p w14:paraId="74406739" w14:textId="77777777" w:rsidR="004C1D6F" w:rsidRDefault="00000000">
      <w:r>
        <w:t>Answer: C</w:t>
      </w:r>
    </w:p>
    <w:p w14:paraId="65C4DF6E" w14:textId="77777777" w:rsidR="004C1D6F" w:rsidRDefault="00000000">
      <w:r>
        <w:br/>
      </w:r>
    </w:p>
    <w:p w14:paraId="4CBC7293" w14:textId="77777777" w:rsidR="004C1D6F" w:rsidRDefault="00000000">
      <w:r>
        <w:t>Q: कट (cut), कॉपी (copy) और पेस्ट (paste) किस मेन्यू से चुने जाते हैं?</w:t>
      </w:r>
    </w:p>
    <w:p w14:paraId="748455A7" w14:textId="77777777" w:rsidR="004C1D6F" w:rsidRDefault="00000000">
      <w:r>
        <w:t>A: फाइल</w:t>
      </w:r>
    </w:p>
    <w:p w14:paraId="13D6E939" w14:textId="77777777" w:rsidR="004C1D6F" w:rsidRDefault="00000000">
      <w:r>
        <w:t>B: टूल्स</w:t>
      </w:r>
    </w:p>
    <w:p w14:paraId="36BDE56E" w14:textId="77777777" w:rsidR="004C1D6F" w:rsidRDefault="00000000">
      <w:r>
        <w:t>C: टेबल</w:t>
      </w:r>
    </w:p>
    <w:p w14:paraId="2E178FDE" w14:textId="77777777" w:rsidR="004C1D6F" w:rsidRDefault="00000000">
      <w:r>
        <w:t>D: एडिट</w:t>
      </w:r>
    </w:p>
    <w:p w14:paraId="58F7087F" w14:textId="77777777" w:rsidR="004C1D6F" w:rsidRDefault="00000000">
      <w:r>
        <w:t>Answer: D</w:t>
      </w:r>
    </w:p>
    <w:p w14:paraId="180DC99B" w14:textId="77777777" w:rsidR="004C1D6F" w:rsidRDefault="00000000">
      <w:r>
        <w:br/>
      </w:r>
    </w:p>
    <w:p w14:paraId="63FBEE23" w14:textId="77777777" w:rsidR="004C1D6F" w:rsidRDefault="00000000">
      <w:r>
        <w:t>Q: कंप्यूटर को किस प्रकार की बुद्धि की संज्ञा दी गई है ?</w:t>
      </w:r>
    </w:p>
    <w:p w14:paraId="52EBA2B5" w14:textId="77777777" w:rsidR="004C1D6F" w:rsidRDefault="00000000">
      <w:r>
        <w:t>A: मानव</w:t>
      </w:r>
    </w:p>
    <w:p w14:paraId="34CDEC78" w14:textId="77777777" w:rsidR="004C1D6F" w:rsidRDefault="00000000">
      <w:r>
        <w:t>B: कृत्रिम</w:t>
      </w:r>
    </w:p>
    <w:p w14:paraId="5AF594F4" w14:textId="77777777" w:rsidR="004C1D6F" w:rsidRDefault="00000000">
      <w:r>
        <w:t>C: शुद्ध</w:t>
      </w:r>
    </w:p>
    <w:p w14:paraId="1A603AEC" w14:textId="77777777" w:rsidR="004C1D6F" w:rsidRDefault="00000000">
      <w:r>
        <w:t>D: अन्य</w:t>
      </w:r>
    </w:p>
    <w:p w14:paraId="78C120E2" w14:textId="77777777" w:rsidR="004C1D6F" w:rsidRDefault="00000000">
      <w:r>
        <w:t>Answer: B</w:t>
      </w:r>
    </w:p>
    <w:p w14:paraId="2417844D" w14:textId="77777777" w:rsidR="004C1D6F" w:rsidRDefault="00000000">
      <w:r>
        <w:br/>
      </w:r>
    </w:p>
    <w:p w14:paraId="353B3DBD" w14:textId="77777777" w:rsidR="004C1D6F" w:rsidRDefault="00000000">
      <w:r>
        <w:t>Q: कंप्यूटर में होना चाहिए कि यह ‘बूट हो सके?</w:t>
      </w:r>
    </w:p>
    <w:p w14:paraId="3CBC453E" w14:textId="77777777" w:rsidR="004C1D6F" w:rsidRDefault="00000000">
      <w:r>
        <w:t>A: कम्पाइलर</w:t>
      </w:r>
    </w:p>
    <w:p w14:paraId="1DB91D3D" w14:textId="77777777" w:rsidR="004C1D6F" w:rsidRDefault="00000000">
      <w:r>
        <w:lastRenderedPageBreak/>
        <w:t>B: लोडर</w:t>
      </w:r>
    </w:p>
    <w:p w14:paraId="61A36C19" w14:textId="77777777" w:rsidR="004C1D6F" w:rsidRDefault="00000000">
      <w:r>
        <w:t>C: ऑपरेटिंग सिस्टम</w:t>
      </w:r>
    </w:p>
    <w:p w14:paraId="5576EB19" w14:textId="77777777" w:rsidR="004C1D6F" w:rsidRDefault="00000000">
      <w:r>
        <w:t>D: एसेम्बलर</w:t>
      </w:r>
    </w:p>
    <w:p w14:paraId="4E260D20" w14:textId="77777777" w:rsidR="004C1D6F" w:rsidRDefault="00000000">
      <w:r>
        <w:t>Answer: C</w:t>
      </w:r>
    </w:p>
    <w:p w14:paraId="24D265CF" w14:textId="77777777" w:rsidR="004C1D6F" w:rsidRDefault="00000000">
      <w:r>
        <w:br/>
      </w:r>
    </w:p>
    <w:p w14:paraId="3698803B" w14:textId="77777777" w:rsidR="004C1D6F" w:rsidRDefault="00000000">
      <w:r>
        <w:t>Q: DOS का पूर्ण रूप है</w:t>
      </w:r>
    </w:p>
    <w:p w14:paraId="137C1C98" w14:textId="77777777" w:rsidR="004C1D6F" w:rsidRDefault="00000000">
      <w:r>
        <w:t>A: डायरेक्ट ऑपरेटिंग सिस्टम</w:t>
      </w:r>
    </w:p>
    <w:p w14:paraId="1B61BFCC" w14:textId="77777777" w:rsidR="004C1D6F" w:rsidRDefault="00000000">
      <w:r>
        <w:t>B: ड्यूल ऑपरेटिंग सिस्टम</w:t>
      </w:r>
    </w:p>
    <w:p w14:paraId="1007C104" w14:textId="77777777" w:rsidR="004C1D6F" w:rsidRDefault="00000000">
      <w:r>
        <w:t>C: डिस्क ऑपरेटिंग सिस्टम</w:t>
      </w:r>
    </w:p>
    <w:p w14:paraId="14846A02" w14:textId="77777777" w:rsidR="004C1D6F" w:rsidRDefault="00000000">
      <w:r>
        <w:t>D: डायल ऑपरेटिंग सिस्टम</w:t>
      </w:r>
    </w:p>
    <w:p w14:paraId="36E38101" w14:textId="77777777" w:rsidR="004C1D6F" w:rsidRDefault="00000000">
      <w:r>
        <w:t>Answer: C</w:t>
      </w:r>
    </w:p>
    <w:p w14:paraId="50D8D8A2" w14:textId="77777777" w:rsidR="004C1D6F" w:rsidRDefault="00000000">
      <w:r>
        <w:br/>
      </w:r>
    </w:p>
    <w:p w14:paraId="29FB8D74" w14:textId="77777777" w:rsidR="004C1D6F" w:rsidRDefault="00000000">
      <w:r>
        <w:t>Q: कंप्यूटर और संचार प्रौद्योगिकी के संदर्भ में, 1 मेगाबाइट किसके बराबर है?</w:t>
      </w:r>
    </w:p>
    <w:p w14:paraId="326E635F" w14:textId="77777777" w:rsidR="004C1D6F" w:rsidRDefault="00000000">
      <w:r>
        <w:t>A: 1024 बाइट्स</w:t>
      </w:r>
    </w:p>
    <w:p w14:paraId="4FE7113F" w14:textId="77777777" w:rsidR="004C1D6F" w:rsidRDefault="00000000">
      <w:r>
        <w:t>B: 512 किलोबाइट</w:t>
      </w:r>
    </w:p>
    <w:p w14:paraId="6E8D80A4" w14:textId="77777777" w:rsidR="004C1D6F" w:rsidRDefault="00000000">
      <w:r>
        <w:t>C: 1024 किलोबाइट</w:t>
      </w:r>
    </w:p>
    <w:p w14:paraId="458CFCDA" w14:textId="77777777" w:rsidR="004C1D6F" w:rsidRDefault="00000000">
      <w:r>
        <w:t>D: 512 बाइट्स</w:t>
      </w:r>
    </w:p>
    <w:p w14:paraId="4CCD18FA" w14:textId="77777777" w:rsidR="004C1D6F" w:rsidRDefault="00000000">
      <w:r>
        <w:t>Answer: C</w:t>
      </w:r>
    </w:p>
    <w:p w14:paraId="73440A3B" w14:textId="77777777" w:rsidR="004C1D6F" w:rsidRDefault="00000000">
      <w:r>
        <w:br/>
      </w:r>
    </w:p>
    <w:p w14:paraId="14496A5B" w14:textId="77777777" w:rsidR="004C1D6F" w:rsidRDefault="00000000">
      <w:r>
        <w:t>Q: पहला सक्रियात्मक इलेक्ट्रॉनिक अंकीय कम्प्यूटर है</w:t>
      </w:r>
    </w:p>
    <w:p w14:paraId="5F81CE58" w14:textId="77777777" w:rsidR="004C1D6F" w:rsidRDefault="00000000">
      <w:r>
        <w:t>A: EDSAC</w:t>
      </w:r>
    </w:p>
    <w:p w14:paraId="11D5E308" w14:textId="77777777" w:rsidR="004C1D6F" w:rsidRDefault="00000000">
      <w:r>
        <w:t>B: UNIVAC</w:t>
      </w:r>
    </w:p>
    <w:p w14:paraId="5573744F" w14:textId="77777777" w:rsidR="004C1D6F" w:rsidRDefault="00000000">
      <w:r>
        <w:t>C: ENIAC</w:t>
      </w:r>
    </w:p>
    <w:p w14:paraId="4941E2B3" w14:textId="77777777" w:rsidR="004C1D6F" w:rsidRDefault="00000000">
      <w:r>
        <w:lastRenderedPageBreak/>
        <w:t>D: EDVAC</w:t>
      </w:r>
    </w:p>
    <w:p w14:paraId="7FA2CB5C" w14:textId="77777777" w:rsidR="004C1D6F" w:rsidRDefault="00000000">
      <w:r>
        <w:t>Answer: C</w:t>
      </w:r>
    </w:p>
    <w:p w14:paraId="23607C90" w14:textId="77777777" w:rsidR="004C1D6F" w:rsidRDefault="00000000">
      <w:r>
        <w:br/>
      </w:r>
    </w:p>
    <w:p w14:paraId="479768C5" w14:textId="77777777" w:rsidR="004C1D6F" w:rsidRDefault="00000000">
      <w:r>
        <w:t>Q: जेम्स ए. गोस्लिंग द्वारा किस प्रोग्रामिंग लेंग्वेज को विकसित किया गया?</w:t>
      </w:r>
    </w:p>
    <w:p w14:paraId="169B19D9" w14:textId="77777777" w:rsidR="004C1D6F" w:rsidRDefault="00000000">
      <w:r>
        <w:t>A: ऐ एस पी.नेट</w:t>
      </w:r>
    </w:p>
    <w:p w14:paraId="573B49DC" w14:textId="77777777" w:rsidR="004C1D6F" w:rsidRDefault="00000000">
      <w:r>
        <w:t>B: जावा</w:t>
      </w:r>
    </w:p>
    <w:p w14:paraId="188D6753" w14:textId="77777777" w:rsidR="004C1D6F" w:rsidRDefault="00000000">
      <w:r>
        <w:t>C: पी एच पी</w:t>
      </w:r>
    </w:p>
    <w:p w14:paraId="03C18BEF" w14:textId="77777777" w:rsidR="004C1D6F" w:rsidRDefault="00000000">
      <w:r>
        <w:t>D: सी#</w:t>
      </w:r>
    </w:p>
    <w:p w14:paraId="33220CD1" w14:textId="77777777" w:rsidR="004C1D6F" w:rsidRDefault="00000000">
      <w:r>
        <w:t>Answer: B</w:t>
      </w:r>
    </w:p>
    <w:p w14:paraId="3C528238" w14:textId="77777777" w:rsidR="004C1D6F" w:rsidRDefault="00000000">
      <w:r>
        <w:br/>
      </w:r>
    </w:p>
    <w:p w14:paraId="445A8572" w14:textId="77777777" w:rsidR="004C1D6F" w:rsidRDefault="00000000">
      <w:r>
        <w:t>Q: सर्वप्रथम आधुनिक कम्प्यूटर की खोज कब हुई</w:t>
      </w:r>
    </w:p>
    <w:p w14:paraId="5FBE3DDB" w14:textId="77777777" w:rsidR="004C1D6F" w:rsidRDefault="00000000">
      <w:r>
        <w:t>A: 1946 ई०</w:t>
      </w:r>
    </w:p>
    <w:p w14:paraId="2057D36D" w14:textId="77777777" w:rsidR="004C1D6F" w:rsidRDefault="00000000">
      <w:r>
        <w:t>B: 1950 ई०</w:t>
      </w:r>
    </w:p>
    <w:p w14:paraId="6456C068" w14:textId="77777777" w:rsidR="004C1D6F" w:rsidRDefault="00000000">
      <w:r>
        <w:t>C: 1960 ई०</w:t>
      </w:r>
    </w:p>
    <w:p w14:paraId="6F203E61" w14:textId="77777777" w:rsidR="004C1D6F" w:rsidRDefault="00000000">
      <w:r>
        <w:t>D: 1965 ई०</w:t>
      </w:r>
    </w:p>
    <w:p w14:paraId="4305FEF5" w14:textId="77777777" w:rsidR="004C1D6F" w:rsidRDefault="00000000">
      <w:r>
        <w:t>Answer: A</w:t>
      </w:r>
    </w:p>
    <w:p w14:paraId="5812D040" w14:textId="77777777" w:rsidR="004C1D6F" w:rsidRDefault="00000000">
      <w:r>
        <w:br/>
      </w:r>
    </w:p>
    <w:p w14:paraId="64CBF985" w14:textId="77777777" w:rsidR="004C1D6F" w:rsidRDefault="00000000">
      <w:r>
        <w:t>Q: निम्नलिखित में से कौन-सा कथन सत्य है ?</w:t>
      </w:r>
    </w:p>
    <w:p w14:paraId="00304E18" w14:textId="77777777" w:rsidR="004C1D6F" w:rsidRDefault="00000000">
      <w:r>
        <w:t>A: मोडेम एनॅलॉग संकेत को डिजिटल संकेत में बदलता है और डिजिटल संकेत को एनॅलॉग संकेत में बदलता है।</w:t>
      </w:r>
    </w:p>
    <w:p w14:paraId="58309BF9" w14:textId="77777777" w:rsidR="004C1D6F" w:rsidRDefault="00000000">
      <w:r>
        <w:t>B: मोडेम एक सॉफ्टवेयर है।</w:t>
      </w:r>
    </w:p>
    <w:p w14:paraId="5BDC9492" w14:textId="77777777" w:rsidR="004C1D6F" w:rsidRDefault="00000000">
      <w:r>
        <w:t>C: मोडेम वोल्टेज को स्थिर करने में सहायता करता है।</w:t>
      </w:r>
    </w:p>
    <w:p w14:paraId="383C8998" w14:textId="77777777" w:rsidR="004C1D6F" w:rsidRDefault="00000000">
      <w:r>
        <w:t>D: मोडेम एक ऑपरेटिंग प्रणाली है।</w:t>
      </w:r>
    </w:p>
    <w:p w14:paraId="05775CEC" w14:textId="77777777" w:rsidR="004C1D6F" w:rsidRDefault="00000000">
      <w:r>
        <w:t>Answer: A</w:t>
      </w:r>
    </w:p>
    <w:p w14:paraId="4F346EE6" w14:textId="77777777" w:rsidR="004C1D6F" w:rsidRDefault="00000000">
      <w:r>
        <w:lastRenderedPageBreak/>
        <w:br/>
      </w:r>
    </w:p>
    <w:p w14:paraId="298F4AFE" w14:textId="77777777" w:rsidR="004C1D6F" w:rsidRDefault="00000000">
      <w:r>
        <w:t>Q: कौन सा सॉफ्टवेयर शब्द संशाधन में प्रयोग किया जाता है</w:t>
      </w:r>
    </w:p>
    <w:p w14:paraId="793CB927" w14:textId="77777777" w:rsidR="004C1D6F" w:rsidRDefault="00000000">
      <w:r>
        <w:t>A: पेजमेकर</w:t>
      </w:r>
    </w:p>
    <w:p w14:paraId="299806EE" w14:textId="77777777" w:rsidR="004C1D6F" w:rsidRDefault="00000000">
      <w:r>
        <w:t>B: वर्ड स्टार</w:t>
      </w:r>
    </w:p>
    <w:p w14:paraId="484E9261" w14:textId="77777777" w:rsidR="004C1D6F" w:rsidRDefault="00000000">
      <w:r>
        <w:t>C: एम् एस वर्ड</w:t>
      </w:r>
    </w:p>
    <w:p w14:paraId="09527CBE" w14:textId="77777777" w:rsidR="004C1D6F" w:rsidRDefault="00000000">
      <w:r>
        <w:t>D: इनमे से कोई नही</w:t>
      </w:r>
    </w:p>
    <w:p w14:paraId="3C882EE9" w14:textId="77777777" w:rsidR="004C1D6F" w:rsidRDefault="00000000">
      <w:r>
        <w:t>Answer: C</w:t>
      </w:r>
    </w:p>
    <w:p w14:paraId="4F7C68BA" w14:textId="77777777" w:rsidR="004C1D6F" w:rsidRDefault="00000000">
      <w:r>
        <w:br/>
      </w:r>
    </w:p>
    <w:p w14:paraId="72CA775E" w14:textId="77777777" w:rsidR="004C1D6F" w:rsidRDefault="00000000">
      <w:r>
        <w:t>Q: __________  एक ऐसा इनपुट डिवाइस है जिसका उपयोग कंप्युटर की स्क्रीन पर रेखाएँ या चित्र बनाने के लिए किया जाता है।</w:t>
      </w:r>
    </w:p>
    <w:p w14:paraId="5C523C25" w14:textId="77777777" w:rsidR="004C1D6F" w:rsidRDefault="00000000">
      <w:r>
        <w:t>A: कीबोर्ड</w:t>
      </w:r>
    </w:p>
    <w:p w14:paraId="59DA3FF7" w14:textId="77777777" w:rsidR="004C1D6F" w:rsidRDefault="00000000">
      <w:r>
        <w:t>B: लाइट पेन</w:t>
      </w:r>
    </w:p>
    <w:p w14:paraId="24D4CF7B" w14:textId="77777777" w:rsidR="004C1D6F" w:rsidRDefault="00000000">
      <w:r>
        <w:t>C: जॉयस्टिक</w:t>
      </w:r>
    </w:p>
    <w:p w14:paraId="132878FA" w14:textId="77777777" w:rsidR="004C1D6F" w:rsidRDefault="00000000">
      <w:r>
        <w:t>D: स्कैनर</w:t>
      </w:r>
    </w:p>
    <w:p w14:paraId="12B5D9C0" w14:textId="77777777" w:rsidR="004C1D6F" w:rsidRDefault="00000000">
      <w:r>
        <w:t>Answer: B</w:t>
      </w:r>
    </w:p>
    <w:p w14:paraId="656F66CD" w14:textId="77777777" w:rsidR="004C1D6F" w:rsidRDefault="00000000">
      <w:r>
        <w:br/>
      </w:r>
    </w:p>
    <w:p w14:paraId="7DC7AE52" w14:textId="77777777" w:rsidR="004C1D6F" w:rsidRDefault="00000000">
      <w:r>
        <w:t>Q: निम्नलिखित में से कौन सा हार्डवेयर नही है</w:t>
      </w:r>
    </w:p>
    <w:p w14:paraId="7077768C" w14:textId="77777777" w:rsidR="004C1D6F" w:rsidRDefault="00000000">
      <w:r>
        <w:t>A: प्रोसेसिंग चिप</w:t>
      </w:r>
    </w:p>
    <w:p w14:paraId="320BD551" w14:textId="77777777" w:rsidR="004C1D6F" w:rsidRDefault="00000000">
      <w:r>
        <w:t>B: प्रिंटर</w:t>
      </w:r>
    </w:p>
    <w:p w14:paraId="0B035307" w14:textId="77777777" w:rsidR="004C1D6F" w:rsidRDefault="00000000">
      <w:r>
        <w:t>C: माउस</w:t>
      </w:r>
    </w:p>
    <w:p w14:paraId="1994FBC7" w14:textId="77777777" w:rsidR="004C1D6F" w:rsidRDefault="00000000">
      <w:r>
        <w:t>D: जावा</w:t>
      </w:r>
    </w:p>
    <w:p w14:paraId="038BB8AB" w14:textId="77777777" w:rsidR="004C1D6F" w:rsidRDefault="00000000">
      <w:r>
        <w:t>Answer: D</w:t>
      </w:r>
    </w:p>
    <w:p w14:paraId="22383484" w14:textId="77777777" w:rsidR="004C1D6F" w:rsidRDefault="00000000">
      <w:r>
        <w:br/>
      </w:r>
    </w:p>
    <w:p w14:paraId="61436EDD" w14:textId="77777777" w:rsidR="004C1D6F" w:rsidRDefault="00000000">
      <w:r>
        <w:lastRenderedPageBreak/>
        <w:t>Q: MS-Excel में, निम्नलिखित में से कौन सा चार्ट 100% तक जोड़ने वाले प्रतिशत दर्शाता है?</w:t>
      </w:r>
    </w:p>
    <w:p w14:paraId="7300F5FD" w14:textId="77777777" w:rsidR="004C1D6F" w:rsidRDefault="00000000">
      <w:r>
        <w:t>A: बार चार्ट</w:t>
      </w:r>
    </w:p>
    <w:p w14:paraId="06E9E5B9" w14:textId="77777777" w:rsidR="004C1D6F" w:rsidRDefault="00000000">
      <w:r>
        <w:t>B: बबल चार्ट</w:t>
      </w:r>
    </w:p>
    <w:p w14:paraId="561E9298" w14:textId="77777777" w:rsidR="004C1D6F" w:rsidRDefault="00000000">
      <w:r>
        <w:t>C: पाई चार्ट</w:t>
      </w:r>
    </w:p>
    <w:p w14:paraId="6DEAA762" w14:textId="77777777" w:rsidR="004C1D6F" w:rsidRDefault="00000000">
      <w:r>
        <w:t>D: कॉलम चार्ट</w:t>
      </w:r>
    </w:p>
    <w:p w14:paraId="5E245675" w14:textId="77777777" w:rsidR="004C1D6F" w:rsidRDefault="00000000">
      <w:r>
        <w:t>Answer: A</w:t>
      </w:r>
    </w:p>
    <w:p w14:paraId="3315AA16" w14:textId="77777777" w:rsidR="004C1D6F" w:rsidRDefault="00000000">
      <w:r>
        <w:br/>
      </w:r>
    </w:p>
    <w:p w14:paraId="612AD0D4" w14:textId="77777777" w:rsidR="004C1D6F" w:rsidRDefault="00000000">
      <w:r>
        <w:t>Q: कम्प्यूटरों के संदर्भ में सॉफ्टवेयर का क्या अर्थ है?</w:t>
      </w:r>
    </w:p>
    <w:p w14:paraId="429A2FC1" w14:textId="77777777" w:rsidR="004C1D6F" w:rsidRDefault="00000000">
      <w:r>
        <w:t>A: फ्लॉपी डिस्क</w:t>
      </w:r>
    </w:p>
    <w:p w14:paraId="3026D7AE" w14:textId="77777777" w:rsidR="004C1D6F" w:rsidRDefault="00000000">
      <w:r>
        <w:t>B: कम्प्यूटर प्रोग्राम्स</w:t>
      </w:r>
    </w:p>
    <w:p w14:paraId="5D2CFC82" w14:textId="77777777" w:rsidR="004C1D6F" w:rsidRDefault="00000000">
      <w:r>
        <w:t>C: कम्प्यूटर सरकिट्री</w:t>
      </w:r>
    </w:p>
    <w:p w14:paraId="21E00050" w14:textId="77777777" w:rsidR="004C1D6F" w:rsidRDefault="00000000">
      <w:r>
        <w:t>D: ह्यूमन ब्रेन</w:t>
      </w:r>
    </w:p>
    <w:p w14:paraId="2978C4EC" w14:textId="77777777" w:rsidR="004C1D6F" w:rsidRDefault="00000000">
      <w:r>
        <w:t>Answer: B</w:t>
      </w:r>
    </w:p>
    <w:p w14:paraId="19274CA1" w14:textId="77777777" w:rsidR="004C1D6F" w:rsidRDefault="00000000">
      <w:r>
        <w:br/>
      </w:r>
    </w:p>
    <w:p w14:paraId="13B38D7D" w14:textId="77777777" w:rsidR="004C1D6F" w:rsidRDefault="00000000">
      <w:r>
        <w:t>Q: निम्नलिखित में से कंप्यूटर भाषा, COBOL का आविष्कार किसने किया था?</w:t>
      </w:r>
    </w:p>
    <w:p w14:paraId="6A47B572" w14:textId="77777777" w:rsidR="004C1D6F" w:rsidRDefault="00000000">
      <w:r>
        <w:t>A: ग्रेस मुरे होपर</w:t>
      </w:r>
    </w:p>
    <w:p w14:paraId="5C08C9BA" w14:textId="77777777" w:rsidR="004C1D6F" w:rsidRDefault="00000000">
      <w:r>
        <w:t>B: गुइडो वैन रोसुम</w:t>
      </w:r>
    </w:p>
    <w:p w14:paraId="582FD350" w14:textId="77777777" w:rsidR="004C1D6F" w:rsidRDefault="00000000">
      <w:r>
        <w:t>C: ब्रेंडन ईच</w:t>
      </w:r>
    </w:p>
    <w:p w14:paraId="3DCA8FBC" w14:textId="77777777" w:rsidR="004C1D6F" w:rsidRDefault="00000000">
      <w:r>
        <w:t>D: जॉन मैकार्थी</w:t>
      </w:r>
    </w:p>
    <w:p w14:paraId="1EF8F9D0" w14:textId="77777777" w:rsidR="004C1D6F" w:rsidRDefault="00000000">
      <w:r>
        <w:t>Answer: A</w:t>
      </w:r>
    </w:p>
    <w:p w14:paraId="50946439" w14:textId="77777777" w:rsidR="004C1D6F" w:rsidRDefault="00000000">
      <w:r>
        <w:br/>
      </w:r>
    </w:p>
    <w:p w14:paraId="67D5B95E" w14:textId="77777777" w:rsidR="004C1D6F" w:rsidRDefault="00000000">
      <w:r>
        <w:t>Q: एम.एस.-एक्सेस में, टेक्स्ट डाटा टाइप अधिकतम __________ कैरेक्टस का हो सकता है।</w:t>
      </w:r>
    </w:p>
    <w:p w14:paraId="0D35431D" w14:textId="77777777" w:rsidR="004C1D6F" w:rsidRDefault="00000000">
      <w:r>
        <w:t>A: 255</w:t>
      </w:r>
    </w:p>
    <w:p w14:paraId="4F5C5B98" w14:textId="77777777" w:rsidR="004C1D6F" w:rsidRDefault="00000000">
      <w:r>
        <w:lastRenderedPageBreak/>
        <w:t>B: 256</w:t>
      </w:r>
    </w:p>
    <w:p w14:paraId="2532A891" w14:textId="77777777" w:rsidR="004C1D6F" w:rsidRDefault="00000000">
      <w:r>
        <w:t>C: 1064</w:t>
      </w:r>
    </w:p>
    <w:p w14:paraId="23798E0E" w14:textId="77777777" w:rsidR="004C1D6F" w:rsidRDefault="00000000">
      <w:r>
        <w:t>D: कोई सीमा नहीं</w:t>
      </w:r>
    </w:p>
    <w:p w14:paraId="094B7E97" w14:textId="77777777" w:rsidR="004C1D6F" w:rsidRDefault="00000000">
      <w:r>
        <w:t>Answer: A</w:t>
      </w:r>
    </w:p>
    <w:p w14:paraId="30440F9E" w14:textId="77777777" w:rsidR="004C1D6F" w:rsidRDefault="00000000">
      <w:r>
        <w:br/>
      </w:r>
    </w:p>
    <w:p w14:paraId="3E17F30B" w14:textId="77777777" w:rsidR="004C1D6F" w:rsidRDefault="00000000">
      <w:r>
        <w:t>Q: स्टेण्डर्ड ANSIC के अनुसार की-वर्ड की संख्या :</w:t>
      </w:r>
    </w:p>
    <w:p w14:paraId="37D3D440" w14:textId="77777777" w:rsidR="004C1D6F" w:rsidRDefault="00000000">
      <w:r>
        <w:t>A: 32</w:t>
      </w:r>
    </w:p>
    <w:p w14:paraId="54825A44" w14:textId="77777777" w:rsidR="004C1D6F" w:rsidRDefault="00000000">
      <w:r>
        <w:t>B: 36</w:t>
      </w:r>
    </w:p>
    <w:p w14:paraId="27CDB354" w14:textId="77777777" w:rsidR="004C1D6F" w:rsidRDefault="00000000">
      <w:r>
        <w:t>C: 40</w:t>
      </w:r>
    </w:p>
    <w:p w14:paraId="19656214" w14:textId="77777777" w:rsidR="004C1D6F" w:rsidRDefault="00000000">
      <w:r>
        <w:t>D: 50</w:t>
      </w:r>
    </w:p>
    <w:p w14:paraId="61705475" w14:textId="77777777" w:rsidR="004C1D6F" w:rsidRDefault="00000000">
      <w:r>
        <w:t>Answer: A</w:t>
      </w:r>
    </w:p>
    <w:p w14:paraId="2D64F960" w14:textId="77777777" w:rsidR="004C1D6F" w:rsidRDefault="00000000">
      <w:r>
        <w:br/>
      </w:r>
    </w:p>
    <w:p w14:paraId="15BFAECB" w14:textId="77777777" w:rsidR="004C1D6F" w:rsidRDefault="00000000">
      <w:r>
        <w:t>Q: निम्न में से कौन सा नॉन-वोलेटाइल स्मृति का उदाहरण है ?</w:t>
      </w:r>
    </w:p>
    <w:p w14:paraId="75A17031" w14:textId="77777777" w:rsidR="004C1D6F" w:rsidRDefault="00000000">
      <w:r>
        <w:t>A: कैच मेमोरी</w:t>
      </w:r>
    </w:p>
    <w:p w14:paraId="4D5A0ED2" w14:textId="77777777" w:rsidR="004C1D6F" w:rsidRDefault="00000000">
      <w:r>
        <w:t>B: रेम</w:t>
      </w:r>
    </w:p>
    <w:p w14:paraId="12F7746B" w14:textId="77777777" w:rsidR="004C1D6F" w:rsidRDefault="00000000">
      <w:r>
        <w:t>C: रोम</w:t>
      </w:r>
    </w:p>
    <w:p w14:paraId="3A39F674" w14:textId="77777777" w:rsidR="004C1D6F" w:rsidRDefault="00000000">
      <w:r>
        <w:t>D: उपयुक्त में कोई नहीं</w:t>
      </w:r>
    </w:p>
    <w:p w14:paraId="5CB081DA" w14:textId="77777777" w:rsidR="004C1D6F" w:rsidRDefault="00000000">
      <w:r>
        <w:t>Answer: C</w:t>
      </w:r>
    </w:p>
    <w:p w14:paraId="7A726D7F" w14:textId="77777777" w:rsidR="004C1D6F" w:rsidRDefault="00000000">
      <w:r>
        <w:br/>
      </w:r>
    </w:p>
    <w:p w14:paraId="12DF9128" w14:textId="77777777" w:rsidR="004C1D6F" w:rsidRDefault="00000000">
      <w:r>
        <w:t>Q: Windows 95 किस प्रकार के ऑपरेटिंग सिस्टम का एक उदाहरण है?</w:t>
      </w:r>
    </w:p>
    <w:p w14:paraId="25D0744A" w14:textId="77777777" w:rsidR="004C1D6F" w:rsidRDefault="00000000">
      <w:r>
        <w:t>A: सिंगल-यूजर ऑपरेटिंग सिस्टम</w:t>
      </w:r>
    </w:p>
    <w:p w14:paraId="4909FCAB" w14:textId="77777777" w:rsidR="004C1D6F" w:rsidRDefault="00000000">
      <w:r>
        <w:t>B: मल्टी-यूजर ऑपरेटिंग सिस्टम</w:t>
      </w:r>
    </w:p>
    <w:p w14:paraId="1F2F1865" w14:textId="77777777" w:rsidR="004C1D6F" w:rsidRDefault="00000000">
      <w:r>
        <w:t>C: रियल-टाइम ऑपरेटिंग सिस्टम</w:t>
      </w:r>
    </w:p>
    <w:p w14:paraId="6CC7A039" w14:textId="77777777" w:rsidR="004C1D6F" w:rsidRDefault="00000000">
      <w:r>
        <w:lastRenderedPageBreak/>
        <w:t>D: डिस्ट्रीब्यूटेड ऑपरेटिंग सिस्टम</w:t>
      </w:r>
    </w:p>
    <w:p w14:paraId="415A9A20" w14:textId="77777777" w:rsidR="004C1D6F" w:rsidRDefault="00000000">
      <w:r>
        <w:t>Answer: A</w:t>
      </w:r>
    </w:p>
    <w:p w14:paraId="4BD79B5C" w14:textId="77777777" w:rsidR="004C1D6F" w:rsidRDefault="00000000">
      <w:r>
        <w:br/>
      </w:r>
    </w:p>
    <w:p w14:paraId="296FFB2E" w14:textId="77777777" w:rsidR="004C1D6F" w:rsidRDefault="00000000">
      <w:r>
        <w:t>Q: कंप्यूटर मॉनीटर के रिजॉल्यूशन का मापन __________  से होता है।</w:t>
      </w:r>
    </w:p>
    <w:p w14:paraId="4803D69F" w14:textId="77777777" w:rsidR="004C1D6F" w:rsidRDefault="00000000">
      <w:r>
        <w:t>A: पिक्सेल की संख्या</w:t>
      </w:r>
    </w:p>
    <w:p w14:paraId="564D7378" w14:textId="77777777" w:rsidR="004C1D6F" w:rsidRDefault="00000000">
      <w:r>
        <w:t>B: प्रति इंच डॉट्स की संख्या</w:t>
      </w:r>
    </w:p>
    <w:p w14:paraId="74539709" w14:textId="77777777" w:rsidR="004C1D6F" w:rsidRDefault="00000000">
      <w:r>
        <w:t>C: इसकी चमक</w:t>
      </w:r>
    </w:p>
    <w:p w14:paraId="45D6294F" w14:textId="77777777" w:rsidR="004C1D6F" w:rsidRDefault="00000000">
      <w:r>
        <w:t>D: इसके पीपीएम</w:t>
      </w:r>
    </w:p>
    <w:p w14:paraId="43FB8B0C" w14:textId="77777777" w:rsidR="004C1D6F" w:rsidRDefault="00000000">
      <w:r>
        <w:t>Answer: A</w:t>
      </w:r>
    </w:p>
    <w:p w14:paraId="241232EA" w14:textId="77777777" w:rsidR="004C1D6F" w:rsidRDefault="00000000">
      <w:r>
        <w:br/>
      </w:r>
    </w:p>
    <w:p w14:paraId="6937EF88" w14:textId="77777777" w:rsidR="004C1D6F" w:rsidRDefault="00000000">
      <w:r>
        <w:t>Q: जी.यू.आई. में, जो विन्डो तत्समय प्रयोग में होती है, उसे कहते हैं</w:t>
      </w:r>
    </w:p>
    <w:p w14:paraId="21ED1AE9" w14:textId="77777777" w:rsidR="004C1D6F" w:rsidRDefault="00000000">
      <w:r>
        <w:t>A: टॉप विन्डो</w:t>
      </w:r>
    </w:p>
    <w:p w14:paraId="202E22B4" w14:textId="77777777" w:rsidR="004C1D6F" w:rsidRDefault="00000000">
      <w:r>
        <w:t>B: एक्टीव विन्डो</w:t>
      </w:r>
    </w:p>
    <w:p w14:paraId="24F626DD" w14:textId="77777777" w:rsidR="004C1D6F" w:rsidRDefault="00000000">
      <w:r>
        <w:t>C: फ्रेम्ड विन्डो</w:t>
      </w:r>
    </w:p>
    <w:p w14:paraId="123DAD1A" w14:textId="77777777" w:rsidR="004C1D6F" w:rsidRDefault="00000000">
      <w:r>
        <w:t>D: इनमें से कोई नहीं</w:t>
      </w:r>
    </w:p>
    <w:p w14:paraId="6326767D" w14:textId="77777777" w:rsidR="004C1D6F" w:rsidRDefault="00000000">
      <w:r>
        <w:t>Answer: B</w:t>
      </w:r>
    </w:p>
    <w:p w14:paraId="559C9484" w14:textId="77777777" w:rsidR="004C1D6F" w:rsidRDefault="00000000">
      <w:r>
        <w:br/>
      </w:r>
    </w:p>
    <w:p w14:paraId="72FA7680" w14:textId="77777777" w:rsidR="004C1D6F" w:rsidRDefault="00000000">
      <w:r>
        <w:t>Q: MB में मापते है</w:t>
      </w:r>
    </w:p>
    <w:p w14:paraId="0DA0F195" w14:textId="77777777" w:rsidR="004C1D6F" w:rsidRDefault="00000000">
      <w:r>
        <w:t>A: भूकम्प की तीव्रता</w:t>
      </w:r>
    </w:p>
    <w:p w14:paraId="726095F3" w14:textId="77777777" w:rsidR="004C1D6F" w:rsidRDefault="00000000">
      <w:r>
        <w:t>B: जनसंख्या घनत्व</w:t>
      </w:r>
    </w:p>
    <w:p w14:paraId="7E658DA6" w14:textId="77777777" w:rsidR="004C1D6F" w:rsidRDefault="00000000">
      <w:r>
        <w:t>C: शक्ति व्यय की क्षमता</w:t>
      </w:r>
    </w:p>
    <w:p w14:paraId="18F81B9C" w14:textId="77777777" w:rsidR="004C1D6F" w:rsidRDefault="00000000">
      <w:r>
        <w:t>D: कम्प्यूटर की स्मृति क्षमता</w:t>
      </w:r>
    </w:p>
    <w:p w14:paraId="0147DE5B" w14:textId="77777777" w:rsidR="004C1D6F" w:rsidRDefault="00000000">
      <w:r>
        <w:t>Answer: D</w:t>
      </w:r>
    </w:p>
    <w:p w14:paraId="3D2A02C1" w14:textId="77777777" w:rsidR="004C1D6F" w:rsidRDefault="00000000">
      <w:r>
        <w:lastRenderedPageBreak/>
        <w:br/>
      </w:r>
    </w:p>
    <w:p w14:paraId="0FB87AB6" w14:textId="77777777" w:rsidR="004C1D6F" w:rsidRDefault="00000000">
      <w:r>
        <w:t>Q: अपने ऑटोकरेक्ट उपयोग निजीकृत करने के लिए प्रयोग करते हैं</w:t>
      </w:r>
    </w:p>
    <w:p w14:paraId="334859D5" w14:textId="77777777" w:rsidR="004C1D6F" w:rsidRDefault="00000000">
      <w:r>
        <w:t>A: Tools → AutoCorrect</w:t>
      </w:r>
    </w:p>
    <w:p w14:paraId="79AAFF51" w14:textId="77777777" w:rsidR="004C1D6F" w:rsidRDefault="00000000">
      <w:r>
        <w:t>B: Insert → AutoCorrect</w:t>
      </w:r>
    </w:p>
    <w:p w14:paraId="3011B672" w14:textId="77777777" w:rsidR="004C1D6F" w:rsidRDefault="00000000">
      <w:r>
        <w:t>C: Format → AutoCorrect</w:t>
      </w:r>
    </w:p>
    <w:p w14:paraId="3290FC2C" w14:textId="77777777" w:rsidR="004C1D6F" w:rsidRDefault="00000000">
      <w:r>
        <w:t>D: उपरोक्त में से कोई नहीं</w:t>
      </w:r>
    </w:p>
    <w:p w14:paraId="7F26E5C5" w14:textId="77777777" w:rsidR="004C1D6F" w:rsidRDefault="00000000">
      <w:r>
        <w:t>Answer: A</w:t>
      </w:r>
    </w:p>
    <w:p w14:paraId="1249A2D7" w14:textId="77777777" w:rsidR="004C1D6F" w:rsidRDefault="00000000">
      <w:r>
        <w:br/>
      </w:r>
    </w:p>
    <w:p w14:paraId="2DF8D7B7" w14:textId="77777777" w:rsidR="004C1D6F" w:rsidRDefault="00000000">
      <w:r>
        <w:t>Q: निम्नलिखित में से कौन-सा एक इनपुट डिवाइस का उदाहरण है?</w:t>
      </w:r>
    </w:p>
    <w:p w14:paraId="3E785781" w14:textId="77777777" w:rsidR="004C1D6F" w:rsidRDefault="00000000">
      <w:r>
        <w:t>A: वेबकैम</w:t>
      </w:r>
    </w:p>
    <w:p w14:paraId="29C1C967" w14:textId="77777777" w:rsidR="004C1D6F" w:rsidRDefault="00000000">
      <w:r>
        <w:t>B: प्रोजेक्टर</w:t>
      </w:r>
    </w:p>
    <w:p w14:paraId="0A585095" w14:textId="77777777" w:rsidR="004C1D6F" w:rsidRDefault="00000000">
      <w:r>
        <w:t>C: साउंड कार्ड</w:t>
      </w:r>
    </w:p>
    <w:p w14:paraId="791827A3" w14:textId="77777777" w:rsidR="004C1D6F" w:rsidRDefault="00000000">
      <w:r>
        <w:t>D: हेडफोन</w:t>
      </w:r>
    </w:p>
    <w:p w14:paraId="2EB58B4E" w14:textId="77777777" w:rsidR="004C1D6F" w:rsidRDefault="00000000">
      <w:r>
        <w:t>Answer: A</w:t>
      </w:r>
    </w:p>
    <w:p w14:paraId="05AE092E" w14:textId="77777777" w:rsidR="004C1D6F" w:rsidRDefault="00000000">
      <w:r>
        <w:br/>
      </w:r>
    </w:p>
    <w:p w14:paraId="00A2D506" w14:textId="77777777" w:rsidR="004C1D6F" w:rsidRDefault="00000000">
      <w:r>
        <w:t>Q: टेक्स्ट फाइल्स के लिए स्टैण्डर्ड फाइल फारमेट क्या होता है?</w:t>
      </w:r>
    </w:p>
    <w:p w14:paraId="01D2FA36" w14:textId="77777777" w:rsidR="004C1D6F" w:rsidRDefault="00000000">
      <w:r>
        <w:t>A: jpg</w:t>
      </w:r>
    </w:p>
    <w:p w14:paraId="15D5917C" w14:textId="77777777" w:rsidR="004C1D6F" w:rsidRDefault="00000000">
      <w:r>
        <w:t>B: bmp</w:t>
      </w:r>
    </w:p>
    <w:p w14:paraId="3D3AF2F0" w14:textId="77777777" w:rsidR="004C1D6F" w:rsidRDefault="00000000">
      <w:r>
        <w:t>C: .txt</w:t>
      </w:r>
    </w:p>
    <w:p w14:paraId="1986A4D0" w14:textId="77777777" w:rsidR="004C1D6F" w:rsidRDefault="00000000">
      <w:r>
        <w:t>D: .xls</w:t>
      </w:r>
    </w:p>
    <w:p w14:paraId="5D6D8399" w14:textId="77777777" w:rsidR="004C1D6F" w:rsidRDefault="00000000">
      <w:r>
        <w:t>Answer: C</w:t>
      </w:r>
    </w:p>
    <w:p w14:paraId="4D5E5BB9" w14:textId="77777777" w:rsidR="004C1D6F" w:rsidRDefault="00000000">
      <w:r>
        <w:br/>
      </w:r>
    </w:p>
    <w:p w14:paraId="37F1AB90" w14:textId="77777777" w:rsidR="004C1D6F" w:rsidRDefault="00000000">
      <w:r>
        <w:t>Q: कंप्यूटर में ‘CMOS’ का मतलब है।</w:t>
      </w:r>
    </w:p>
    <w:p w14:paraId="4D4F879B" w14:textId="77777777" w:rsidR="004C1D6F" w:rsidRDefault="00000000">
      <w:r>
        <w:lastRenderedPageBreak/>
        <w:t>A: कंप्यूटर मॉनिटरिंग ऑपरेटिंग सिस्टम</w:t>
      </w:r>
    </w:p>
    <w:p w14:paraId="7F122C68" w14:textId="77777777" w:rsidR="004C1D6F" w:rsidRDefault="00000000">
      <w:r>
        <w:t>B: कॉम्प्लीमेंटरी मेटल ऑक्साइड़ सेमीकंडक्टर</w:t>
      </w:r>
    </w:p>
    <w:p w14:paraId="773E8F95" w14:textId="77777777" w:rsidR="004C1D6F" w:rsidRDefault="00000000">
      <w:r>
        <w:t>C: कॉम्प्लीमेंटरी मेटल ऑपरेटिंग सेमीकंडक्टर</w:t>
      </w:r>
    </w:p>
    <w:p w14:paraId="3617466F" w14:textId="77777777" w:rsidR="004C1D6F" w:rsidRDefault="00000000">
      <w:r>
        <w:t>D: कॉमनली मेंटेनिंग ऑपरेटिंग सिस्टम</w:t>
      </w:r>
    </w:p>
    <w:p w14:paraId="35F5DB2E" w14:textId="77777777" w:rsidR="004C1D6F" w:rsidRDefault="00000000">
      <w:r>
        <w:t>Answer: B</w:t>
      </w:r>
    </w:p>
    <w:p w14:paraId="33E638CC" w14:textId="77777777" w:rsidR="004C1D6F" w:rsidRDefault="00000000">
      <w:r>
        <w:br/>
      </w:r>
    </w:p>
    <w:p w14:paraId="221DAFB8" w14:textId="77777777" w:rsidR="004C1D6F" w:rsidRDefault="00000000">
      <w:r>
        <w:t>Q: बरनर्स-ली ने इंटरनेट पर डाटा साझा करने के लिए क्या विकसित किया था ?</w:t>
      </w:r>
    </w:p>
    <w:p w14:paraId="67EAF5DD" w14:textId="77777777" w:rsidR="004C1D6F" w:rsidRDefault="00000000">
      <w:r>
        <w:t>A: HTML &amp; HTTP</w:t>
      </w:r>
    </w:p>
    <w:p w14:paraId="3BE71F30" w14:textId="77777777" w:rsidR="004C1D6F" w:rsidRDefault="00000000">
      <w:r>
        <w:t>B: HTML &amp; TCP</w:t>
      </w:r>
    </w:p>
    <w:p w14:paraId="2CA4509A" w14:textId="77777777" w:rsidR="004C1D6F" w:rsidRDefault="00000000">
      <w:r>
        <w:t>C: HTML &amp; FTP</w:t>
      </w:r>
    </w:p>
    <w:p w14:paraId="36B4E775" w14:textId="77777777" w:rsidR="004C1D6F" w:rsidRDefault="00000000">
      <w:r>
        <w:t>D: HTML &amp; IP</w:t>
      </w:r>
    </w:p>
    <w:p w14:paraId="5520403B" w14:textId="77777777" w:rsidR="004C1D6F" w:rsidRDefault="00000000">
      <w:r>
        <w:t>Answer: A</w:t>
      </w:r>
    </w:p>
    <w:p w14:paraId="514CF146" w14:textId="77777777" w:rsidR="004C1D6F" w:rsidRDefault="00000000">
      <w:r>
        <w:br/>
      </w:r>
    </w:p>
    <w:p w14:paraId="0FD0DC1B" w14:textId="77777777" w:rsidR="004C1D6F" w:rsidRDefault="00000000">
      <w:r>
        <w:t>Q: किस भाषा में सर्वाधिक उपयुक्त डोक्युमेंन्टेशन सम्भव है</w:t>
      </w:r>
    </w:p>
    <w:p w14:paraId="5A98AAD5" w14:textId="77777777" w:rsidR="004C1D6F" w:rsidRDefault="00000000">
      <w:r>
        <w:t>A: FORTRAN</w:t>
      </w:r>
    </w:p>
    <w:p w14:paraId="2DDEA1F8" w14:textId="77777777" w:rsidR="004C1D6F" w:rsidRDefault="00000000">
      <w:r>
        <w:t>B: COBOL</w:t>
      </w:r>
    </w:p>
    <w:p w14:paraId="50F872D8" w14:textId="77777777" w:rsidR="004C1D6F" w:rsidRDefault="00000000">
      <w:r>
        <w:t>C: PASCAL</w:t>
      </w:r>
    </w:p>
    <w:p w14:paraId="665ABACF" w14:textId="77777777" w:rsidR="004C1D6F" w:rsidRDefault="00000000">
      <w:r>
        <w:t>D: C++</w:t>
      </w:r>
    </w:p>
    <w:p w14:paraId="41BD7815" w14:textId="77777777" w:rsidR="004C1D6F" w:rsidRDefault="00000000">
      <w:r>
        <w:t>Answer: B</w:t>
      </w:r>
    </w:p>
    <w:p w14:paraId="1CB49227" w14:textId="77777777" w:rsidR="004C1D6F" w:rsidRDefault="00000000">
      <w:r>
        <w:br/>
      </w:r>
    </w:p>
    <w:p w14:paraId="56579172" w14:textId="77777777" w:rsidR="004C1D6F" w:rsidRDefault="00000000">
      <w:r>
        <w:t>Q: प्रिन्ट करने के लिए कौन सा मेन्यू चयन करते हैं?</w:t>
      </w:r>
    </w:p>
    <w:p w14:paraId="7873B3DA" w14:textId="77777777" w:rsidR="004C1D6F" w:rsidRDefault="00000000">
      <w:r>
        <w:t>A: टूल्स</w:t>
      </w:r>
    </w:p>
    <w:p w14:paraId="09C7B28D" w14:textId="77777777" w:rsidR="004C1D6F" w:rsidRDefault="00000000">
      <w:r>
        <w:t>B: व्यू</w:t>
      </w:r>
    </w:p>
    <w:p w14:paraId="4D19848B" w14:textId="77777777" w:rsidR="004C1D6F" w:rsidRDefault="00000000">
      <w:r>
        <w:lastRenderedPageBreak/>
        <w:t>C: फाइल</w:t>
      </w:r>
    </w:p>
    <w:p w14:paraId="66FEA09C" w14:textId="77777777" w:rsidR="004C1D6F" w:rsidRDefault="00000000">
      <w:r>
        <w:t>D: एडिट</w:t>
      </w:r>
    </w:p>
    <w:p w14:paraId="516471E3" w14:textId="77777777" w:rsidR="004C1D6F" w:rsidRDefault="00000000">
      <w:r>
        <w:t>Answer: C</w:t>
      </w:r>
    </w:p>
    <w:p w14:paraId="1571FCEA" w14:textId="77777777" w:rsidR="004C1D6F" w:rsidRDefault="00000000">
      <w:r>
        <w:br/>
      </w:r>
    </w:p>
    <w:p w14:paraId="5100629E" w14:textId="77777777" w:rsidR="004C1D6F" w:rsidRDefault="00000000">
      <w:r>
        <w:t>Q: निम्नलिखित सभी फाइल कम्प्रेशन प्रोग्राम है, सिवाय —</w:t>
      </w:r>
    </w:p>
    <w:p w14:paraId="16D4176D" w14:textId="77777777" w:rsidR="004C1D6F" w:rsidRDefault="00000000">
      <w:r>
        <w:t>A: WinRAR</w:t>
      </w:r>
    </w:p>
    <w:p w14:paraId="619363C6" w14:textId="77777777" w:rsidR="004C1D6F" w:rsidRDefault="00000000">
      <w:r>
        <w:t>B: PKZIP</w:t>
      </w:r>
    </w:p>
    <w:p w14:paraId="6E677F17" w14:textId="77777777" w:rsidR="004C1D6F" w:rsidRDefault="00000000">
      <w:r>
        <w:t>C: RAID</w:t>
      </w:r>
    </w:p>
    <w:p w14:paraId="13837F3B" w14:textId="77777777" w:rsidR="004C1D6F" w:rsidRDefault="00000000">
      <w:r>
        <w:t>D: WinZIP</w:t>
      </w:r>
    </w:p>
    <w:p w14:paraId="36B4C73C" w14:textId="77777777" w:rsidR="004C1D6F" w:rsidRDefault="00000000">
      <w:r>
        <w:t>Answer: C</w:t>
      </w:r>
    </w:p>
    <w:p w14:paraId="504C299B" w14:textId="77777777" w:rsidR="004C1D6F" w:rsidRDefault="00000000">
      <w:r>
        <w:br/>
      </w:r>
    </w:p>
    <w:p w14:paraId="14E4ECDD" w14:textId="77777777" w:rsidR="004C1D6F" w:rsidRDefault="00000000">
      <w:r>
        <w:t>Q: माइक्रोसॉफ्ट है</w:t>
      </w:r>
    </w:p>
    <w:p w14:paraId="2D5F8DB0" w14:textId="77777777" w:rsidR="004C1D6F" w:rsidRDefault="00000000">
      <w:r>
        <w:t>A: माइक्रोचिप निर्माण करने की एक संस्था</w:t>
      </w:r>
    </w:p>
    <w:p w14:paraId="45CB63A4" w14:textId="77777777" w:rsidR="004C1D6F" w:rsidRDefault="00000000">
      <w:r>
        <w:t>B: सॉफ्टवेर विकास करने वाली एक संस्था</w:t>
      </w:r>
    </w:p>
    <w:p w14:paraId="26BA6817" w14:textId="77777777" w:rsidR="004C1D6F" w:rsidRDefault="00000000">
      <w:r>
        <w:t>C: माइक्रोइंजीनिरिंग वाली एक संस्था</w:t>
      </w:r>
    </w:p>
    <w:p w14:paraId="58380834" w14:textId="77777777" w:rsidR="004C1D6F" w:rsidRDefault="00000000">
      <w:r>
        <w:t>D: कम्प्यूटर हार्डवेयर विकसित करने वाली एक संस्था</w:t>
      </w:r>
    </w:p>
    <w:p w14:paraId="789FA886" w14:textId="77777777" w:rsidR="004C1D6F" w:rsidRDefault="00000000">
      <w:r>
        <w:t>Answer: B</w:t>
      </w:r>
    </w:p>
    <w:p w14:paraId="201123A1" w14:textId="77777777" w:rsidR="004C1D6F" w:rsidRDefault="00000000">
      <w:r>
        <w:br/>
      </w:r>
    </w:p>
    <w:p w14:paraId="4C909035" w14:textId="77777777" w:rsidR="004C1D6F" w:rsidRDefault="00000000">
      <w:r>
        <w:t>Q: कम्प्यूटर डाटा की सबसे छोटी इकाई है</w:t>
      </w:r>
    </w:p>
    <w:p w14:paraId="60F92E59" w14:textId="77777777" w:rsidR="004C1D6F" w:rsidRDefault="00000000">
      <w:r>
        <w:t>A: बिट</w:t>
      </w:r>
    </w:p>
    <w:p w14:paraId="5273F827" w14:textId="77777777" w:rsidR="004C1D6F" w:rsidRDefault="00000000">
      <w:r>
        <w:t>B: बाईट</w:t>
      </w:r>
    </w:p>
    <w:p w14:paraId="4603D89E" w14:textId="77777777" w:rsidR="004C1D6F" w:rsidRDefault="00000000">
      <w:r>
        <w:t>C: रिकॉर्ड</w:t>
      </w:r>
    </w:p>
    <w:p w14:paraId="1C9A072F" w14:textId="77777777" w:rsidR="004C1D6F" w:rsidRDefault="00000000">
      <w:r>
        <w:t>D: फाइल</w:t>
      </w:r>
    </w:p>
    <w:p w14:paraId="5C124B1F" w14:textId="77777777" w:rsidR="004C1D6F" w:rsidRDefault="00000000">
      <w:r>
        <w:lastRenderedPageBreak/>
        <w:t>Answer: A</w:t>
      </w:r>
    </w:p>
    <w:p w14:paraId="44D8D52E" w14:textId="77777777" w:rsidR="004C1D6F" w:rsidRDefault="00000000">
      <w:r>
        <w:br/>
      </w:r>
    </w:p>
    <w:p w14:paraId="4D771549" w14:textId="77777777" w:rsidR="004C1D6F" w:rsidRDefault="00000000">
      <w:r>
        <w:t>Q: __________ एक इम्पैक्ट प्रिंटर होता है।</w:t>
      </w:r>
    </w:p>
    <w:p w14:paraId="6C78679C" w14:textId="77777777" w:rsidR="004C1D6F" w:rsidRDefault="00000000">
      <w:r>
        <w:t>A: थर्मल प्रिंटर</w:t>
      </w:r>
    </w:p>
    <w:p w14:paraId="622BC08F" w14:textId="77777777" w:rsidR="004C1D6F" w:rsidRDefault="00000000">
      <w:r>
        <w:t>B: लेजर प्रिंटर</w:t>
      </w:r>
    </w:p>
    <w:p w14:paraId="43871593" w14:textId="77777777" w:rsidR="004C1D6F" w:rsidRDefault="00000000">
      <w:r>
        <w:t>C: इंक-जेट प्रिंटर</w:t>
      </w:r>
    </w:p>
    <w:p w14:paraId="30538A43" w14:textId="77777777" w:rsidR="004C1D6F" w:rsidRDefault="00000000">
      <w:r>
        <w:t>D: डेजी व्हील प्रिंटर</w:t>
      </w:r>
    </w:p>
    <w:p w14:paraId="0FEBE85C" w14:textId="77777777" w:rsidR="004C1D6F" w:rsidRDefault="00000000">
      <w:r>
        <w:t>Answer: D</w:t>
      </w:r>
    </w:p>
    <w:p w14:paraId="683DD7DA" w14:textId="77777777" w:rsidR="004C1D6F" w:rsidRDefault="00000000">
      <w:r>
        <w:br/>
      </w:r>
    </w:p>
    <w:p w14:paraId="278EBC82" w14:textId="77777777" w:rsidR="004C1D6F" w:rsidRDefault="00000000">
      <w:r>
        <w:t>Q: विशेष रूप से डिजाइन किए गए कंप्यूटर चिप, जो किसी अन्य डिवाइस के अंदर रहते है , कहलाते है?</w:t>
      </w:r>
    </w:p>
    <w:p w14:paraId="29E299CD" w14:textId="77777777" w:rsidR="004C1D6F" w:rsidRDefault="00000000">
      <w:r>
        <w:t>A: सर्वर</w:t>
      </w:r>
    </w:p>
    <w:p w14:paraId="75330764" w14:textId="77777777" w:rsidR="004C1D6F" w:rsidRDefault="00000000">
      <w:r>
        <w:t>B: चिप</w:t>
      </w:r>
    </w:p>
    <w:p w14:paraId="41AF70D4" w14:textId="77777777" w:rsidR="004C1D6F" w:rsidRDefault="00000000">
      <w:r>
        <w:t>C: रोबोट कंप्यूटर</w:t>
      </w:r>
    </w:p>
    <w:p w14:paraId="02884545" w14:textId="77777777" w:rsidR="004C1D6F" w:rsidRDefault="00000000">
      <w:r>
        <w:t>D: एम्बेडेड कंप्यूटर</w:t>
      </w:r>
    </w:p>
    <w:p w14:paraId="40D609C9" w14:textId="77777777" w:rsidR="004C1D6F" w:rsidRDefault="00000000">
      <w:r>
        <w:t>Answer: D</w:t>
      </w:r>
    </w:p>
    <w:p w14:paraId="6E4233D1" w14:textId="77777777" w:rsidR="004C1D6F" w:rsidRDefault="00000000">
      <w:r>
        <w:br/>
      </w:r>
    </w:p>
    <w:p w14:paraId="7CCADAEC" w14:textId="77777777" w:rsidR="004C1D6F" w:rsidRDefault="00000000">
      <w:r>
        <w:t>Q: ATM का विस्तारित रूप है –</w:t>
      </w:r>
    </w:p>
    <w:p w14:paraId="0D3D95A2" w14:textId="77777777" w:rsidR="004C1D6F" w:rsidRDefault="00000000">
      <w:r>
        <w:t>A: Any Time Marketing</w:t>
      </w:r>
    </w:p>
    <w:p w14:paraId="0EA2321C" w14:textId="77777777" w:rsidR="004C1D6F" w:rsidRDefault="00000000">
      <w:r>
        <w:t>B: Any Time Money</w:t>
      </w:r>
    </w:p>
    <w:p w14:paraId="7F690FDE" w14:textId="77777777" w:rsidR="004C1D6F" w:rsidRDefault="00000000">
      <w:r>
        <w:t>C: Any Time Machine</w:t>
      </w:r>
    </w:p>
    <w:p w14:paraId="7C92C496" w14:textId="77777777" w:rsidR="004C1D6F" w:rsidRDefault="00000000">
      <w:r>
        <w:t>D: Automated Teller Machine</w:t>
      </w:r>
    </w:p>
    <w:p w14:paraId="258CA1F5" w14:textId="77777777" w:rsidR="004C1D6F" w:rsidRDefault="00000000">
      <w:r>
        <w:t>Answer: D</w:t>
      </w:r>
    </w:p>
    <w:p w14:paraId="1F2E0A66" w14:textId="77777777" w:rsidR="004C1D6F" w:rsidRDefault="00000000">
      <w:r>
        <w:br/>
      </w:r>
    </w:p>
    <w:p w14:paraId="4451AF17" w14:textId="77777777" w:rsidR="004C1D6F" w:rsidRDefault="00000000">
      <w:r>
        <w:lastRenderedPageBreak/>
        <w:t>Q: Windows 10 ऑपरेटिंग सिस्टम में ‘Date and Time’ कहाँ स्थित होता है?</w:t>
      </w:r>
    </w:p>
    <w:p w14:paraId="0CB6DC80" w14:textId="77777777" w:rsidR="004C1D6F" w:rsidRDefault="00000000">
      <w:r>
        <w:t>A: माई डॉक्यूमेंटस</w:t>
      </w:r>
    </w:p>
    <w:p w14:paraId="5E35D77D" w14:textId="77777777" w:rsidR="004C1D6F" w:rsidRDefault="00000000">
      <w:r>
        <w:t>B: टास्कबार</w:t>
      </w:r>
    </w:p>
    <w:p w14:paraId="5298D111" w14:textId="77777777" w:rsidR="004C1D6F" w:rsidRDefault="00000000">
      <w:r>
        <w:t>C: रिसाइकिल बिन</w:t>
      </w:r>
    </w:p>
    <w:p w14:paraId="4B996047" w14:textId="77777777" w:rsidR="004C1D6F" w:rsidRDefault="00000000">
      <w:r>
        <w:t>D: माई कंप्यूटर</w:t>
      </w:r>
    </w:p>
    <w:p w14:paraId="560F5B3C" w14:textId="77777777" w:rsidR="004C1D6F" w:rsidRDefault="00000000">
      <w:r>
        <w:t>Answer: B</w:t>
      </w:r>
    </w:p>
    <w:p w14:paraId="262BE5AA" w14:textId="77777777" w:rsidR="004C1D6F" w:rsidRDefault="00000000">
      <w:r>
        <w:br/>
      </w:r>
    </w:p>
    <w:p w14:paraId="7D166E91" w14:textId="77777777" w:rsidR="004C1D6F" w:rsidRDefault="00000000">
      <w:r>
        <w:t>Q: ORCALE है -</w:t>
      </w:r>
    </w:p>
    <w:p w14:paraId="609C9946" w14:textId="77777777" w:rsidR="004C1D6F" w:rsidRDefault="00000000">
      <w:r>
        <w:t>A: एक प्रचालन तन्त्र</w:t>
      </w:r>
    </w:p>
    <w:p w14:paraId="72B10225" w14:textId="77777777" w:rsidR="004C1D6F" w:rsidRDefault="00000000">
      <w:r>
        <w:t>B: शब्द संसाधक सॉफ्टवेर</w:t>
      </w:r>
    </w:p>
    <w:p w14:paraId="0BAC3EFB" w14:textId="77777777" w:rsidR="004C1D6F" w:rsidRDefault="00000000">
      <w:r>
        <w:t>C: डाटाबेस सॉफ्टवेर</w:t>
      </w:r>
    </w:p>
    <w:p w14:paraId="69F8C845" w14:textId="77777777" w:rsidR="004C1D6F" w:rsidRDefault="00000000">
      <w:r>
        <w:t>D: इनमे से कोई नही</w:t>
      </w:r>
    </w:p>
    <w:p w14:paraId="0827FBE7" w14:textId="77777777" w:rsidR="004C1D6F" w:rsidRDefault="00000000">
      <w:r>
        <w:t>Answer: C</w:t>
      </w:r>
    </w:p>
    <w:p w14:paraId="00F77190" w14:textId="77777777" w:rsidR="004C1D6F" w:rsidRDefault="00000000">
      <w:r>
        <w:br/>
      </w:r>
    </w:p>
    <w:p w14:paraId="2FCC4DF9" w14:textId="77777777" w:rsidR="004C1D6F" w:rsidRDefault="00000000">
      <w:r>
        <w:t>Q: रिलेशनल स्कीमा में, प्रत्येक टपल (Tuple) को फिल्ड्स में बाँटना कुहलाता है</w:t>
      </w:r>
    </w:p>
    <w:p w14:paraId="4BD806D3" w14:textId="77777777" w:rsidR="004C1D6F" w:rsidRDefault="00000000">
      <w:r>
        <w:t>A: रिलेशन्स</w:t>
      </w:r>
    </w:p>
    <w:p w14:paraId="398AA8ED" w14:textId="77777777" w:rsidR="004C1D6F" w:rsidRDefault="00000000">
      <w:r>
        <w:t>B: डोमेन्स</w:t>
      </w:r>
    </w:p>
    <w:p w14:paraId="177F6D35" w14:textId="77777777" w:rsidR="004C1D6F" w:rsidRDefault="00000000">
      <w:r>
        <w:t>C: क्वेरीज</w:t>
      </w:r>
    </w:p>
    <w:p w14:paraId="0E8D4D51" w14:textId="77777777" w:rsidR="004C1D6F" w:rsidRDefault="00000000">
      <w:r>
        <w:t>D: ये सभी</w:t>
      </w:r>
    </w:p>
    <w:p w14:paraId="5DDBE5B4" w14:textId="77777777" w:rsidR="004C1D6F" w:rsidRDefault="00000000">
      <w:r>
        <w:t>Answer: B</w:t>
      </w:r>
    </w:p>
    <w:p w14:paraId="58081CF4" w14:textId="77777777" w:rsidR="004C1D6F" w:rsidRDefault="00000000">
      <w:r>
        <w:br/>
      </w:r>
    </w:p>
    <w:p w14:paraId="4A4BB26D" w14:textId="77777777" w:rsidR="004C1D6F" w:rsidRDefault="00000000">
      <w:r>
        <w:t>Q: सूचना राजपथ किस कहते है</w:t>
      </w:r>
    </w:p>
    <w:p w14:paraId="5508EE1E" w14:textId="77777777" w:rsidR="004C1D6F" w:rsidRDefault="00000000">
      <w:r>
        <w:t>A: इ-मेल</w:t>
      </w:r>
    </w:p>
    <w:p w14:paraId="52A3CBAA" w14:textId="77777777" w:rsidR="004C1D6F" w:rsidRDefault="00000000">
      <w:r>
        <w:lastRenderedPageBreak/>
        <w:t>B: पेजर को</w:t>
      </w:r>
    </w:p>
    <w:p w14:paraId="70C91FA2" w14:textId="77777777" w:rsidR="004C1D6F" w:rsidRDefault="00000000">
      <w:r>
        <w:t>C: सेल्युलर फोन को</w:t>
      </w:r>
    </w:p>
    <w:p w14:paraId="6ECF72C0" w14:textId="77777777" w:rsidR="004C1D6F" w:rsidRDefault="00000000">
      <w:r>
        <w:t>D: इन्टरनेट को</w:t>
      </w:r>
    </w:p>
    <w:p w14:paraId="277214FB" w14:textId="77777777" w:rsidR="004C1D6F" w:rsidRDefault="00000000">
      <w:r>
        <w:t>Answer: D</w:t>
      </w:r>
    </w:p>
    <w:p w14:paraId="5E9BA3F1" w14:textId="77777777" w:rsidR="004C1D6F" w:rsidRDefault="00000000">
      <w:r>
        <w:br/>
      </w:r>
    </w:p>
    <w:p w14:paraId="13ED4EB0" w14:textId="77777777" w:rsidR="004C1D6F" w:rsidRDefault="00000000">
      <w:r>
        <w:t>Q: चार्ल्स बैबेज द्वारा डिजाइन किया गया प्रथम यांत्रिक कंप्यूटर कहलाता था ?</w:t>
      </w:r>
    </w:p>
    <w:p w14:paraId="11F06C43" w14:textId="77777777" w:rsidR="004C1D6F" w:rsidRDefault="00000000">
      <w:r>
        <w:t>A: एबेकस</w:t>
      </w:r>
    </w:p>
    <w:p w14:paraId="4F761444" w14:textId="77777777" w:rsidR="004C1D6F" w:rsidRDefault="00000000">
      <w:r>
        <w:t>B: एनालिटिकल इंजन</w:t>
      </w:r>
    </w:p>
    <w:p w14:paraId="7FF44AF1" w14:textId="77777777" w:rsidR="004C1D6F" w:rsidRDefault="00000000">
      <w:r>
        <w:t>C: केलकुलेटर</w:t>
      </w:r>
    </w:p>
    <w:p w14:paraId="59EC0260" w14:textId="77777777" w:rsidR="004C1D6F" w:rsidRDefault="00000000">
      <w:r>
        <w:t>D: प्रोसेसर</w:t>
      </w:r>
    </w:p>
    <w:p w14:paraId="4E23FC68" w14:textId="77777777" w:rsidR="004C1D6F" w:rsidRDefault="00000000">
      <w:r>
        <w:t>Answer: B</w:t>
      </w:r>
    </w:p>
    <w:p w14:paraId="55971253" w14:textId="77777777" w:rsidR="004C1D6F" w:rsidRDefault="00000000">
      <w:r>
        <w:br/>
      </w:r>
    </w:p>
    <w:p w14:paraId="1FA6CD40" w14:textId="77777777" w:rsidR="004C1D6F" w:rsidRDefault="00000000">
      <w:r>
        <w:t>Q: 1024 बाइट बराबर है</w:t>
      </w:r>
    </w:p>
    <w:p w14:paraId="5D1CD495" w14:textId="77777777" w:rsidR="004C1D6F" w:rsidRDefault="00000000">
      <w:r>
        <w:t>A: 1 KB</w:t>
      </w:r>
    </w:p>
    <w:p w14:paraId="36144B25" w14:textId="77777777" w:rsidR="004C1D6F" w:rsidRDefault="00000000">
      <w:r>
        <w:t>B: 1 MB</w:t>
      </w:r>
    </w:p>
    <w:p w14:paraId="43939D50" w14:textId="77777777" w:rsidR="004C1D6F" w:rsidRDefault="00000000">
      <w:r>
        <w:t>C: 1 GB</w:t>
      </w:r>
    </w:p>
    <w:p w14:paraId="1106DBDC" w14:textId="77777777" w:rsidR="004C1D6F" w:rsidRDefault="00000000">
      <w:r>
        <w:t>D: 1 TB</w:t>
      </w:r>
    </w:p>
    <w:p w14:paraId="4F2D3993" w14:textId="77777777" w:rsidR="004C1D6F" w:rsidRDefault="00000000">
      <w:r>
        <w:t>Answer: A</w:t>
      </w:r>
    </w:p>
    <w:p w14:paraId="15068E27" w14:textId="77777777" w:rsidR="004C1D6F" w:rsidRDefault="00000000">
      <w:r>
        <w:br/>
      </w:r>
    </w:p>
    <w:p w14:paraId="3788282A" w14:textId="77777777" w:rsidR="004C1D6F" w:rsidRDefault="00000000">
      <w:r>
        <w:t>Q: उस व्यवस्था का क्या नाम है जिसमें कई सेन्ट्रल प्रोसेसिंग यूनिट एक ही स्मृति का प्रयोग करते हैं ?</w:t>
      </w:r>
    </w:p>
    <w:p w14:paraId="7D799D5C" w14:textId="77777777" w:rsidR="004C1D6F" w:rsidRDefault="00000000">
      <w:r>
        <w:t>A: मल्टीटास्किंग</w:t>
      </w:r>
    </w:p>
    <w:p w14:paraId="3D96C4EA" w14:textId="77777777" w:rsidR="004C1D6F" w:rsidRDefault="00000000">
      <w:r>
        <w:t>B: मल्टीप्रोग्रामिंग</w:t>
      </w:r>
    </w:p>
    <w:p w14:paraId="5C0D0D76" w14:textId="77777777" w:rsidR="004C1D6F" w:rsidRDefault="00000000">
      <w:r>
        <w:t>C: कांकरेंट प्रोग्रामिंग</w:t>
      </w:r>
    </w:p>
    <w:p w14:paraId="7BCA5A81" w14:textId="77777777" w:rsidR="004C1D6F" w:rsidRDefault="00000000">
      <w:r>
        <w:lastRenderedPageBreak/>
        <w:t>D: मल्टीप्रोसेसिंग</w:t>
      </w:r>
    </w:p>
    <w:p w14:paraId="1CFF039F" w14:textId="77777777" w:rsidR="004C1D6F" w:rsidRDefault="00000000">
      <w:r>
        <w:t>Answer: D</w:t>
      </w:r>
    </w:p>
    <w:p w14:paraId="7E3AAEDE" w14:textId="77777777" w:rsidR="004C1D6F" w:rsidRDefault="00000000">
      <w:r>
        <w:br/>
      </w:r>
    </w:p>
    <w:p w14:paraId="2C537F20" w14:textId="77777777" w:rsidR="004C1D6F" w:rsidRDefault="00000000">
      <w:r>
        <w:t>Q: मेमोरी शब्द किस से सम्बन्धित है</w:t>
      </w:r>
    </w:p>
    <w:p w14:paraId="1A40A780" w14:textId="77777777" w:rsidR="004C1D6F" w:rsidRDefault="00000000">
      <w:r>
        <w:t>A: लॉजिक से</w:t>
      </w:r>
    </w:p>
    <w:p w14:paraId="3D6687CE" w14:textId="77777777" w:rsidR="004C1D6F" w:rsidRDefault="00000000">
      <w:r>
        <w:t>B: कंट्रोल से</w:t>
      </w:r>
    </w:p>
    <w:p w14:paraId="2174CD6B" w14:textId="77777777" w:rsidR="004C1D6F" w:rsidRDefault="00000000">
      <w:r>
        <w:t>C: इनपुट से</w:t>
      </w:r>
    </w:p>
    <w:p w14:paraId="18F944B6" w14:textId="77777777" w:rsidR="004C1D6F" w:rsidRDefault="00000000">
      <w:r>
        <w:t>D: स्टोरेज से</w:t>
      </w:r>
    </w:p>
    <w:p w14:paraId="2DCDAE7E" w14:textId="77777777" w:rsidR="004C1D6F" w:rsidRDefault="00000000">
      <w:r>
        <w:t>Answer: D</w:t>
      </w:r>
    </w:p>
    <w:p w14:paraId="46ABF057" w14:textId="77777777" w:rsidR="004C1D6F" w:rsidRDefault="00000000">
      <w:r>
        <w:br/>
      </w:r>
    </w:p>
    <w:p w14:paraId="4D3007E8" w14:textId="77777777" w:rsidR="004C1D6F" w:rsidRDefault="00000000">
      <w:r>
        <w:t>Q: भारत में विकसित ‘परम’ सुपर कम्प्यूटर का विकास किस संस्था ने किया है?</w:t>
      </w:r>
    </w:p>
    <w:p w14:paraId="46AC2201" w14:textId="77777777" w:rsidR="004C1D6F" w:rsidRDefault="00000000">
      <w:r>
        <w:t>A: C-DAC</w:t>
      </w:r>
    </w:p>
    <w:p w14:paraId="54A14838" w14:textId="77777777" w:rsidR="004C1D6F" w:rsidRDefault="00000000">
      <w:r>
        <w:t>B: IIT, कानपुर</w:t>
      </w:r>
    </w:p>
    <w:p w14:paraId="4A5C6D9A" w14:textId="77777777" w:rsidR="004C1D6F" w:rsidRDefault="00000000">
      <w:r>
        <w:t>C: BARC</w:t>
      </w:r>
    </w:p>
    <w:p w14:paraId="56E57DF1" w14:textId="77777777" w:rsidR="004C1D6F" w:rsidRDefault="00000000">
      <w:r>
        <w:t>D: IIT, दिल्ली</w:t>
      </w:r>
    </w:p>
    <w:p w14:paraId="3D1D6DF4" w14:textId="77777777" w:rsidR="004C1D6F" w:rsidRDefault="00000000">
      <w:r>
        <w:t>Answer: A</w:t>
      </w:r>
    </w:p>
    <w:p w14:paraId="2D0FF698" w14:textId="77777777" w:rsidR="004C1D6F" w:rsidRDefault="00000000">
      <w:r>
        <w:br/>
      </w:r>
    </w:p>
    <w:p w14:paraId="5873ED99" w14:textId="77777777" w:rsidR="004C1D6F" w:rsidRDefault="00000000">
      <w:r>
        <w:t>Q: कम्प्यूटर - 1. आंकड़ो के भण्डारण करनेवाली एक सक्षम युक्ति है 2. आंकड़ो के विशलेषण करने के लिए सक्षम है 3. पूर्ण गोपनीयता बनाए रखने में सक्षम है 4. कभी-कभी वायरस द्वारा आक्रमित होता है, नीचे दिये गए कूट में सही उत्तर का चयन कीजिए -</w:t>
      </w:r>
    </w:p>
    <w:p w14:paraId="726EF240" w14:textId="77777777" w:rsidR="004C1D6F" w:rsidRDefault="00000000">
      <w:r>
        <w:t>A: 1 और 2</w:t>
      </w:r>
    </w:p>
    <w:p w14:paraId="25508221" w14:textId="77777777" w:rsidR="004C1D6F" w:rsidRDefault="00000000">
      <w:r>
        <w:t>B: 1,2 और 3</w:t>
      </w:r>
    </w:p>
    <w:p w14:paraId="1C9CEFA7" w14:textId="77777777" w:rsidR="004C1D6F" w:rsidRDefault="00000000">
      <w:r>
        <w:t>C: 1,2 और 4</w:t>
      </w:r>
    </w:p>
    <w:p w14:paraId="4BA28DF8" w14:textId="77777777" w:rsidR="004C1D6F" w:rsidRDefault="00000000">
      <w:r>
        <w:t>D: सभी चारों</w:t>
      </w:r>
    </w:p>
    <w:p w14:paraId="362D34B1" w14:textId="77777777" w:rsidR="004C1D6F" w:rsidRDefault="00000000">
      <w:r>
        <w:lastRenderedPageBreak/>
        <w:t>Answer: D</w:t>
      </w:r>
    </w:p>
    <w:p w14:paraId="7F4B3CB8" w14:textId="77777777" w:rsidR="004C1D6F" w:rsidRDefault="00000000">
      <w:r>
        <w:br/>
      </w:r>
    </w:p>
    <w:p w14:paraId="0465578F" w14:textId="77777777" w:rsidR="004C1D6F" w:rsidRDefault="00000000">
      <w:r>
        <w:t>Q: मैग्नेटिक टेप्स, फ्लोपी डिस्क, ऑप्टिकल डिस्क, फ्लैश मैमोरी और हार्ड डिस्क किसका उदाहरण है?</w:t>
      </w:r>
    </w:p>
    <w:p w14:paraId="3EDCAE0A" w14:textId="77777777" w:rsidR="004C1D6F" w:rsidRDefault="00000000">
      <w:r>
        <w:t>A: प्राइमरी मैमोरी</w:t>
      </w:r>
    </w:p>
    <w:p w14:paraId="330D8C1A" w14:textId="77777777" w:rsidR="004C1D6F" w:rsidRDefault="00000000">
      <w:r>
        <w:t>B: फ्लैश मैमोरी</w:t>
      </w:r>
    </w:p>
    <w:p w14:paraId="29C48C73" w14:textId="77777777" w:rsidR="004C1D6F" w:rsidRDefault="00000000">
      <w:r>
        <w:t>C: कैश मैमोरी</w:t>
      </w:r>
    </w:p>
    <w:p w14:paraId="744CEACC" w14:textId="77777777" w:rsidR="004C1D6F" w:rsidRDefault="00000000">
      <w:r>
        <w:t>D: सहायक मैमोरी</w:t>
      </w:r>
    </w:p>
    <w:p w14:paraId="45D877D7" w14:textId="77777777" w:rsidR="004C1D6F" w:rsidRDefault="00000000">
      <w:r>
        <w:t>Answer: D</w:t>
      </w:r>
    </w:p>
    <w:p w14:paraId="1C7A43F5" w14:textId="77777777" w:rsidR="004C1D6F" w:rsidRDefault="00000000">
      <w:r>
        <w:br/>
      </w:r>
    </w:p>
    <w:p w14:paraId="198DC11C" w14:textId="77777777" w:rsidR="004C1D6F" w:rsidRDefault="00000000">
      <w:r>
        <w:t>Q: निम्न में से कौन सा एक शक्तिशाली प्रकार का कंप्यूटर है ?</w:t>
      </w:r>
    </w:p>
    <w:p w14:paraId="6E35FE00" w14:textId="77777777" w:rsidR="004C1D6F" w:rsidRDefault="00000000">
      <w:r>
        <w:t>A: सुपर माइक्रो</w:t>
      </w:r>
    </w:p>
    <w:p w14:paraId="285E33FF" w14:textId="77777777" w:rsidR="004C1D6F" w:rsidRDefault="00000000">
      <w:r>
        <w:t>B: सुपर कंप्यूटर</w:t>
      </w:r>
    </w:p>
    <w:p w14:paraId="40FD89FD" w14:textId="77777777" w:rsidR="004C1D6F" w:rsidRDefault="00000000">
      <w:r>
        <w:t>C: माइक्रो कंप्यूटर</w:t>
      </w:r>
    </w:p>
    <w:p w14:paraId="59A38C45" w14:textId="77777777" w:rsidR="004C1D6F" w:rsidRDefault="00000000">
      <w:r>
        <w:t>D: मिनी कंप्यूटर</w:t>
      </w:r>
    </w:p>
    <w:p w14:paraId="72491957" w14:textId="77777777" w:rsidR="004C1D6F" w:rsidRDefault="00000000">
      <w:r>
        <w:t>Answer: B</w:t>
      </w:r>
    </w:p>
    <w:p w14:paraId="795E1C7B" w14:textId="77777777" w:rsidR="004C1D6F" w:rsidRDefault="00000000">
      <w:r>
        <w:br/>
      </w:r>
    </w:p>
    <w:p w14:paraId="2A77A0E2" w14:textId="77777777" w:rsidR="004C1D6F" w:rsidRDefault="00000000">
      <w:r>
        <w:t>Q: नेट "न्यूट्रालिटी" क्या है ?</w:t>
      </w:r>
    </w:p>
    <w:p w14:paraId="4A63BDDD" w14:textId="77777777" w:rsidR="004C1D6F" w:rsidRDefault="00000000">
      <w:r>
        <w:t>A: इंटरनेट सेवा प्रदाता कंपनियों (ISP) और सरकारों को इंटरनेट में पाए जाने वाले सभी डाटा के साथ समान रुप से व्यवहार करना चाहिए</w:t>
      </w:r>
    </w:p>
    <w:p w14:paraId="6F77B73A" w14:textId="77777777" w:rsidR="004C1D6F" w:rsidRDefault="00000000">
      <w:r>
        <w:t>B: इंटरनेट में अवैध नकल को रोकना चाहिए</w:t>
      </w:r>
    </w:p>
    <w:p w14:paraId="5EBD1425" w14:textId="77777777" w:rsidR="004C1D6F" w:rsidRDefault="00000000">
      <w:r>
        <w:t>C: इंटरनेट उपभोक्ता को सामाजिक माध्यम पर संतुलित प्रतिक्रिया / टिप्पणी देना चाहिए।</w:t>
      </w:r>
    </w:p>
    <w:p w14:paraId="16BAB4D2" w14:textId="77777777" w:rsidR="004C1D6F" w:rsidRDefault="00000000">
      <w:r>
        <w:t>D: अवांछित और हानिकारक मैलवेयर और वायरस से इंटरनेट को मुक्त रखना चाहिए</w:t>
      </w:r>
    </w:p>
    <w:p w14:paraId="13B7ACEA" w14:textId="77777777" w:rsidR="004C1D6F" w:rsidRDefault="00000000">
      <w:r>
        <w:t>Answer: A</w:t>
      </w:r>
    </w:p>
    <w:p w14:paraId="08715192" w14:textId="77777777" w:rsidR="004C1D6F" w:rsidRDefault="00000000">
      <w:r>
        <w:lastRenderedPageBreak/>
        <w:br/>
      </w:r>
    </w:p>
    <w:p w14:paraId="7E53093B" w14:textId="77777777" w:rsidR="004C1D6F" w:rsidRDefault="00000000">
      <w:r>
        <w:t>Q: इन्टरनेट ब्राउजर में कोई पेज दोबारा लोड करने के लिए __________ बटन का उपयोग किया जाता है</w:t>
      </w:r>
    </w:p>
    <w:p w14:paraId="5296094E" w14:textId="77777777" w:rsidR="004C1D6F" w:rsidRDefault="00000000">
      <w:r>
        <w:t>A: रिलोड</w:t>
      </w:r>
    </w:p>
    <w:p w14:paraId="60EFCC53" w14:textId="77777777" w:rsidR="004C1D6F" w:rsidRDefault="00000000">
      <w:r>
        <w:t>B: रिफ्रेश</w:t>
      </w:r>
    </w:p>
    <w:p w14:paraId="6A7E87EE" w14:textId="77777777" w:rsidR="004C1D6F" w:rsidRDefault="00000000">
      <w:r>
        <w:t>C: रिसर्च</w:t>
      </w:r>
    </w:p>
    <w:p w14:paraId="1331B85D" w14:textId="77777777" w:rsidR="004C1D6F" w:rsidRDefault="00000000">
      <w:r>
        <w:t>D: फारवर्ड</w:t>
      </w:r>
    </w:p>
    <w:p w14:paraId="757A87C5" w14:textId="77777777" w:rsidR="004C1D6F" w:rsidRDefault="00000000">
      <w:r>
        <w:t>Answer: B</w:t>
      </w:r>
    </w:p>
    <w:p w14:paraId="78B79569" w14:textId="77777777" w:rsidR="004C1D6F" w:rsidRDefault="00000000">
      <w:r>
        <w:br/>
      </w:r>
    </w:p>
    <w:p w14:paraId="35EBDF4C" w14:textId="77777777" w:rsidR="004C1D6F" w:rsidRDefault="00000000">
      <w:r>
        <w:t>Q: निम्‍नलिखित में से स्‍टोरेज का सबसे बड़ा यूनिट कौन – सा हैं।</w:t>
      </w:r>
    </w:p>
    <w:p w14:paraId="34E22DB8" w14:textId="77777777" w:rsidR="004C1D6F" w:rsidRDefault="00000000">
      <w:r>
        <w:t>A: GB</w:t>
      </w:r>
    </w:p>
    <w:p w14:paraId="6400ADC7" w14:textId="77777777" w:rsidR="004C1D6F" w:rsidRDefault="00000000">
      <w:r>
        <w:t>B: KB</w:t>
      </w:r>
    </w:p>
    <w:p w14:paraId="0917A581" w14:textId="77777777" w:rsidR="004C1D6F" w:rsidRDefault="00000000">
      <w:r>
        <w:t>C: MB</w:t>
      </w:r>
    </w:p>
    <w:p w14:paraId="6B350327" w14:textId="77777777" w:rsidR="004C1D6F" w:rsidRDefault="00000000">
      <w:r>
        <w:t>D: TB</w:t>
      </w:r>
    </w:p>
    <w:p w14:paraId="6BC6DF55" w14:textId="77777777" w:rsidR="004C1D6F" w:rsidRDefault="00000000">
      <w:r>
        <w:t>Answer: D</w:t>
      </w:r>
    </w:p>
    <w:p w14:paraId="4772BCEF" w14:textId="77777777" w:rsidR="004C1D6F" w:rsidRDefault="00000000">
      <w:r>
        <w:br/>
      </w:r>
    </w:p>
    <w:p w14:paraId="17C6FCCF" w14:textId="77777777" w:rsidR="004C1D6F" w:rsidRDefault="00000000">
      <w:r>
        <w:t>Q: संस्थाओं के भीतर आंतरिक संप्रेषण __________ के माध्यम से किया जाता है।</w:t>
      </w:r>
    </w:p>
    <w:p w14:paraId="47DD5ED3" w14:textId="77777777" w:rsidR="004C1D6F" w:rsidRDefault="00000000">
      <w:r>
        <w:t>A: WAN</w:t>
      </w:r>
    </w:p>
    <w:p w14:paraId="128BA563" w14:textId="77777777" w:rsidR="004C1D6F" w:rsidRDefault="00000000">
      <w:r>
        <w:t>B: LAN</w:t>
      </w:r>
    </w:p>
    <w:p w14:paraId="12548D8D" w14:textId="77777777" w:rsidR="004C1D6F" w:rsidRDefault="00000000">
      <w:r>
        <w:t>C: MMS</w:t>
      </w:r>
    </w:p>
    <w:p w14:paraId="50C711BE" w14:textId="77777777" w:rsidR="004C1D6F" w:rsidRDefault="00000000">
      <w:r>
        <w:t>D: EBB</w:t>
      </w:r>
    </w:p>
    <w:p w14:paraId="000096B8" w14:textId="77777777" w:rsidR="004C1D6F" w:rsidRDefault="00000000">
      <w:r>
        <w:t>Answer: B</w:t>
      </w:r>
    </w:p>
    <w:p w14:paraId="31A2CB84" w14:textId="77777777" w:rsidR="004C1D6F" w:rsidRDefault="00000000">
      <w:r>
        <w:br/>
      </w:r>
    </w:p>
    <w:p w14:paraId="4D66430C" w14:textId="77777777" w:rsidR="004C1D6F" w:rsidRDefault="00000000">
      <w:r>
        <w:t>Q: इनमें से कौन कम्प्यूटर भाषा नहीं है?</w:t>
      </w:r>
    </w:p>
    <w:p w14:paraId="6726FE8C" w14:textId="77777777" w:rsidR="004C1D6F" w:rsidRDefault="00000000">
      <w:r>
        <w:lastRenderedPageBreak/>
        <w:t>A: इन्टरमीडिएट लेवल भाषा</w:t>
      </w:r>
    </w:p>
    <w:p w14:paraId="5E001CDF" w14:textId="77777777" w:rsidR="004C1D6F" w:rsidRDefault="00000000">
      <w:r>
        <w:t>B: लो लेवल भाषा</w:t>
      </w:r>
    </w:p>
    <w:p w14:paraId="456072F3" w14:textId="77777777" w:rsidR="004C1D6F" w:rsidRDefault="00000000">
      <w:r>
        <w:t>C: हाई लेवल भाषा</w:t>
      </w:r>
    </w:p>
    <w:p w14:paraId="2026A940" w14:textId="77777777" w:rsidR="004C1D6F" w:rsidRDefault="00000000">
      <w:r>
        <w:t>D: इनमें से कोई नहीं</w:t>
      </w:r>
    </w:p>
    <w:p w14:paraId="0637AEFB" w14:textId="77777777" w:rsidR="004C1D6F" w:rsidRDefault="00000000">
      <w:r>
        <w:t>Answer: A</w:t>
      </w:r>
    </w:p>
    <w:p w14:paraId="2140858A" w14:textId="77777777" w:rsidR="004C1D6F" w:rsidRDefault="00000000">
      <w:r>
        <w:br/>
      </w:r>
    </w:p>
    <w:p w14:paraId="434FB502" w14:textId="77777777" w:rsidR="004C1D6F" w:rsidRDefault="00000000">
      <w:r>
        <w:t>Q: कम्प्यूटर प्रिंटर किस प्रकार का डिवाइस है</w:t>
      </w:r>
    </w:p>
    <w:p w14:paraId="63DFD834" w14:textId="77777777" w:rsidR="004C1D6F" w:rsidRDefault="00000000">
      <w:r>
        <w:t>A: इनपुट</w:t>
      </w:r>
    </w:p>
    <w:p w14:paraId="1D7631DD" w14:textId="77777777" w:rsidR="004C1D6F" w:rsidRDefault="00000000">
      <w:r>
        <w:t>B: आउटपुट</w:t>
      </w:r>
    </w:p>
    <w:p w14:paraId="5A639F22" w14:textId="77777777" w:rsidR="004C1D6F" w:rsidRDefault="00000000">
      <w:r>
        <w:t>C: सॉफ्टवेयर</w:t>
      </w:r>
    </w:p>
    <w:p w14:paraId="3ADCCFDE" w14:textId="77777777" w:rsidR="004C1D6F" w:rsidRDefault="00000000">
      <w:r>
        <w:t>D: स्टोरेज</w:t>
      </w:r>
    </w:p>
    <w:p w14:paraId="441F3C6F" w14:textId="77777777" w:rsidR="004C1D6F" w:rsidRDefault="00000000">
      <w:r>
        <w:t>Answer: B</w:t>
      </w:r>
    </w:p>
    <w:p w14:paraId="7D5E3E6B" w14:textId="77777777" w:rsidR="004C1D6F" w:rsidRDefault="00000000">
      <w:r>
        <w:br/>
      </w:r>
    </w:p>
    <w:p w14:paraId="238D95BE" w14:textId="77777777" w:rsidR="004C1D6F" w:rsidRDefault="00000000">
      <w:r>
        <w:t>Q: निम्नलिखित में से कौन सा विकल्प कम्प्यूटर में सेकेंडरी स्टोरेज डिवाइस होता है</w:t>
      </w:r>
    </w:p>
    <w:p w14:paraId="09B67211" w14:textId="77777777" w:rsidR="004C1D6F" w:rsidRDefault="00000000">
      <w:r>
        <w:t>A: RAM</w:t>
      </w:r>
    </w:p>
    <w:p w14:paraId="3742BA10" w14:textId="77777777" w:rsidR="004C1D6F" w:rsidRDefault="00000000">
      <w:r>
        <w:t>B: ROM</w:t>
      </w:r>
    </w:p>
    <w:p w14:paraId="15E8C105" w14:textId="77777777" w:rsidR="004C1D6F" w:rsidRDefault="00000000">
      <w:r>
        <w:t>C: हार्ड डिस्क</w:t>
      </w:r>
    </w:p>
    <w:p w14:paraId="1D41A20D" w14:textId="77777777" w:rsidR="004C1D6F" w:rsidRDefault="00000000">
      <w:r>
        <w:t>D: केशे (Cache)</w:t>
      </w:r>
    </w:p>
    <w:p w14:paraId="79F2A044" w14:textId="77777777" w:rsidR="004C1D6F" w:rsidRDefault="00000000">
      <w:r>
        <w:t>Answer: C</w:t>
      </w:r>
    </w:p>
    <w:p w14:paraId="6BFB3ED8" w14:textId="77777777" w:rsidR="004C1D6F" w:rsidRDefault="00000000">
      <w:r>
        <w:br/>
      </w:r>
    </w:p>
    <w:p w14:paraId="20A6E546" w14:textId="77777777" w:rsidR="004C1D6F" w:rsidRDefault="00000000">
      <w:r>
        <w:t>Q: माइक्रोसॉफ्ट वर्ड में, __________ वर्तमान प्रलेख के बारे में जानकारी प्रदान करता है।</w:t>
      </w:r>
    </w:p>
    <w:p w14:paraId="3DB66B32" w14:textId="77777777" w:rsidR="004C1D6F" w:rsidRDefault="00000000">
      <w:r>
        <w:t>A: ड्राइंग टूलबार</w:t>
      </w:r>
    </w:p>
    <w:p w14:paraId="1A3B42EB" w14:textId="77777777" w:rsidR="004C1D6F" w:rsidRDefault="00000000">
      <w:r>
        <w:t>B: व्यू बटन</w:t>
      </w:r>
    </w:p>
    <w:p w14:paraId="6E82FE78" w14:textId="77777777" w:rsidR="004C1D6F" w:rsidRDefault="00000000">
      <w:r>
        <w:lastRenderedPageBreak/>
        <w:t>C: स्टेटस बार</w:t>
      </w:r>
    </w:p>
    <w:p w14:paraId="32693E47" w14:textId="77777777" w:rsidR="004C1D6F" w:rsidRDefault="00000000">
      <w:r>
        <w:t>D: टैब स्टॉप</w:t>
      </w:r>
    </w:p>
    <w:p w14:paraId="0A86E6DD" w14:textId="77777777" w:rsidR="004C1D6F" w:rsidRDefault="00000000">
      <w:r>
        <w:t>Answer: C</w:t>
      </w:r>
    </w:p>
    <w:p w14:paraId="7453612F" w14:textId="77777777" w:rsidR="004C1D6F" w:rsidRDefault="00000000">
      <w:r>
        <w:br/>
      </w:r>
    </w:p>
    <w:p w14:paraId="3DC42B0E" w14:textId="77777777" w:rsidR="004C1D6F" w:rsidRDefault="00000000">
      <w:r>
        <w:t>Q: निम्न में से कौन निर्गम उपकरण नही है</w:t>
      </w:r>
    </w:p>
    <w:p w14:paraId="29B48FFA" w14:textId="77777777" w:rsidR="004C1D6F" w:rsidRDefault="00000000">
      <w:r>
        <w:t>A: इंजेक्ट मुद्रक</w:t>
      </w:r>
    </w:p>
    <w:p w14:paraId="0F044623" w14:textId="77777777" w:rsidR="004C1D6F" w:rsidRDefault="00000000">
      <w:r>
        <w:t>B: प्लोटर</w:t>
      </w:r>
    </w:p>
    <w:p w14:paraId="320357CD" w14:textId="77777777" w:rsidR="004C1D6F" w:rsidRDefault="00000000">
      <w:r>
        <w:t>C: प्रकाशित लक्ष्ण अभिज्ञता</w:t>
      </w:r>
    </w:p>
    <w:p w14:paraId="454C17F5" w14:textId="77777777" w:rsidR="004C1D6F" w:rsidRDefault="00000000">
      <w:r>
        <w:t>D: स्पीकर</w:t>
      </w:r>
    </w:p>
    <w:p w14:paraId="133FEC98" w14:textId="77777777" w:rsidR="004C1D6F" w:rsidRDefault="00000000">
      <w:r>
        <w:t>Answer: C</w:t>
      </w:r>
    </w:p>
    <w:p w14:paraId="16644DDA" w14:textId="77777777" w:rsidR="004C1D6F" w:rsidRDefault="00000000">
      <w:r>
        <w:br/>
      </w:r>
    </w:p>
    <w:p w14:paraId="210B5460" w14:textId="77777777" w:rsidR="004C1D6F" w:rsidRDefault="00000000">
      <w:r>
        <w:t>Q: एम.एस.-ऑफिस निम्न द्वारा विकसित किया गया था :</w:t>
      </w:r>
    </w:p>
    <w:p w14:paraId="4AB0B8D9" w14:textId="77777777" w:rsidR="004C1D6F" w:rsidRDefault="00000000">
      <w:r>
        <w:t>A: नॉवेल</w:t>
      </w:r>
    </w:p>
    <w:p w14:paraId="78B02BBA" w14:textId="77777777" w:rsidR="004C1D6F" w:rsidRDefault="00000000">
      <w:r>
        <w:t>B: कोरल</w:t>
      </w:r>
    </w:p>
    <w:p w14:paraId="198A890A" w14:textId="77777777" w:rsidR="004C1D6F" w:rsidRDefault="00000000">
      <w:r>
        <w:t>C: लाटस</w:t>
      </w:r>
    </w:p>
    <w:p w14:paraId="72B811E2" w14:textId="77777777" w:rsidR="004C1D6F" w:rsidRDefault="00000000">
      <w:r>
        <w:t>D: माइक्रोसॉफ्ट</w:t>
      </w:r>
    </w:p>
    <w:p w14:paraId="1A92EF5C" w14:textId="77777777" w:rsidR="004C1D6F" w:rsidRDefault="00000000">
      <w:r>
        <w:t>Answer: D</w:t>
      </w:r>
    </w:p>
    <w:p w14:paraId="11F55166" w14:textId="77777777" w:rsidR="004C1D6F" w:rsidRDefault="00000000">
      <w:r>
        <w:br/>
      </w:r>
    </w:p>
    <w:p w14:paraId="0B4079A5" w14:textId="77777777" w:rsidR="004C1D6F" w:rsidRDefault="00000000">
      <w:r>
        <w:t>Q: SMPS का पूर्ण रूप बताएँ:</w:t>
      </w:r>
    </w:p>
    <w:p w14:paraId="43875C46" w14:textId="77777777" w:rsidR="004C1D6F" w:rsidRDefault="00000000">
      <w:r>
        <w:t>A: सिम्पल मोड पावर सप्लाई</w:t>
      </w:r>
    </w:p>
    <w:p w14:paraId="3AEBBF26" w14:textId="77777777" w:rsidR="004C1D6F" w:rsidRDefault="00000000">
      <w:r>
        <w:t>B: स्विच्ड मोड पावर सप्लाई</w:t>
      </w:r>
    </w:p>
    <w:p w14:paraId="0110E6DB" w14:textId="77777777" w:rsidR="004C1D6F" w:rsidRDefault="00000000">
      <w:r>
        <w:t>C: सिम्पल मल्टिपल पावर सप्लाई</w:t>
      </w:r>
    </w:p>
    <w:p w14:paraId="00750F11" w14:textId="77777777" w:rsidR="004C1D6F" w:rsidRDefault="00000000">
      <w:r>
        <w:t>D: स्विच्ड मल्टिपल पावर सप्लाई</w:t>
      </w:r>
    </w:p>
    <w:p w14:paraId="25CFB8CC" w14:textId="77777777" w:rsidR="004C1D6F" w:rsidRDefault="00000000">
      <w:r>
        <w:lastRenderedPageBreak/>
        <w:t>Answer: B</w:t>
      </w:r>
    </w:p>
    <w:p w14:paraId="2CF1433C" w14:textId="77777777" w:rsidR="004C1D6F" w:rsidRDefault="00000000">
      <w:r>
        <w:br/>
      </w:r>
    </w:p>
    <w:p w14:paraId="3EAD2D2D" w14:textId="77777777" w:rsidR="004C1D6F" w:rsidRDefault="00000000">
      <w:r>
        <w:t>Q: वर्ड डॉक्यूमेंट में किसी वाक्य के लिए फॉन्ट चुनने के लिए :</w:t>
      </w:r>
    </w:p>
    <w:p w14:paraId="14AAE769" w14:textId="77777777" w:rsidR="004C1D6F" w:rsidRDefault="00000000">
      <w:r>
        <w:t>A: फॉर्मेट मेन्यु में फॉन्ट चयन करें</w:t>
      </w:r>
    </w:p>
    <w:p w14:paraId="7B7C7105" w14:textId="77777777" w:rsidR="004C1D6F" w:rsidRDefault="00000000">
      <w:r>
        <w:t>B: एडिट मेन्यु में फॉन्ट चयन करें</w:t>
      </w:r>
    </w:p>
    <w:p w14:paraId="7008D0C3" w14:textId="77777777" w:rsidR="004C1D6F" w:rsidRDefault="00000000">
      <w:r>
        <w:t>C: टूल्स मेन्यु में फॉन्ट चयन करें</w:t>
      </w:r>
    </w:p>
    <w:p w14:paraId="1D3DC419" w14:textId="77777777" w:rsidR="004C1D6F" w:rsidRDefault="00000000">
      <w:r>
        <w:t>D: वीव मेन्यु में फॉन्ट चयन करें</w:t>
      </w:r>
    </w:p>
    <w:p w14:paraId="6598C547" w14:textId="77777777" w:rsidR="004C1D6F" w:rsidRDefault="00000000">
      <w:r>
        <w:t>Answer: A</w:t>
      </w:r>
    </w:p>
    <w:p w14:paraId="30D51899" w14:textId="77777777" w:rsidR="004C1D6F" w:rsidRDefault="00000000">
      <w:r>
        <w:br/>
      </w:r>
    </w:p>
    <w:p w14:paraId="7A1D7D52" w14:textId="77777777" w:rsidR="004C1D6F" w:rsidRDefault="00000000">
      <w:r>
        <w:t>Q: इनमें से कौन कंप्यूटर हार्डवेयर के रूप में वर्गीकृत नहीं है?</w:t>
      </w:r>
    </w:p>
    <w:p w14:paraId="585DA787" w14:textId="77777777" w:rsidR="004C1D6F" w:rsidRDefault="00000000">
      <w:r>
        <w:t>A: माउस</w:t>
      </w:r>
    </w:p>
    <w:p w14:paraId="1BF0BFE2" w14:textId="77777777" w:rsidR="004C1D6F" w:rsidRDefault="00000000">
      <w:r>
        <w:t>B: मॉनीटर</w:t>
      </w:r>
    </w:p>
    <w:p w14:paraId="7DFE12C5" w14:textId="77777777" w:rsidR="004C1D6F" w:rsidRDefault="00000000">
      <w:r>
        <w:t>C: हार्ड डिस्क</w:t>
      </w:r>
    </w:p>
    <w:p w14:paraId="17230F52" w14:textId="77777777" w:rsidR="004C1D6F" w:rsidRDefault="00000000">
      <w:r>
        <w:t>D: डीबीएमएस</w:t>
      </w:r>
    </w:p>
    <w:p w14:paraId="370F8B17" w14:textId="77777777" w:rsidR="004C1D6F" w:rsidRDefault="00000000">
      <w:r>
        <w:t>Answer: D</w:t>
      </w:r>
    </w:p>
    <w:p w14:paraId="6A57C413" w14:textId="77777777" w:rsidR="004C1D6F" w:rsidRDefault="00000000">
      <w:r>
        <w:br/>
      </w:r>
    </w:p>
    <w:p w14:paraId="4409FB1F" w14:textId="77777777" w:rsidR="004C1D6F" w:rsidRDefault="00000000">
      <w:r>
        <w:t>Q: गेगा बाइट बराबर होता है-</w:t>
      </w:r>
    </w:p>
    <w:p w14:paraId="4DF3B585" w14:textId="77777777" w:rsidR="004C1D6F" w:rsidRDefault="00000000">
      <w:r>
        <w:t>A: 232 किलो बाईट</w:t>
      </w:r>
    </w:p>
    <w:p w14:paraId="19878051" w14:textId="77777777" w:rsidR="004C1D6F" w:rsidRDefault="00000000">
      <w:r>
        <w:t>B: 220 किलो बाईट</w:t>
      </w:r>
    </w:p>
    <w:p w14:paraId="7E526476" w14:textId="77777777" w:rsidR="004C1D6F" w:rsidRDefault="00000000">
      <w:r>
        <w:t>C: 216 मेगा बाईट</w:t>
      </w:r>
    </w:p>
    <w:p w14:paraId="39E4F62F" w14:textId="77777777" w:rsidR="004C1D6F" w:rsidRDefault="00000000">
      <w:r>
        <w:t>D: 220 मेगा बाईट</w:t>
      </w:r>
    </w:p>
    <w:p w14:paraId="1FC53188" w14:textId="77777777" w:rsidR="004C1D6F" w:rsidRDefault="00000000">
      <w:r>
        <w:t>Answer: B</w:t>
      </w:r>
    </w:p>
    <w:p w14:paraId="6B09FAAE" w14:textId="77777777" w:rsidR="004C1D6F" w:rsidRDefault="00000000">
      <w:r>
        <w:lastRenderedPageBreak/>
        <w:br/>
      </w:r>
    </w:p>
    <w:p w14:paraId="78E2E1F7" w14:textId="77777777" w:rsidR="004C1D6F" w:rsidRDefault="00000000">
      <w:r>
        <w:t>Q: यूनिक्स ऑपरेटिंग सिस्टम को वर्ष 1970 के दशक में __________ द्वारा विकसित किया गया था।</w:t>
      </w:r>
    </w:p>
    <w:p w14:paraId="3303AB34" w14:textId="77777777" w:rsidR="004C1D6F" w:rsidRDefault="00000000">
      <w:r>
        <w:t>A: मोटो लैब्स</w:t>
      </w:r>
    </w:p>
    <w:p w14:paraId="2ECBC814" w14:textId="77777777" w:rsidR="004C1D6F" w:rsidRDefault="00000000">
      <w:r>
        <w:t>B: माइक्रोसॉफ्ट लैब्स</w:t>
      </w:r>
    </w:p>
    <w:p w14:paraId="5AC7671A" w14:textId="77777777" w:rsidR="004C1D6F" w:rsidRDefault="00000000">
      <w:r>
        <w:t>C: आयबीएम लैब्स</w:t>
      </w:r>
    </w:p>
    <w:p w14:paraId="2ECB475C" w14:textId="77777777" w:rsidR="004C1D6F" w:rsidRDefault="00000000">
      <w:r>
        <w:t>D: बेल लैब्स</w:t>
      </w:r>
    </w:p>
    <w:p w14:paraId="477D5203" w14:textId="77777777" w:rsidR="004C1D6F" w:rsidRDefault="00000000">
      <w:r>
        <w:t>Answer: D</w:t>
      </w:r>
    </w:p>
    <w:p w14:paraId="2DC022C5" w14:textId="77777777" w:rsidR="004C1D6F" w:rsidRDefault="00000000">
      <w:r>
        <w:br/>
      </w:r>
    </w:p>
    <w:p w14:paraId="3F02A5B3" w14:textId="77777777" w:rsidR="004C1D6F" w:rsidRDefault="00000000">
      <w:r>
        <w:t>Q: निम्नलिखित में से कौन-सा एक मुक्त स्रोत वर्ड प्रोसेसर है ?</w:t>
      </w:r>
    </w:p>
    <w:p w14:paraId="639B9E77" w14:textId="77777777" w:rsidR="004C1D6F" w:rsidRDefault="00000000">
      <w:r>
        <w:t>A: एम एस वर्ड</w:t>
      </w:r>
    </w:p>
    <w:p w14:paraId="641B1E49" w14:textId="77777777" w:rsidR="004C1D6F" w:rsidRDefault="00000000">
      <w:r>
        <w:t>B: वर्डपरफेक्ट ऑफिस</w:t>
      </w:r>
    </w:p>
    <w:p w14:paraId="7F65B54D" w14:textId="77777777" w:rsidR="004C1D6F" w:rsidRDefault="00000000">
      <w:r>
        <w:t>C: केराइट</w:t>
      </w:r>
    </w:p>
    <w:p w14:paraId="7BE9428E" w14:textId="77777777" w:rsidR="004C1D6F" w:rsidRDefault="00000000">
      <w:r>
        <w:t>D: एम एस एक्सेल</w:t>
      </w:r>
    </w:p>
    <w:p w14:paraId="3EAB3DE4" w14:textId="77777777" w:rsidR="004C1D6F" w:rsidRDefault="00000000">
      <w:r>
        <w:t>Answer: B</w:t>
      </w:r>
    </w:p>
    <w:p w14:paraId="4A723ADB" w14:textId="77777777" w:rsidR="004C1D6F" w:rsidRDefault="00000000">
      <w:r>
        <w:br/>
      </w:r>
    </w:p>
    <w:p w14:paraId="1B48B409" w14:textId="77777777" w:rsidR="004C1D6F" w:rsidRDefault="00000000">
      <w:r>
        <w:t>Q: इंटरनेट पर कोई उत्पाद खरीदने या बेचने में सहायक तकनीक या सेवा इनमें से क्या कहलाती है:</w:t>
      </w:r>
    </w:p>
    <w:p w14:paraId="4F2F73E4" w14:textId="77777777" w:rsidR="004C1D6F" w:rsidRDefault="00000000">
      <w:r>
        <w:t>A: प्वाइंट ऑफ सेल</w:t>
      </w:r>
    </w:p>
    <w:p w14:paraId="6A7DDBA0" w14:textId="77777777" w:rsidR="004C1D6F" w:rsidRDefault="00000000">
      <w:r>
        <w:t>B: ई-बैकिंग</w:t>
      </w:r>
    </w:p>
    <w:p w14:paraId="795F753E" w14:textId="77777777" w:rsidR="004C1D6F" w:rsidRDefault="00000000">
      <w:r>
        <w:t>C: ई-कॉमर्स</w:t>
      </w:r>
    </w:p>
    <w:p w14:paraId="5E21CFD8" w14:textId="77777777" w:rsidR="004C1D6F" w:rsidRDefault="00000000">
      <w:r>
        <w:t>D: क्लाउड सर्विस</w:t>
      </w:r>
    </w:p>
    <w:p w14:paraId="522F8947" w14:textId="77777777" w:rsidR="004C1D6F" w:rsidRDefault="00000000">
      <w:r>
        <w:t>Answer: C</w:t>
      </w:r>
    </w:p>
    <w:p w14:paraId="04B253A5" w14:textId="77777777" w:rsidR="004C1D6F" w:rsidRDefault="00000000">
      <w:r>
        <w:br/>
      </w:r>
    </w:p>
    <w:p w14:paraId="483F952B" w14:textId="77777777" w:rsidR="004C1D6F" w:rsidRDefault="00000000">
      <w:r>
        <w:lastRenderedPageBreak/>
        <w:t>Q: पेंटियम’ शब्द संबंधित है?</w:t>
      </w:r>
    </w:p>
    <w:p w14:paraId="4A4A5D40" w14:textId="77777777" w:rsidR="004C1D6F" w:rsidRDefault="00000000">
      <w:r>
        <w:t>A: डीवीडी</w:t>
      </w:r>
    </w:p>
    <w:p w14:paraId="21E836CB" w14:textId="77777777" w:rsidR="004C1D6F" w:rsidRDefault="00000000">
      <w:r>
        <w:t>B: हार्ड डिस्क</w:t>
      </w:r>
    </w:p>
    <w:p w14:paraId="648ADBB7" w14:textId="77777777" w:rsidR="004C1D6F" w:rsidRDefault="00000000">
      <w:r>
        <w:t>C: माइक्रो प्रोसेसर</w:t>
      </w:r>
    </w:p>
    <w:p w14:paraId="3E1BF0BE" w14:textId="77777777" w:rsidR="004C1D6F" w:rsidRDefault="00000000">
      <w:r>
        <w:t>D: माउस</w:t>
      </w:r>
    </w:p>
    <w:p w14:paraId="50EF8D20" w14:textId="77777777" w:rsidR="004C1D6F" w:rsidRDefault="00000000">
      <w:r>
        <w:t>Answer: C</w:t>
      </w:r>
    </w:p>
    <w:p w14:paraId="1105F83E" w14:textId="77777777" w:rsidR="004C1D6F" w:rsidRDefault="00000000">
      <w:r>
        <w:br/>
      </w:r>
    </w:p>
    <w:p w14:paraId="2D11206A" w14:textId="77777777" w:rsidR="004C1D6F" w:rsidRDefault="00000000">
      <w:r>
        <w:t>Q: 'सी’ भाषा का जनक कौन है ?</w:t>
      </w:r>
    </w:p>
    <w:p w14:paraId="05155DB3" w14:textId="77777777" w:rsidR="004C1D6F" w:rsidRDefault="00000000">
      <w:r>
        <w:t>A: बर्जन स्ट्राउटस्टुप</w:t>
      </w:r>
    </w:p>
    <w:p w14:paraId="1FB851AE" w14:textId="77777777" w:rsidR="004C1D6F" w:rsidRDefault="00000000">
      <w:r>
        <w:t>B: जेम्स ए गोस्लिंग</w:t>
      </w:r>
    </w:p>
    <w:p w14:paraId="7D2235C8" w14:textId="77777777" w:rsidR="004C1D6F" w:rsidRDefault="00000000">
      <w:r>
        <w:t>C: डेनिस रिची</w:t>
      </w:r>
    </w:p>
    <w:p w14:paraId="247634FE" w14:textId="77777777" w:rsidR="004C1D6F" w:rsidRDefault="00000000">
      <w:r>
        <w:t>D: डॉ० ई० एफ० कोड</w:t>
      </w:r>
    </w:p>
    <w:p w14:paraId="65DBA726" w14:textId="77777777" w:rsidR="004C1D6F" w:rsidRDefault="00000000">
      <w:r>
        <w:t>Answer: C</w:t>
      </w:r>
    </w:p>
    <w:p w14:paraId="36A84375" w14:textId="77777777" w:rsidR="004C1D6F" w:rsidRDefault="00000000">
      <w:r>
        <w:br/>
      </w:r>
    </w:p>
    <w:p w14:paraId="7030B37F" w14:textId="77777777" w:rsidR="004C1D6F" w:rsidRDefault="00000000">
      <w:r>
        <w:t>Q: निम्न में से Windows 7 का System icon नहीं है?</w:t>
      </w:r>
    </w:p>
    <w:p w14:paraId="176300BB" w14:textId="77777777" w:rsidR="004C1D6F" w:rsidRDefault="00000000">
      <w:r>
        <w:t>A: Recycle Bin</w:t>
      </w:r>
    </w:p>
    <w:p w14:paraId="4C1FC77F" w14:textId="77777777" w:rsidR="004C1D6F" w:rsidRDefault="00000000">
      <w:r>
        <w:t>B: Computer</w:t>
      </w:r>
    </w:p>
    <w:p w14:paraId="7A352A80" w14:textId="77777777" w:rsidR="004C1D6F" w:rsidRDefault="00000000">
      <w:r>
        <w:t>C: MS Word</w:t>
      </w:r>
    </w:p>
    <w:p w14:paraId="64AC68C2" w14:textId="77777777" w:rsidR="004C1D6F" w:rsidRDefault="00000000">
      <w:r>
        <w:t>D: Network</w:t>
      </w:r>
    </w:p>
    <w:p w14:paraId="453BC8D9" w14:textId="77777777" w:rsidR="004C1D6F" w:rsidRDefault="00000000">
      <w:r>
        <w:t>Answer: C</w:t>
      </w:r>
    </w:p>
    <w:p w14:paraId="2194F5AA" w14:textId="77777777" w:rsidR="004C1D6F" w:rsidRDefault="00000000">
      <w:r>
        <w:br/>
      </w:r>
    </w:p>
    <w:p w14:paraId="6AA14383" w14:textId="77777777" w:rsidR="004C1D6F" w:rsidRDefault="00000000">
      <w:r>
        <w:t>Q: एक बिट डाटा के संग्रह के लिए किस सर्किट का प्रयोग होता है ?</w:t>
      </w:r>
    </w:p>
    <w:p w14:paraId="47A7E0BD" w14:textId="77777777" w:rsidR="004C1D6F" w:rsidRDefault="00000000">
      <w:r>
        <w:t>A: रजिस्‍टर</w:t>
      </w:r>
    </w:p>
    <w:p w14:paraId="0E659EEF" w14:textId="77777777" w:rsidR="004C1D6F" w:rsidRDefault="00000000">
      <w:r>
        <w:lastRenderedPageBreak/>
        <w:t>B: फ्लिप फ्लॉप</w:t>
      </w:r>
    </w:p>
    <w:p w14:paraId="6B8EFC5B" w14:textId="77777777" w:rsidR="004C1D6F" w:rsidRDefault="00000000">
      <w:r>
        <w:t>C: वेक्‍टर</w:t>
      </w:r>
    </w:p>
    <w:p w14:paraId="67741E7A" w14:textId="77777777" w:rsidR="004C1D6F" w:rsidRDefault="00000000">
      <w:r>
        <w:t>D: एनकोडर</w:t>
      </w:r>
    </w:p>
    <w:p w14:paraId="6CC20C0E" w14:textId="77777777" w:rsidR="004C1D6F" w:rsidRDefault="00000000">
      <w:r>
        <w:t>Answer: B</w:t>
      </w:r>
    </w:p>
    <w:p w14:paraId="6B5557D7" w14:textId="77777777" w:rsidR="004C1D6F" w:rsidRDefault="00000000">
      <w:r>
        <w:br/>
      </w:r>
    </w:p>
    <w:p w14:paraId="4417BC88" w14:textId="77777777" w:rsidR="004C1D6F" w:rsidRDefault="00000000">
      <w:r>
        <w:t>Q: C++ प्रोग्राम में, वर्ग के सदस्य डिफ़ॉल्ट रूप में __________ होते हैं।</w:t>
      </w:r>
    </w:p>
    <w:p w14:paraId="5DA876C2" w14:textId="77777777" w:rsidR="004C1D6F" w:rsidRDefault="00000000">
      <w:r>
        <w:t>A: सार्वजनिक</w:t>
      </w:r>
    </w:p>
    <w:p w14:paraId="22E0EA03" w14:textId="77777777" w:rsidR="004C1D6F" w:rsidRDefault="00000000">
      <w:r>
        <w:t>B: निजी</w:t>
      </w:r>
    </w:p>
    <w:p w14:paraId="297E4065" w14:textId="77777777" w:rsidR="004C1D6F" w:rsidRDefault="00000000">
      <w:r>
        <w:t>C: संरक्षित</w:t>
      </w:r>
    </w:p>
    <w:p w14:paraId="6B792B38" w14:textId="77777777" w:rsidR="004C1D6F" w:rsidRDefault="00000000">
      <w:r>
        <w:t>D: कोई नहीं</w:t>
      </w:r>
    </w:p>
    <w:p w14:paraId="227BFCF4" w14:textId="77777777" w:rsidR="004C1D6F" w:rsidRDefault="00000000">
      <w:r>
        <w:t>Answer: B</w:t>
      </w:r>
    </w:p>
    <w:p w14:paraId="09A3EEFE" w14:textId="77777777" w:rsidR="004C1D6F" w:rsidRDefault="00000000">
      <w:r>
        <w:br/>
      </w:r>
    </w:p>
    <w:p w14:paraId="71142B49" w14:textId="77777777" w:rsidR="004C1D6F" w:rsidRDefault="00000000">
      <w:r>
        <w:t>Q: निम्न में से एम. एस. पावर प्वाइंट किस श्रेणी में आएगा ?</w:t>
      </w:r>
    </w:p>
    <w:p w14:paraId="2DCD8562" w14:textId="77777777" w:rsidR="004C1D6F" w:rsidRDefault="00000000">
      <w:r>
        <w:t>A: डाटाबेस</w:t>
      </w:r>
    </w:p>
    <w:p w14:paraId="4082CFCD" w14:textId="77777777" w:rsidR="004C1D6F" w:rsidRDefault="00000000">
      <w:r>
        <w:t>B: प्रजेन्टेशन सॉफ्टवेयर</w:t>
      </w:r>
    </w:p>
    <w:p w14:paraId="756AC515" w14:textId="77777777" w:rsidR="004C1D6F" w:rsidRDefault="00000000">
      <w:r>
        <w:t>C: वर्ड प्रोसेसर</w:t>
      </w:r>
    </w:p>
    <w:p w14:paraId="1C17C020" w14:textId="77777777" w:rsidR="004C1D6F" w:rsidRDefault="00000000">
      <w:r>
        <w:t>D: उपर्युक्त में से कोई नहीं</w:t>
      </w:r>
    </w:p>
    <w:p w14:paraId="56324B17" w14:textId="77777777" w:rsidR="004C1D6F" w:rsidRDefault="00000000">
      <w:r>
        <w:t>Answer: B</w:t>
      </w:r>
    </w:p>
    <w:p w14:paraId="6277856C" w14:textId="77777777" w:rsidR="004C1D6F" w:rsidRDefault="00000000">
      <w:r>
        <w:br/>
      </w:r>
    </w:p>
    <w:p w14:paraId="1E4678CC" w14:textId="77777777" w:rsidR="004C1D6F" w:rsidRDefault="00000000">
      <w:r>
        <w:t>Q: सर्वाधिक शक्तिशाली कम्प्यूटर है</w:t>
      </w:r>
    </w:p>
    <w:p w14:paraId="1094E78E" w14:textId="77777777" w:rsidR="004C1D6F" w:rsidRDefault="00000000">
      <w:r>
        <w:t>A: सुपर कम्प्यूटर</w:t>
      </w:r>
    </w:p>
    <w:p w14:paraId="3B83E3F7" w14:textId="77777777" w:rsidR="004C1D6F" w:rsidRDefault="00000000">
      <w:r>
        <w:t>B: माइक्रो कम्प्यूटर</w:t>
      </w:r>
    </w:p>
    <w:p w14:paraId="4DCD491B" w14:textId="77777777" w:rsidR="004C1D6F" w:rsidRDefault="00000000">
      <w:r>
        <w:t>C: सुपर कंडकटर</w:t>
      </w:r>
    </w:p>
    <w:p w14:paraId="577A6A7F" w14:textId="77777777" w:rsidR="004C1D6F" w:rsidRDefault="00000000">
      <w:r>
        <w:lastRenderedPageBreak/>
        <w:t>D: इनमे से कोई नही</w:t>
      </w:r>
    </w:p>
    <w:p w14:paraId="0E54743D" w14:textId="77777777" w:rsidR="004C1D6F" w:rsidRDefault="00000000">
      <w:r>
        <w:t>Answer: A</w:t>
      </w:r>
    </w:p>
    <w:p w14:paraId="58FC036D" w14:textId="77777777" w:rsidR="004C1D6F" w:rsidRDefault="00000000">
      <w:r>
        <w:br/>
      </w:r>
    </w:p>
    <w:p w14:paraId="571C6070" w14:textId="77777777" w:rsidR="004C1D6F" w:rsidRDefault="00000000">
      <w:r>
        <w:t>Q: पहली कम्प्यूटर भाषा कौन सी विकसित की गई थी</w:t>
      </w:r>
    </w:p>
    <w:p w14:paraId="76AC7B7B" w14:textId="77777777" w:rsidR="004C1D6F" w:rsidRDefault="00000000">
      <w:r>
        <w:t>A: Cobal</w:t>
      </w:r>
    </w:p>
    <w:p w14:paraId="520A12DF" w14:textId="77777777" w:rsidR="004C1D6F" w:rsidRDefault="00000000">
      <w:r>
        <w:t>B: BASIC</w:t>
      </w:r>
    </w:p>
    <w:p w14:paraId="6782D225" w14:textId="77777777" w:rsidR="004C1D6F" w:rsidRDefault="00000000">
      <w:r>
        <w:t>C: FORTRAN</w:t>
      </w:r>
    </w:p>
    <w:p w14:paraId="20C4CD2E" w14:textId="77777777" w:rsidR="004C1D6F" w:rsidRDefault="00000000">
      <w:r>
        <w:t>D: PASCAL</w:t>
      </w:r>
    </w:p>
    <w:p w14:paraId="39001B3A" w14:textId="77777777" w:rsidR="004C1D6F" w:rsidRDefault="00000000">
      <w:r>
        <w:t>Answer: C</w:t>
      </w:r>
    </w:p>
    <w:p w14:paraId="54215EC7" w14:textId="77777777" w:rsidR="004C1D6F" w:rsidRDefault="00000000">
      <w:r>
        <w:br/>
      </w:r>
    </w:p>
    <w:p w14:paraId="1F3DE8EA" w14:textId="77777777" w:rsidR="004C1D6F" w:rsidRDefault="00000000">
      <w:r>
        <w:t>Q: कंप्यूटर विज्ञान में टीसीपी का विस्तारित रूप क्या है?</w:t>
      </w:r>
    </w:p>
    <w:p w14:paraId="251D0CB6" w14:textId="77777777" w:rsidR="004C1D6F" w:rsidRDefault="00000000">
      <w:r>
        <w:t>A: ट्रांसमिशन कंट्रोल प्रोटोकॉल</w:t>
      </w:r>
    </w:p>
    <w:p w14:paraId="667D6254" w14:textId="77777777" w:rsidR="004C1D6F" w:rsidRDefault="00000000">
      <w:r>
        <w:t>B: टोटल कंट्रोल प्रोटोकॉल</w:t>
      </w:r>
    </w:p>
    <w:p w14:paraId="733223E7" w14:textId="77777777" w:rsidR="004C1D6F" w:rsidRDefault="00000000">
      <w:r>
        <w:t>C: टेक्नोलॉजी कंट्रोल प्रोटोकॉल</w:t>
      </w:r>
    </w:p>
    <w:p w14:paraId="65984AA1" w14:textId="77777777" w:rsidR="004C1D6F" w:rsidRDefault="00000000">
      <w:r>
        <w:t>D: ट्रांसफर कंट्रोल प्रोटोकॉल</w:t>
      </w:r>
    </w:p>
    <w:p w14:paraId="1E73EA1E" w14:textId="77777777" w:rsidR="004C1D6F" w:rsidRDefault="00000000">
      <w:r>
        <w:t>Answer: A</w:t>
      </w:r>
    </w:p>
    <w:p w14:paraId="5FE93C64" w14:textId="77777777" w:rsidR="004C1D6F" w:rsidRDefault="00000000">
      <w:r>
        <w:br/>
      </w:r>
    </w:p>
    <w:p w14:paraId="11BEAAB6" w14:textId="77777777" w:rsidR="004C1D6F" w:rsidRDefault="00000000">
      <w:r>
        <w:t>Q: ऑपरेटिंग सिस्टम __________ का एक प्रकार है</w:t>
      </w:r>
    </w:p>
    <w:p w14:paraId="5AA7CE8C" w14:textId="77777777" w:rsidR="004C1D6F" w:rsidRDefault="00000000">
      <w:r>
        <w:t>A: एप्लीकेशन सॉफ्टवेयर</w:t>
      </w:r>
    </w:p>
    <w:p w14:paraId="72ABC72B" w14:textId="77777777" w:rsidR="004C1D6F" w:rsidRDefault="00000000">
      <w:r>
        <w:t>B: युटिलिटी</w:t>
      </w:r>
    </w:p>
    <w:p w14:paraId="4304B58E" w14:textId="77777777" w:rsidR="004C1D6F" w:rsidRDefault="00000000">
      <w:r>
        <w:t>C: सिस्टम सॉफ्टवेयर</w:t>
      </w:r>
    </w:p>
    <w:p w14:paraId="26B5E905" w14:textId="77777777" w:rsidR="004C1D6F" w:rsidRDefault="00000000">
      <w:r>
        <w:t>D: लैंग्वेज प्रोसेसर</w:t>
      </w:r>
    </w:p>
    <w:p w14:paraId="2BB935E4" w14:textId="77777777" w:rsidR="004C1D6F" w:rsidRDefault="00000000">
      <w:r>
        <w:t>Answer: C</w:t>
      </w:r>
    </w:p>
    <w:p w14:paraId="7B5533D5" w14:textId="77777777" w:rsidR="004C1D6F" w:rsidRDefault="00000000">
      <w:r>
        <w:lastRenderedPageBreak/>
        <w:br/>
      </w:r>
    </w:p>
    <w:p w14:paraId="0EB26193" w14:textId="77777777" w:rsidR="004C1D6F" w:rsidRDefault="00000000">
      <w:r>
        <w:t>Q: माइक्रोसॉफ्ट वर्ड में, __________ जटिल जानकारी को सेलों के उर्ध्वार्धर कॉलमों और क्षैतिज पंक्तियों में प्रस्तुत करने की एक सरल विधि उपलब्ध कराती है।</w:t>
      </w:r>
    </w:p>
    <w:p w14:paraId="6C560D28" w14:textId="77777777" w:rsidR="004C1D6F" w:rsidRDefault="00000000">
      <w:r>
        <w:t>A: टैब</w:t>
      </w:r>
    </w:p>
    <w:p w14:paraId="3C439FAF" w14:textId="77777777" w:rsidR="004C1D6F" w:rsidRDefault="00000000">
      <w:r>
        <w:t>B: सारणियां</w:t>
      </w:r>
    </w:p>
    <w:p w14:paraId="0951C2A3" w14:textId="77777777" w:rsidR="004C1D6F" w:rsidRDefault="00000000">
      <w:r>
        <w:t>C: पंक्तियां</w:t>
      </w:r>
    </w:p>
    <w:p w14:paraId="20A49453" w14:textId="77777777" w:rsidR="004C1D6F" w:rsidRDefault="00000000">
      <w:r>
        <w:t>D: कॉलम्स</w:t>
      </w:r>
    </w:p>
    <w:p w14:paraId="64DAF4F7" w14:textId="77777777" w:rsidR="004C1D6F" w:rsidRDefault="00000000">
      <w:r>
        <w:t>Answer: B</w:t>
      </w:r>
    </w:p>
    <w:p w14:paraId="3EF48624" w14:textId="77777777" w:rsidR="004C1D6F" w:rsidRDefault="00000000">
      <w:r>
        <w:br/>
      </w:r>
    </w:p>
    <w:p w14:paraId="45CAE7D2" w14:textId="77777777" w:rsidR="004C1D6F" w:rsidRDefault="00000000">
      <w:r>
        <w:t>Q: एल्टा विस्टा है एक-</w:t>
      </w:r>
    </w:p>
    <w:p w14:paraId="142C4DD7" w14:textId="77777777" w:rsidR="004C1D6F" w:rsidRDefault="00000000">
      <w:r>
        <w:t>A: प्रोग्राम बनाता है</w:t>
      </w:r>
    </w:p>
    <w:p w14:paraId="02B2EFD3" w14:textId="77777777" w:rsidR="004C1D6F" w:rsidRDefault="00000000">
      <w:r>
        <w:t>B: सॉफ्टवेर</w:t>
      </w:r>
    </w:p>
    <w:p w14:paraId="25A72667" w14:textId="77777777" w:rsidR="004C1D6F" w:rsidRDefault="00000000">
      <w:r>
        <w:t>C: ब्राउज़र</w:t>
      </w:r>
    </w:p>
    <w:p w14:paraId="18791277" w14:textId="77777777" w:rsidR="004C1D6F" w:rsidRDefault="00000000">
      <w:r>
        <w:t>D: सर्च इंजन</w:t>
      </w:r>
    </w:p>
    <w:p w14:paraId="77C62FED" w14:textId="77777777" w:rsidR="004C1D6F" w:rsidRDefault="00000000">
      <w:r>
        <w:t>Answer: D</w:t>
      </w:r>
    </w:p>
    <w:p w14:paraId="092988FE" w14:textId="77777777" w:rsidR="004C1D6F" w:rsidRDefault="00000000">
      <w:r>
        <w:br/>
      </w:r>
    </w:p>
    <w:p w14:paraId="19792F59" w14:textId="77777777" w:rsidR="004C1D6F" w:rsidRDefault="00000000">
      <w:r>
        <w:t>Q: UNIVAC का अर्थ है।</w:t>
      </w:r>
    </w:p>
    <w:p w14:paraId="591A3037" w14:textId="77777777" w:rsidR="004C1D6F" w:rsidRDefault="00000000">
      <w:r>
        <w:t>A: Universal Automatic Computer</w:t>
      </w:r>
    </w:p>
    <w:p w14:paraId="5CB88160" w14:textId="77777777" w:rsidR="004C1D6F" w:rsidRDefault="00000000">
      <w:r>
        <w:t>B: Universal Array Computer</w:t>
      </w:r>
    </w:p>
    <w:p w14:paraId="2D482016" w14:textId="77777777" w:rsidR="004C1D6F" w:rsidRDefault="00000000">
      <w:r>
        <w:t>C: Unique Automatic Computer</w:t>
      </w:r>
    </w:p>
    <w:p w14:paraId="4303A829" w14:textId="77777777" w:rsidR="004C1D6F" w:rsidRDefault="00000000">
      <w:r>
        <w:t>D: Unvalued Automatic Computer</w:t>
      </w:r>
    </w:p>
    <w:p w14:paraId="7E570143" w14:textId="77777777" w:rsidR="004C1D6F" w:rsidRDefault="00000000">
      <w:r>
        <w:t>Answer: A</w:t>
      </w:r>
    </w:p>
    <w:p w14:paraId="6AD85568" w14:textId="77777777" w:rsidR="004C1D6F" w:rsidRDefault="00000000">
      <w:r>
        <w:br/>
      </w:r>
    </w:p>
    <w:p w14:paraId="0851708B" w14:textId="77777777" w:rsidR="004C1D6F" w:rsidRDefault="00000000">
      <w:r>
        <w:lastRenderedPageBreak/>
        <w:t>Q: वर्ड में रिप्लेस आप्शन उपलब्ध है।</w:t>
      </w:r>
    </w:p>
    <w:p w14:paraId="37573E6B" w14:textId="77777777" w:rsidR="004C1D6F" w:rsidRDefault="00000000">
      <w:r>
        <w:t>A: फाइल मेन्यू</w:t>
      </w:r>
    </w:p>
    <w:p w14:paraId="29025202" w14:textId="77777777" w:rsidR="004C1D6F" w:rsidRDefault="00000000">
      <w:r>
        <w:t>B: व्यू मेन्यू</w:t>
      </w:r>
    </w:p>
    <w:p w14:paraId="5910E6F9" w14:textId="77777777" w:rsidR="004C1D6F" w:rsidRDefault="00000000">
      <w:r>
        <w:t>C: एडिट मेन्यू</w:t>
      </w:r>
    </w:p>
    <w:p w14:paraId="7879CCE6" w14:textId="77777777" w:rsidR="004C1D6F" w:rsidRDefault="00000000">
      <w:r>
        <w:t>D: फार्मेट मेन्यू</w:t>
      </w:r>
    </w:p>
    <w:p w14:paraId="73B689B7" w14:textId="77777777" w:rsidR="004C1D6F" w:rsidRDefault="00000000">
      <w:r>
        <w:t>Answer: C</w:t>
      </w:r>
    </w:p>
    <w:p w14:paraId="3CCE1C8E" w14:textId="77777777" w:rsidR="004C1D6F" w:rsidRDefault="00000000">
      <w:r>
        <w:br/>
      </w:r>
    </w:p>
    <w:p w14:paraId="4A2A3CCA" w14:textId="77777777" w:rsidR="004C1D6F" w:rsidRDefault="00000000">
      <w:r>
        <w:t>Q: संगणक या कम्प्यूटर शब्दावली मे FTP का असंक्षिप्त रूप क्या है?</w:t>
      </w:r>
    </w:p>
    <w:p w14:paraId="516AFCFB" w14:textId="77777777" w:rsidR="004C1D6F" w:rsidRDefault="00000000">
      <w:r>
        <w:t>A: फाइनल ट्रांसफर पोज़ीशन</w:t>
      </w:r>
    </w:p>
    <w:p w14:paraId="1077FCBB" w14:textId="77777777" w:rsidR="004C1D6F" w:rsidRDefault="00000000">
      <w:r>
        <w:t>B: फाइल ट्रांसफर पोज़ीशन</w:t>
      </w:r>
    </w:p>
    <w:p w14:paraId="662759B7" w14:textId="77777777" w:rsidR="004C1D6F" w:rsidRDefault="00000000">
      <w:r>
        <w:t>C: फाइल ट्रांसफर पैकेट</w:t>
      </w:r>
    </w:p>
    <w:p w14:paraId="0EA99BC6" w14:textId="77777777" w:rsidR="004C1D6F" w:rsidRDefault="00000000">
      <w:r>
        <w:t>D: फाइल ट्रांसफर प्रोटोकोल</w:t>
      </w:r>
    </w:p>
    <w:p w14:paraId="1BC9A9B0" w14:textId="77777777" w:rsidR="004C1D6F" w:rsidRDefault="00000000">
      <w:r>
        <w:t>Answer: D</w:t>
      </w:r>
    </w:p>
    <w:p w14:paraId="227F859A" w14:textId="77777777" w:rsidR="004C1D6F" w:rsidRDefault="00000000">
      <w:r>
        <w:br/>
      </w:r>
    </w:p>
    <w:p w14:paraId="1135356C" w14:textId="77777777" w:rsidR="004C1D6F" w:rsidRDefault="00000000">
      <w:r>
        <w:t>Q: कम्प्यूटर में किसी शब्द की लम्बाई किसमे मापते है</w:t>
      </w:r>
    </w:p>
    <w:p w14:paraId="414F26DB" w14:textId="77777777" w:rsidR="004C1D6F" w:rsidRDefault="00000000">
      <w:r>
        <w:t>A: बाईट</w:t>
      </w:r>
    </w:p>
    <w:p w14:paraId="1492895C" w14:textId="77777777" w:rsidR="004C1D6F" w:rsidRDefault="00000000">
      <w:r>
        <w:t>B: बिट</w:t>
      </w:r>
    </w:p>
    <w:p w14:paraId="54AC542E" w14:textId="77777777" w:rsidR="004C1D6F" w:rsidRDefault="00000000">
      <w:r>
        <w:t>C: मीटर</w:t>
      </w:r>
    </w:p>
    <w:p w14:paraId="722646AB" w14:textId="77777777" w:rsidR="004C1D6F" w:rsidRDefault="00000000">
      <w:r>
        <w:t>D: मिमी</w:t>
      </w:r>
    </w:p>
    <w:p w14:paraId="417205C8" w14:textId="77777777" w:rsidR="004C1D6F" w:rsidRDefault="00000000">
      <w:r>
        <w:t>Answer: B</w:t>
      </w:r>
    </w:p>
    <w:p w14:paraId="4E54A6A4" w14:textId="77777777" w:rsidR="004C1D6F" w:rsidRDefault="00000000">
      <w:r>
        <w:br/>
      </w:r>
    </w:p>
    <w:p w14:paraId="2089CB61" w14:textId="77777777" w:rsidR="004C1D6F" w:rsidRDefault="00000000">
      <w:r>
        <w:t>Q: निम्नलिखित में से कौन मेल मर्ज में एक मान्य डेटा स्रोत (सोर्स) नहीं है?</w:t>
      </w:r>
    </w:p>
    <w:p w14:paraId="614C0DFF" w14:textId="77777777" w:rsidR="004C1D6F" w:rsidRDefault="00000000">
      <w:r>
        <w:t>A: एकसेल वर्कशीट</w:t>
      </w:r>
    </w:p>
    <w:p w14:paraId="3DC1CD99" w14:textId="77777777" w:rsidR="004C1D6F" w:rsidRDefault="00000000">
      <w:r>
        <w:lastRenderedPageBreak/>
        <w:t>B: आउटलुक कांटैक्ट्स लिस्ट (संपर्क सूची)</w:t>
      </w:r>
    </w:p>
    <w:p w14:paraId="4EF937E1" w14:textId="77777777" w:rsidR="004C1D6F" w:rsidRDefault="00000000">
      <w:r>
        <w:t>C: MS एक्सेस् डेटाबेस</w:t>
      </w:r>
    </w:p>
    <w:p w14:paraId="49E18FA6" w14:textId="77777777" w:rsidR="004C1D6F" w:rsidRDefault="00000000">
      <w:r>
        <w:t>D: माइक्रोसॉफ्ट पावरपॉइंट</w:t>
      </w:r>
    </w:p>
    <w:p w14:paraId="6D50B622" w14:textId="77777777" w:rsidR="004C1D6F" w:rsidRDefault="00000000">
      <w:r>
        <w:t>Answer: D</w:t>
      </w:r>
    </w:p>
    <w:p w14:paraId="4C682698" w14:textId="77777777" w:rsidR="004C1D6F" w:rsidRDefault="00000000">
      <w:r>
        <w:br/>
      </w:r>
    </w:p>
    <w:p w14:paraId="529D72F4" w14:textId="77777777" w:rsidR="004C1D6F" w:rsidRDefault="00000000">
      <w:r>
        <w:t>Q: निम्न विकल्पों में से असंगत को चुनें:</w:t>
      </w:r>
    </w:p>
    <w:p w14:paraId="7D4FDD65" w14:textId="77777777" w:rsidR="004C1D6F" w:rsidRDefault="00000000">
      <w:r>
        <w:t>A: फर्मवेयर</w:t>
      </w:r>
    </w:p>
    <w:p w14:paraId="7BED54F6" w14:textId="77777777" w:rsidR="004C1D6F" w:rsidRDefault="00000000">
      <w:r>
        <w:t>B: ROM</w:t>
      </w:r>
    </w:p>
    <w:p w14:paraId="5AE16983" w14:textId="77777777" w:rsidR="004C1D6F" w:rsidRDefault="00000000">
      <w:r>
        <w:t>C: हार्ड डिस्क</w:t>
      </w:r>
    </w:p>
    <w:p w14:paraId="1499A215" w14:textId="77777777" w:rsidR="004C1D6F" w:rsidRDefault="00000000">
      <w:r>
        <w:t>D: मुख्य मेमोरी</w:t>
      </w:r>
    </w:p>
    <w:p w14:paraId="64EBAAC9" w14:textId="77777777" w:rsidR="004C1D6F" w:rsidRDefault="00000000">
      <w:r>
        <w:t>Answer: A</w:t>
      </w:r>
    </w:p>
    <w:p w14:paraId="4003D2D6" w14:textId="77777777" w:rsidR="004C1D6F" w:rsidRDefault="00000000">
      <w:r>
        <w:br/>
      </w:r>
    </w:p>
    <w:p w14:paraId="6DBC3235" w14:textId="77777777" w:rsidR="004C1D6F" w:rsidRDefault="00000000">
      <w:r>
        <w:t>Q: बूट होने के बाद जब आपका कंप्यूटर उपयोग के लिए तैयार होता है, तो जिस स्थान को आप देखते है वह कहलाता है?</w:t>
      </w:r>
    </w:p>
    <w:p w14:paraId="67DF0C9E" w14:textId="77777777" w:rsidR="004C1D6F" w:rsidRDefault="00000000">
      <w:r>
        <w:t>A: Windows</w:t>
      </w:r>
    </w:p>
    <w:p w14:paraId="72F402DB" w14:textId="77777777" w:rsidR="004C1D6F" w:rsidRDefault="00000000">
      <w:r>
        <w:t>B: Desktop</w:t>
      </w:r>
    </w:p>
    <w:p w14:paraId="161E7642" w14:textId="77777777" w:rsidR="004C1D6F" w:rsidRDefault="00000000">
      <w:r>
        <w:t>C: Background</w:t>
      </w:r>
    </w:p>
    <w:p w14:paraId="29AB8EA1" w14:textId="77777777" w:rsidR="004C1D6F" w:rsidRDefault="00000000">
      <w:r>
        <w:t>D: उपरोक्त सभी</w:t>
      </w:r>
    </w:p>
    <w:p w14:paraId="358B895C" w14:textId="77777777" w:rsidR="004C1D6F" w:rsidRDefault="00000000">
      <w:r>
        <w:t>Answer: B</w:t>
      </w:r>
    </w:p>
    <w:p w14:paraId="45216437" w14:textId="77777777" w:rsidR="004C1D6F" w:rsidRDefault="00000000">
      <w:r>
        <w:br/>
      </w:r>
    </w:p>
    <w:p w14:paraId="2D0E6AFF" w14:textId="77777777" w:rsidR="004C1D6F" w:rsidRDefault="00000000">
      <w:r>
        <w:t>Q: कम्प्यूटर में एसेम्बलर है -</w:t>
      </w:r>
    </w:p>
    <w:p w14:paraId="1D2B8A63" w14:textId="77777777" w:rsidR="004C1D6F" w:rsidRDefault="00000000">
      <w:r>
        <w:t>A: प्रोग्राम</w:t>
      </w:r>
    </w:p>
    <w:p w14:paraId="2A68B1F6" w14:textId="77777777" w:rsidR="004C1D6F" w:rsidRDefault="00000000">
      <w:r>
        <w:t>B: भाषा</w:t>
      </w:r>
    </w:p>
    <w:p w14:paraId="0D7FF47A" w14:textId="77777777" w:rsidR="004C1D6F" w:rsidRDefault="00000000">
      <w:r>
        <w:t>C: हार्डवेयर</w:t>
      </w:r>
    </w:p>
    <w:p w14:paraId="00D29217" w14:textId="77777777" w:rsidR="004C1D6F" w:rsidRDefault="00000000">
      <w:r>
        <w:lastRenderedPageBreak/>
        <w:t>D: व्यक्ति</w:t>
      </w:r>
    </w:p>
    <w:p w14:paraId="293B1E73" w14:textId="77777777" w:rsidR="004C1D6F" w:rsidRDefault="00000000">
      <w:r>
        <w:t>Answer: A</w:t>
      </w:r>
    </w:p>
    <w:p w14:paraId="5C0BEE0E" w14:textId="77777777" w:rsidR="004C1D6F" w:rsidRDefault="00000000">
      <w:r>
        <w:br/>
      </w:r>
    </w:p>
    <w:p w14:paraId="50B870FB" w14:textId="77777777" w:rsidR="004C1D6F" w:rsidRDefault="00000000">
      <w:r>
        <w:t>Q: अनुपम क्या है -</w:t>
      </w:r>
    </w:p>
    <w:p w14:paraId="4ED31FE7" w14:textId="77777777" w:rsidR="004C1D6F" w:rsidRDefault="00000000">
      <w:r>
        <w:t>A: एक शोध संस्थान</w:t>
      </w:r>
    </w:p>
    <w:p w14:paraId="147BCF24" w14:textId="77777777" w:rsidR="004C1D6F" w:rsidRDefault="00000000">
      <w:r>
        <w:t>B: एक सुपर कम्प्यूटर</w:t>
      </w:r>
    </w:p>
    <w:p w14:paraId="6CC652F8" w14:textId="77777777" w:rsidR="004C1D6F" w:rsidRDefault="00000000">
      <w:r>
        <w:t>C: नवनिर्मित प्रक्षेपास्त्र</w:t>
      </w:r>
    </w:p>
    <w:p w14:paraId="0F69EB75" w14:textId="77777777" w:rsidR="004C1D6F" w:rsidRDefault="00000000">
      <w:r>
        <w:t>D: कम्प्यूटर सॉफ्टवेर</w:t>
      </w:r>
    </w:p>
    <w:p w14:paraId="6D7AA89D" w14:textId="77777777" w:rsidR="004C1D6F" w:rsidRDefault="00000000">
      <w:r>
        <w:t>Answer: B</w:t>
      </w:r>
    </w:p>
    <w:p w14:paraId="15A38952" w14:textId="77777777" w:rsidR="004C1D6F" w:rsidRDefault="00000000">
      <w:r>
        <w:br/>
      </w:r>
    </w:p>
    <w:p w14:paraId="3DD7D30D" w14:textId="77777777" w:rsidR="004C1D6F" w:rsidRDefault="00000000">
      <w:r>
        <w:t>Q: निम्नलिखित में से कौन एप्लिकेशन (Application) साॅफ्टवेयर (Software) का उदाहरण नहीं है ?</w:t>
      </w:r>
    </w:p>
    <w:p w14:paraId="1BC85F69" w14:textId="77777777" w:rsidR="004C1D6F" w:rsidRDefault="00000000">
      <w:r>
        <w:t>A: डाटाबेस साफ्टवेयर</w:t>
      </w:r>
    </w:p>
    <w:p w14:paraId="7100EFC5" w14:textId="77777777" w:rsidR="004C1D6F" w:rsidRDefault="00000000">
      <w:r>
        <w:t>B: वर्ड प्रोसेसिंग साफ्टवेय</w:t>
      </w:r>
    </w:p>
    <w:p w14:paraId="4BFB5459" w14:textId="77777777" w:rsidR="004C1D6F" w:rsidRDefault="00000000">
      <w:r>
        <w:t>C: आपरेटिंग सिस्टम साफ्टवेयर</w:t>
      </w:r>
    </w:p>
    <w:p w14:paraId="03DFB6DF" w14:textId="77777777" w:rsidR="004C1D6F" w:rsidRDefault="00000000">
      <w:r>
        <w:t>D: ग्राफिक्स साफ्टवेयर</w:t>
      </w:r>
    </w:p>
    <w:p w14:paraId="38774900" w14:textId="77777777" w:rsidR="004C1D6F" w:rsidRDefault="00000000">
      <w:r>
        <w:t>Answer: C</w:t>
      </w:r>
    </w:p>
    <w:p w14:paraId="5338637C" w14:textId="77777777" w:rsidR="004C1D6F" w:rsidRDefault="00000000">
      <w:r>
        <w:br/>
      </w:r>
    </w:p>
    <w:p w14:paraId="354D67C3" w14:textId="77777777" w:rsidR="004C1D6F" w:rsidRDefault="00000000">
      <w:r>
        <w:t>Q: कौन सी भाषा परमाणु अनुसन्धान केंद्र द्वारा विकसित सुपर कम्प्यूटर परियोजना है</w:t>
      </w:r>
    </w:p>
    <w:p w14:paraId="759263E7" w14:textId="77777777" w:rsidR="004C1D6F" w:rsidRDefault="00000000">
      <w:r>
        <w:t>A: परम पद्मम</w:t>
      </w:r>
    </w:p>
    <w:p w14:paraId="0C0F7A60" w14:textId="77777777" w:rsidR="004C1D6F" w:rsidRDefault="00000000">
      <w:r>
        <w:t>B: फ्लोसल्वर ,मार्क</w:t>
      </w:r>
    </w:p>
    <w:p w14:paraId="48D66641" w14:textId="77777777" w:rsidR="004C1D6F" w:rsidRDefault="00000000">
      <w:r>
        <w:t>C: चिप्स</w:t>
      </w:r>
    </w:p>
    <w:p w14:paraId="641D99FD" w14:textId="77777777" w:rsidR="004C1D6F" w:rsidRDefault="00000000">
      <w:r>
        <w:t>D: अनुपम</w:t>
      </w:r>
    </w:p>
    <w:p w14:paraId="5EA95899" w14:textId="77777777" w:rsidR="004C1D6F" w:rsidRDefault="00000000">
      <w:r>
        <w:t>Answer: D</w:t>
      </w:r>
    </w:p>
    <w:p w14:paraId="21B8CFAF" w14:textId="77777777" w:rsidR="004C1D6F" w:rsidRDefault="00000000">
      <w:r>
        <w:lastRenderedPageBreak/>
        <w:br/>
      </w:r>
    </w:p>
    <w:p w14:paraId="4A0427D8" w14:textId="77777777" w:rsidR="004C1D6F" w:rsidRDefault="00000000">
      <w:r>
        <w:t>Q: MS-Word डॉक्युमेंट में, टेक्स्ट पर आकार का पूर्व निर्धारित स्वरूपण (फॉर्मेटिंग) सेट करने, रंग इत्यादि का प्रयोग करने के लिए __________ का उपयोग किया जा सकता है।</w:t>
      </w:r>
    </w:p>
    <w:p w14:paraId="1C7956F2" w14:textId="77777777" w:rsidR="004C1D6F" w:rsidRDefault="00000000">
      <w:r>
        <w:t>A: स्मार्ट आर्ट</w:t>
      </w:r>
    </w:p>
    <w:p w14:paraId="760954B5" w14:textId="77777777" w:rsidR="004C1D6F" w:rsidRDefault="00000000">
      <w:r>
        <w:t>B: स्टाइल्स</w:t>
      </w:r>
    </w:p>
    <w:p w14:paraId="5F0398F1" w14:textId="77777777" w:rsidR="004C1D6F" w:rsidRDefault="00000000">
      <w:r>
        <w:t>C: रिबन</w:t>
      </w:r>
    </w:p>
    <w:p w14:paraId="280F32B0" w14:textId="77777777" w:rsidR="004C1D6F" w:rsidRDefault="00000000">
      <w:r>
        <w:t>D: वर्ड आर्ट</w:t>
      </w:r>
    </w:p>
    <w:p w14:paraId="6A185B4F" w14:textId="77777777" w:rsidR="004C1D6F" w:rsidRDefault="00000000">
      <w:r>
        <w:t>Answer: B</w:t>
      </w:r>
    </w:p>
    <w:p w14:paraId="4373C994" w14:textId="77777777" w:rsidR="004C1D6F" w:rsidRDefault="00000000">
      <w:r>
        <w:br/>
      </w:r>
    </w:p>
    <w:p w14:paraId="4C091179" w14:textId="77777777" w:rsidR="004C1D6F" w:rsidRDefault="00000000">
      <w:r>
        <w:t>Q: पहले मेकेनिकल कंप्यूटर की खोज किसने की थी?</w:t>
      </w:r>
    </w:p>
    <w:p w14:paraId="12F03F94" w14:textId="77777777" w:rsidR="004C1D6F" w:rsidRDefault="00000000">
      <w:r>
        <w:t>A: टॉमी फ्लावर्स</w:t>
      </w:r>
    </w:p>
    <w:p w14:paraId="25C3C478" w14:textId="77777777" w:rsidR="004C1D6F" w:rsidRDefault="00000000">
      <w:r>
        <w:t>B: एलन टूरिंग</w:t>
      </w:r>
    </w:p>
    <w:p w14:paraId="6254EFCE" w14:textId="77777777" w:rsidR="004C1D6F" w:rsidRDefault="00000000">
      <w:r>
        <w:t>C: चार्लस बैबेज</w:t>
      </w:r>
    </w:p>
    <w:p w14:paraId="6F80A539" w14:textId="77777777" w:rsidR="004C1D6F" w:rsidRDefault="00000000">
      <w:r>
        <w:t>D: जर्मन कॉनरेड ज्यूस</w:t>
      </w:r>
    </w:p>
    <w:p w14:paraId="354F716C" w14:textId="77777777" w:rsidR="004C1D6F" w:rsidRDefault="00000000">
      <w:r>
        <w:t>Answer: C</w:t>
      </w:r>
    </w:p>
    <w:p w14:paraId="43BEFD7F" w14:textId="77777777" w:rsidR="004C1D6F" w:rsidRDefault="00000000">
      <w:r>
        <w:br/>
      </w:r>
    </w:p>
    <w:p w14:paraId="110FD2FF" w14:textId="77777777" w:rsidR="004C1D6F" w:rsidRDefault="00000000">
      <w:r>
        <w:t>Q: निरंतर सक्रिय सिस्टम-प्रोग्राम प्रोसेस को क्या कहते है ?</w:t>
      </w:r>
    </w:p>
    <w:p w14:paraId="271E3CA8" w14:textId="77777777" w:rsidR="004C1D6F" w:rsidRDefault="00000000">
      <w:r>
        <w:t>A: डीमन</w:t>
      </w:r>
    </w:p>
    <w:p w14:paraId="4E09BF77" w14:textId="77777777" w:rsidR="004C1D6F" w:rsidRDefault="00000000">
      <w:r>
        <w:t>B: प्रोसेस</w:t>
      </w:r>
    </w:p>
    <w:p w14:paraId="6703082D" w14:textId="77777777" w:rsidR="004C1D6F" w:rsidRDefault="00000000">
      <w:r>
        <w:t>C: प्रोसेस ब्लॉक</w:t>
      </w:r>
    </w:p>
    <w:p w14:paraId="7A5D9F47" w14:textId="77777777" w:rsidR="004C1D6F" w:rsidRDefault="00000000">
      <w:r>
        <w:t>D: प्रोसेस कंट्रोल ब्लॉक</w:t>
      </w:r>
    </w:p>
    <w:p w14:paraId="74B46D70" w14:textId="77777777" w:rsidR="004C1D6F" w:rsidRDefault="00000000">
      <w:r>
        <w:t>Answer: A</w:t>
      </w:r>
    </w:p>
    <w:p w14:paraId="48D74B43" w14:textId="77777777" w:rsidR="004C1D6F" w:rsidRDefault="00000000">
      <w:r>
        <w:br/>
      </w:r>
    </w:p>
    <w:p w14:paraId="066F20A3" w14:textId="77777777" w:rsidR="004C1D6F" w:rsidRDefault="00000000">
      <w:r>
        <w:lastRenderedPageBreak/>
        <w:t>Q: एस.क्यू.एल. (SQL) में लॉजिकल ऑपरेशन का क्रम है</w:t>
      </w:r>
    </w:p>
    <w:p w14:paraId="7043B1C7" w14:textId="77777777" w:rsidR="004C1D6F" w:rsidRDefault="00000000">
      <w:r>
        <w:t>A: AND, OR, NOT</w:t>
      </w:r>
    </w:p>
    <w:p w14:paraId="700811B5" w14:textId="77777777" w:rsidR="004C1D6F" w:rsidRDefault="00000000">
      <w:r>
        <w:t>B: NOT, AND, OR</w:t>
      </w:r>
    </w:p>
    <w:p w14:paraId="009C34AF" w14:textId="77777777" w:rsidR="004C1D6F" w:rsidRDefault="00000000">
      <w:r>
        <w:t>C: OR, NOT, AND</w:t>
      </w:r>
    </w:p>
    <w:p w14:paraId="039DCEA8" w14:textId="77777777" w:rsidR="004C1D6F" w:rsidRDefault="00000000">
      <w:r>
        <w:t>D: उपरोक्त में से कोई नहीं</w:t>
      </w:r>
    </w:p>
    <w:p w14:paraId="580DB588" w14:textId="77777777" w:rsidR="004C1D6F" w:rsidRDefault="00000000">
      <w:r>
        <w:t>Answer: B</w:t>
      </w:r>
    </w:p>
    <w:p w14:paraId="20FA1814" w14:textId="77777777" w:rsidR="004C1D6F" w:rsidRDefault="00000000">
      <w:r>
        <w:br/>
      </w:r>
    </w:p>
    <w:p w14:paraId="357A808C" w14:textId="77777777" w:rsidR="004C1D6F" w:rsidRDefault="00000000">
      <w:r>
        <w:t>Q: इनमें से कौन सा ऑप्टिकल डिस्क का उदाहरण है ?</w:t>
      </w:r>
    </w:p>
    <w:p w14:paraId="37A24710" w14:textId="77777777" w:rsidR="004C1D6F" w:rsidRDefault="00000000">
      <w:r>
        <w:t>A: डिजिटल वर्सेटाइल डिस्क</w:t>
      </w:r>
    </w:p>
    <w:p w14:paraId="678D003C" w14:textId="77777777" w:rsidR="004C1D6F" w:rsidRDefault="00000000">
      <w:r>
        <w:t>B: मैगनेटिक डिस्क</w:t>
      </w:r>
    </w:p>
    <w:p w14:paraId="274EEC51" w14:textId="77777777" w:rsidR="004C1D6F" w:rsidRDefault="00000000">
      <w:r>
        <w:t>C: मेमोरी डिस्क</w:t>
      </w:r>
    </w:p>
    <w:p w14:paraId="19CCB632" w14:textId="77777777" w:rsidR="004C1D6F" w:rsidRDefault="00000000">
      <w:r>
        <w:t>D: डाटाबेस डिस्क</w:t>
      </w:r>
    </w:p>
    <w:p w14:paraId="5D765CAD" w14:textId="77777777" w:rsidR="004C1D6F" w:rsidRDefault="00000000">
      <w:r>
        <w:t>Answer: A</w:t>
      </w:r>
    </w:p>
    <w:p w14:paraId="20CE41C0" w14:textId="77777777" w:rsidR="004C1D6F" w:rsidRDefault="00000000">
      <w:r>
        <w:br/>
      </w:r>
    </w:p>
    <w:p w14:paraId="23BD219E" w14:textId="77777777" w:rsidR="004C1D6F" w:rsidRDefault="00000000">
      <w:r>
        <w:t>Q: कंप्यूटर साक्षरता का अर्थ है-</w:t>
      </w:r>
    </w:p>
    <w:p w14:paraId="29BF6D16" w14:textId="77777777" w:rsidR="004C1D6F" w:rsidRDefault="00000000">
      <w:r>
        <w:t>A: कंप्यूटर प्रोग्राम लिखना</w:t>
      </w:r>
    </w:p>
    <w:p w14:paraId="2FC8B1CC" w14:textId="77777777" w:rsidR="004C1D6F" w:rsidRDefault="00000000">
      <w:r>
        <w:t>B: कंप्यूटर की त्रुटि सुधारना</w:t>
      </w:r>
    </w:p>
    <w:p w14:paraId="4159998E" w14:textId="77777777" w:rsidR="004C1D6F" w:rsidRDefault="00000000">
      <w:r>
        <w:t>C: कंप्यूटर की कार्य क्षमता की जानकारी रखना</w:t>
      </w:r>
    </w:p>
    <w:p w14:paraId="2564AA23" w14:textId="77777777" w:rsidR="004C1D6F" w:rsidRDefault="00000000">
      <w:r>
        <w:t>D: कंप्यूटर की कार्य प्रणाली जानना</w:t>
      </w:r>
    </w:p>
    <w:p w14:paraId="21DFDA7B" w14:textId="77777777" w:rsidR="004C1D6F" w:rsidRDefault="00000000">
      <w:r>
        <w:t>Answer: C</w:t>
      </w:r>
    </w:p>
    <w:p w14:paraId="23CD6B64" w14:textId="77777777" w:rsidR="004C1D6F" w:rsidRDefault="00000000">
      <w:r>
        <w:br/>
      </w:r>
    </w:p>
    <w:p w14:paraId="1A9D927A" w14:textId="77777777" w:rsidR="004C1D6F" w:rsidRDefault="00000000">
      <w:r>
        <w:t>Q: MS-Word में, क्लिपबोर्ड में चयनित सामग्री को कॉपी करने के लिए इनमें से किस शॉर्टकट कुंजी का उपयोग किया जाता है?</w:t>
      </w:r>
    </w:p>
    <w:p w14:paraId="2A09202C" w14:textId="77777777" w:rsidR="004C1D6F" w:rsidRDefault="00000000">
      <w:r>
        <w:t>A: Ctrl+V</w:t>
      </w:r>
    </w:p>
    <w:p w14:paraId="3B240742" w14:textId="77777777" w:rsidR="004C1D6F" w:rsidRDefault="00000000">
      <w:r>
        <w:lastRenderedPageBreak/>
        <w:t>B: Ctrl+C</w:t>
      </w:r>
    </w:p>
    <w:p w14:paraId="70374F8E" w14:textId="77777777" w:rsidR="004C1D6F" w:rsidRDefault="00000000">
      <w:r>
        <w:t>C: Ctrl+X</w:t>
      </w:r>
    </w:p>
    <w:p w14:paraId="14F3FFF6" w14:textId="77777777" w:rsidR="004C1D6F" w:rsidRDefault="00000000">
      <w:r>
        <w:t>D: Ctrl+M</w:t>
      </w:r>
    </w:p>
    <w:p w14:paraId="6FAF4021" w14:textId="77777777" w:rsidR="004C1D6F" w:rsidRDefault="00000000">
      <w:r>
        <w:t>Answer: B</w:t>
      </w:r>
    </w:p>
    <w:p w14:paraId="313C21EF" w14:textId="77777777" w:rsidR="004C1D6F" w:rsidRDefault="00000000">
      <w:r>
        <w:br/>
      </w:r>
    </w:p>
    <w:p w14:paraId="6AEE8FAF" w14:textId="77777777" w:rsidR="004C1D6F" w:rsidRDefault="00000000">
      <w:r>
        <w:t>Q: भारत में सुपर कम्प्यूटर ‘परम’ का निर्माण हुआ</w:t>
      </w:r>
    </w:p>
    <w:p w14:paraId="5D0B1FD0" w14:textId="77777777" w:rsidR="004C1D6F" w:rsidRDefault="00000000">
      <w:r>
        <w:t>A: चेन्नई में</w:t>
      </w:r>
    </w:p>
    <w:p w14:paraId="0ED0567E" w14:textId="77777777" w:rsidR="004C1D6F" w:rsidRDefault="00000000">
      <w:r>
        <w:t>B: बंगलौर में</w:t>
      </w:r>
    </w:p>
    <w:p w14:paraId="6992D0C6" w14:textId="77777777" w:rsidR="004C1D6F" w:rsidRDefault="00000000">
      <w:r>
        <w:t>C: दिल्ली में</w:t>
      </w:r>
    </w:p>
    <w:p w14:paraId="40603431" w14:textId="77777777" w:rsidR="004C1D6F" w:rsidRDefault="00000000">
      <w:r>
        <w:t>D: पुणे में</w:t>
      </w:r>
    </w:p>
    <w:p w14:paraId="45BF03BB" w14:textId="77777777" w:rsidR="004C1D6F" w:rsidRDefault="00000000">
      <w:r>
        <w:t>Answer: D</w:t>
      </w:r>
    </w:p>
    <w:p w14:paraId="4BFF0529" w14:textId="77777777" w:rsidR="004C1D6F" w:rsidRDefault="00000000">
      <w:r>
        <w:br/>
      </w:r>
    </w:p>
    <w:p w14:paraId="1175C2C6" w14:textId="77777777" w:rsidR="004C1D6F" w:rsidRDefault="00000000">
      <w:r>
        <w:t>Q: मोशन डेटा को कंप्यूटर या दूसरे इलेक्ट्रॉनिक डिवाइसों में प्रविष्ट करने के लिए किस इनपुट डिवाइस का उपयोग किया जाता है?</w:t>
      </w:r>
    </w:p>
    <w:p w14:paraId="6DBDE757" w14:textId="77777777" w:rsidR="004C1D6F" w:rsidRDefault="00000000">
      <w:r>
        <w:t>A: ट्रैकबोल</w:t>
      </w:r>
    </w:p>
    <w:p w14:paraId="2960E466" w14:textId="77777777" w:rsidR="004C1D6F" w:rsidRDefault="00000000">
      <w:r>
        <w:t>B: बारकोड रीडर</w:t>
      </w:r>
    </w:p>
    <w:p w14:paraId="0526F733" w14:textId="77777777" w:rsidR="004C1D6F" w:rsidRDefault="00000000">
      <w:r>
        <w:t>C: मैग्नेटिक इंक कैरेक्टर रिकॉग्निशन</w:t>
      </w:r>
    </w:p>
    <w:p w14:paraId="42E60059" w14:textId="77777777" w:rsidR="004C1D6F" w:rsidRDefault="00000000">
      <w:r>
        <w:t>D: लाइट पैन</w:t>
      </w:r>
    </w:p>
    <w:p w14:paraId="0CA81F3E" w14:textId="77777777" w:rsidR="004C1D6F" w:rsidRDefault="00000000">
      <w:r>
        <w:t>Answer: A</w:t>
      </w:r>
    </w:p>
    <w:p w14:paraId="28C336E3" w14:textId="77777777" w:rsidR="004C1D6F" w:rsidRDefault="00000000">
      <w:r>
        <w:br/>
      </w:r>
    </w:p>
    <w:p w14:paraId="641D6021" w14:textId="77777777" w:rsidR="004C1D6F" w:rsidRDefault="00000000">
      <w:r>
        <w:t>Q: इलेक्ट्रॉनिक मेल के द्वारा आप निम्न में से क्या कर सकते हो ?</w:t>
      </w:r>
    </w:p>
    <w:p w14:paraId="55FDBEA2" w14:textId="77777777" w:rsidR="004C1D6F" w:rsidRDefault="00000000">
      <w:r>
        <w:t>A: मेल भेजना और पढ़ना ।</w:t>
      </w:r>
    </w:p>
    <w:p w14:paraId="0287353B" w14:textId="77777777" w:rsidR="004C1D6F" w:rsidRDefault="00000000">
      <w:r>
        <w:t>B: खत्म करना, जवाब देना या अग्रसारित करना ।</w:t>
      </w:r>
    </w:p>
    <w:p w14:paraId="1811CCE3" w14:textId="77777777" w:rsidR="004C1D6F" w:rsidRDefault="00000000">
      <w:r>
        <w:t>C: किसी दूसरे की मेल खत्म करना ।</w:t>
      </w:r>
    </w:p>
    <w:p w14:paraId="7DEDD9A2" w14:textId="77777777" w:rsidR="004C1D6F" w:rsidRDefault="00000000">
      <w:r>
        <w:lastRenderedPageBreak/>
        <w:t>D: उपरोक्त दोनों (A) तथा (B)</w:t>
      </w:r>
    </w:p>
    <w:p w14:paraId="28C32366" w14:textId="77777777" w:rsidR="004C1D6F" w:rsidRDefault="00000000">
      <w:r>
        <w:t>Answer: D</w:t>
      </w:r>
    </w:p>
    <w:p w14:paraId="6131CA28" w14:textId="77777777" w:rsidR="004C1D6F" w:rsidRDefault="00000000">
      <w:r>
        <w:br/>
      </w:r>
    </w:p>
    <w:p w14:paraId="4E255305" w14:textId="77777777" w:rsidR="004C1D6F" w:rsidRDefault="00000000">
      <w:r>
        <w:t>Q: एक कैरेक्टर जो बेसलाइन के ऊपर छोटे आकार में होता है, उसे कहते हैं</w:t>
      </w:r>
    </w:p>
    <w:p w14:paraId="08EED5A4" w14:textId="77777777" w:rsidR="004C1D6F" w:rsidRDefault="00000000">
      <w:r>
        <w:t>A: आउट लाइन्ड</w:t>
      </w:r>
    </w:p>
    <w:p w14:paraId="4D869A7E" w14:textId="77777777" w:rsidR="004C1D6F" w:rsidRDefault="00000000">
      <w:r>
        <w:t>B: रेज्ड</w:t>
      </w:r>
    </w:p>
    <w:p w14:paraId="3FE1AA2B" w14:textId="77777777" w:rsidR="004C1D6F" w:rsidRDefault="00000000">
      <w:r>
        <w:t>C: सुपर-स्क्रिप्ट</w:t>
      </w:r>
    </w:p>
    <w:p w14:paraId="4F49F7A8" w14:textId="77777777" w:rsidR="004C1D6F" w:rsidRDefault="00000000">
      <w:r>
        <w:t>D: सब-स्क्रिप्ट</w:t>
      </w:r>
    </w:p>
    <w:p w14:paraId="63AEBF2C" w14:textId="77777777" w:rsidR="004C1D6F" w:rsidRDefault="00000000">
      <w:r>
        <w:t>Answer: C</w:t>
      </w:r>
    </w:p>
    <w:p w14:paraId="41E8DE57" w14:textId="77777777" w:rsidR="004C1D6F" w:rsidRDefault="00000000">
      <w:r>
        <w:br/>
      </w:r>
    </w:p>
    <w:p w14:paraId="1DA683E7" w14:textId="77777777" w:rsidR="004C1D6F" w:rsidRDefault="00000000">
      <w:r>
        <w:t>Q: सभी डिलीट की हुई फाइल निम्न में जाती है :</w:t>
      </w:r>
    </w:p>
    <w:p w14:paraId="181EF5A9" w14:textId="77777777" w:rsidR="004C1D6F" w:rsidRDefault="00000000">
      <w:r>
        <w:t>A: रिसाइकिल बिन</w:t>
      </w:r>
    </w:p>
    <w:p w14:paraId="76C30578" w14:textId="77777777" w:rsidR="004C1D6F" w:rsidRDefault="00000000">
      <w:r>
        <w:t>B: टास्कबार</w:t>
      </w:r>
    </w:p>
    <w:p w14:paraId="32B5CBD3" w14:textId="77777777" w:rsidR="004C1D6F" w:rsidRDefault="00000000">
      <w:r>
        <w:t>C: टूलबार</w:t>
      </w:r>
    </w:p>
    <w:p w14:paraId="0359219E" w14:textId="77777777" w:rsidR="004C1D6F" w:rsidRDefault="00000000">
      <w:r>
        <w:t>D: माई कम्प्यूटर</w:t>
      </w:r>
    </w:p>
    <w:p w14:paraId="0D6B5436" w14:textId="77777777" w:rsidR="004C1D6F" w:rsidRDefault="00000000">
      <w:r>
        <w:t>Answer: A</w:t>
      </w:r>
    </w:p>
    <w:p w14:paraId="698A5CBA" w14:textId="77777777" w:rsidR="004C1D6F" w:rsidRDefault="00000000">
      <w:r>
        <w:br/>
      </w:r>
    </w:p>
    <w:p w14:paraId="7C1445DA" w14:textId="77777777" w:rsidR="004C1D6F" w:rsidRDefault="00000000">
      <w:r>
        <w:t>Q: BIOS का विस्तृत रूप क्या है ?</w:t>
      </w:r>
    </w:p>
    <w:p w14:paraId="30C8A6D2" w14:textId="77777777" w:rsidR="004C1D6F" w:rsidRDefault="00000000">
      <w:r>
        <w:t>A: बेसिक इंटरनल ओर्गन सिस्टम</w:t>
      </w:r>
    </w:p>
    <w:p w14:paraId="1CB48C0D" w14:textId="77777777" w:rsidR="004C1D6F" w:rsidRDefault="00000000">
      <w:r>
        <w:t>B: बेसिक इनपुट आउटपुट सिस्टम</w:t>
      </w:r>
    </w:p>
    <w:p w14:paraId="556D8652" w14:textId="77777777" w:rsidR="004C1D6F" w:rsidRDefault="00000000">
      <w:r>
        <w:t>C: बेसिक इंटरनल आउटपुट सिस्टम</w:t>
      </w:r>
    </w:p>
    <w:p w14:paraId="65C6C916" w14:textId="77777777" w:rsidR="004C1D6F" w:rsidRDefault="00000000">
      <w:r>
        <w:t>D: बेसिक इंट्रा ऑपरेटिंग सिस्टम</w:t>
      </w:r>
    </w:p>
    <w:p w14:paraId="161D2DE8" w14:textId="77777777" w:rsidR="004C1D6F" w:rsidRDefault="00000000">
      <w:r>
        <w:t>Answer: B</w:t>
      </w:r>
    </w:p>
    <w:p w14:paraId="7876D9BF" w14:textId="77777777" w:rsidR="004C1D6F" w:rsidRDefault="00000000">
      <w:r>
        <w:lastRenderedPageBreak/>
        <w:br/>
      </w:r>
    </w:p>
    <w:p w14:paraId="028C64A2" w14:textId="77777777" w:rsidR="004C1D6F" w:rsidRDefault="00000000">
      <w:r>
        <w:t>Q: ब्लॉग शव्द दो शब्दों का संयोजन है</w:t>
      </w:r>
    </w:p>
    <w:p w14:paraId="5EFD5239" w14:textId="77777777" w:rsidR="004C1D6F" w:rsidRDefault="00000000">
      <w:r>
        <w:t>A: वेब-लॉग</w:t>
      </w:r>
    </w:p>
    <w:p w14:paraId="37483777" w14:textId="77777777" w:rsidR="004C1D6F" w:rsidRDefault="00000000">
      <w:r>
        <w:t>B: वेव-लॉग</w:t>
      </w:r>
    </w:p>
    <w:p w14:paraId="6884AA24" w14:textId="77777777" w:rsidR="004C1D6F" w:rsidRDefault="00000000">
      <w:r>
        <w:t>C: वेब-ब्लॉग</w:t>
      </w:r>
    </w:p>
    <w:p w14:paraId="44802615" w14:textId="77777777" w:rsidR="004C1D6F" w:rsidRDefault="00000000">
      <w:r>
        <w:t>D: बेड-लॉक</w:t>
      </w:r>
    </w:p>
    <w:p w14:paraId="0341C8E7" w14:textId="77777777" w:rsidR="004C1D6F" w:rsidRDefault="00000000">
      <w:r>
        <w:t>Answer: A</w:t>
      </w:r>
    </w:p>
    <w:p w14:paraId="0DC4EE28" w14:textId="77777777" w:rsidR="004C1D6F" w:rsidRDefault="00000000">
      <w:r>
        <w:br/>
      </w:r>
    </w:p>
    <w:p w14:paraId="56F13CC3" w14:textId="77777777" w:rsidR="004C1D6F" w:rsidRDefault="00000000">
      <w:r>
        <w:t>Q: माइक्रोसॉफ्ट वर्ड में, __________ सेटिंग हमें पाठ्य को एक विशिष्ट बिंदु पर संरेखित करने की या एक सारणीबद्ध लेआउट बनाने की अनुमति देती है।</w:t>
      </w:r>
    </w:p>
    <w:p w14:paraId="7FB4F993" w14:textId="77777777" w:rsidR="004C1D6F" w:rsidRDefault="00000000">
      <w:r>
        <w:t>A: इन्डेन्टेशन</w:t>
      </w:r>
    </w:p>
    <w:p w14:paraId="5CD77C74" w14:textId="77777777" w:rsidR="004C1D6F" w:rsidRDefault="00000000">
      <w:r>
        <w:t>B: बुलेट्स</w:t>
      </w:r>
    </w:p>
    <w:p w14:paraId="51CE5850" w14:textId="77777777" w:rsidR="004C1D6F" w:rsidRDefault="00000000">
      <w:r>
        <w:t>C: संख्यांकन (नंबरिंग)</w:t>
      </w:r>
    </w:p>
    <w:p w14:paraId="741EDDA9" w14:textId="77777777" w:rsidR="004C1D6F" w:rsidRDefault="00000000">
      <w:r>
        <w:t>D: टैब</w:t>
      </w:r>
    </w:p>
    <w:p w14:paraId="5F2A8C1C" w14:textId="77777777" w:rsidR="004C1D6F" w:rsidRDefault="00000000">
      <w:r>
        <w:t>Answer: D</w:t>
      </w:r>
    </w:p>
    <w:p w14:paraId="7E4E07C7" w14:textId="77777777" w:rsidR="004C1D6F" w:rsidRDefault="00000000">
      <w:r>
        <w:br/>
      </w:r>
    </w:p>
    <w:p w14:paraId="128D55EE" w14:textId="77777777" w:rsidR="004C1D6F" w:rsidRDefault="00000000">
      <w:r>
        <w:t>Q: कंप्यूटर के सर्वाधिक प्रयुक्त प्राइमरी इनपुट डिवाइस __________ और __________ होते हैं।</w:t>
      </w:r>
    </w:p>
    <w:p w14:paraId="53265005" w14:textId="77777777" w:rsidR="004C1D6F" w:rsidRDefault="00000000">
      <w:r>
        <w:t>A: कीबोर्ड; जॉयस्टिक</w:t>
      </w:r>
    </w:p>
    <w:p w14:paraId="7FD8B15F" w14:textId="77777777" w:rsidR="004C1D6F" w:rsidRDefault="00000000">
      <w:r>
        <w:t>B: प्रिंटर; माउस</w:t>
      </w:r>
    </w:p>
    <w:p w14:paraId="37197662" w14:textId="77777777" w:rsidR="004C1D6F" w:rsidRDefault="00000000">
      <w:r>
        <w:t>C: टचपैड; माउस</w:t>
      </w:r>
    </w:p>
    <w:p w14:paraId="66DF6497" w14:textId="77777777" w:rsidR="004C1D6F" w:rsidRDefault="00000000">
      <w:r>
        <w:t>D: जॉयस्टिक; कीबोर्ड</w:t>
      </w:r>
    </w:p>
    <w:p w14:paraId="2322F0A4" w14:textId="77777777" w:rsidR="004C1D6F" w:rsidRDefault="00000000">
      <w:r>
        <w:t>Answer: C</w:t>
      </w:r>
    </w:p>
    <w:p w14:paraId="0E7679C1" w14:textId="77777777" w:rsidR="004C1D6F" w:rsidRDefault="00000000">
      <w:r>
        <w:br/>
      </w:r>
    </w:p>
    <w:p w14:paraId="7229A119" w14:textId="77777777" w:rsidR="004C1D6F" w:rsidRDefault="00000000">
      <w:r>
        <w:lastRenderedPageBreak/>
        <w:t>Q: लोकल हार्डडिस्क से वेबसाइट सर्वर पर कंटेंट (Content) ले जाना कहा जाता है:</w:t>
      </w:r>
    </w:p>
    <w:p w14:paraId="421640EE" w14:textId="77777777" w:rsidR="004C1D6F" w:rsidRDefault="00000000">
      <w:r>
        <w:t>A: अपलोडिंग</w:t>
      </w:r>
    </w:p>
    <w:p w14:paraId="6AC5C63F" w14:textId="77777777" w:rsidR="004C1D6F" w:rsidRDefault="00000000">
      <w:r>
        <w:t>B: स्पूलिंग</w:t>
      </w:r>
    </w:p>
    <w:p w14:paraId="40534C48" w14:textId="77777777" w:rsidR="004C1D6F" w:rsidRDefault="00000000">
      <w:r>
        <w:t>C: डाउनलोडिंग</w:t>
      </w:r>
    </w:p>
    <w:p w14:paraId="56A2477D" w14:textId="77777777" w:rsidR="004C1D6F" w:rsidRDefault="00000000">
      <w:r>
        <w:t>D: ब्राउजिंग</w:t>
      </w:r>
    </w:p>
    <w:p w14:paraId="2A9D5E61" w14:textId="77777777" w:rsidR="004C1D6F" w:rsidRDefault="00000000">
      <w:r>
        <w:t>Answer: A</w:t>
      </w:r>
    </w:p>
    <w:p w14:paraId="723A6C27" w14:textId="77777777" w:rsidR="004C1D6F" w:rsidRDefault="00000000">
      <w:r>
        <w:br/>
      </w:r>
    </w:p>
    <w:p w14:paraId="465407DB" w14:textId="77777777" w:rsidR="004C1D6F" w:rsidRDefault="00000000">
      <w:r>
        <w:t>Q: आप वर्ड डॉक्यूमेंट में सिलेक्टेड टैक्स्ट का फोंट साइज हर बार एक प्वाईंट कैसे बढ़ा सकते हैं ?</w:t>
      </w:r>
    </w:p>
    <w:p w14:paraId="20BE47C9" w14:textId="77777777" w:rsidR="004C1D6F" w:rsidRDefault="00000000">
      <w:r>
        <w:t>A: Ctrl + ] दबाकर</w:t>
      </w:r>
    </w:p>
    <w:p w14:paraId="3ED49AB9" w14:textId="77777777" w:rsidR="004C1D6F" w:rsidRDefault="00000000">
      <w:r>
        <w:t>B: Ctrl + [ दबाकर</w:t>
      </w:r>
    </w:p>
    <w:p w14:paraId="7D408797" w14:textId="77777777" w:rsidR="004C1D6F" w:rsidRDefault="00000000">
      <w:r>
        <w:t>C: Ctrl + } दबाकर</w:t>
      </w:r>
    </w:p>
    <w:p w14:paraId="2F9EAAA3" w14:textId="77777777" w:rsidR="004C1D6F" w:rsidRDefault="00000000">
      <w:r>
        <w:t>D: Ctrl + { दबाकर</w:t>
      </w:r>
    </w:p>
    <w:p w14:paraId="7504EF93" w14:textId="77777777" w:rsidR="004C1D6F" w:rsidRDefault="00000000">
      <w:r>
        <w:t>Answer: A</w:t>
      </w:r>
    </w:p>
    <w:p w14:paraId="5967DBBA" w14:textId="77777777" w:rsidR="004C1D6F" w:rsidRDefault="00000000">
      <w:r>
        <w:br/>
      </w:r>
    </w:p>
    <w:p w14:paraId="00655C32" w14:textId="77777777" w:rsidR="004C1D6F" w:rsidRDefault="00000000">
      <w:r>
        <w:t>Q: पावर पॉइंट में हैडर एवं फुटर बटन इन्सर्ट टैब के किस वर्ग में स्थित होता है?</w:t>
      </w:r>
    </w:p>
    <w:p w14:paraId="4B8E93AD" w14:textId="77777777" w:rsidR="004C1D6F" w:rsidRDefault="00000000">
      <w:r>
        <w:t>A: इलस्ट्रेशनस ग्रुप</w:t>
      </w:r>
    </w:p>
    <w:p w14:paraId="37C41F74" w14:textId="77777777" w:rsidR="004C1D6F" w:rsidRDefault="00000000">
      <w:r>
        <w:t>B: ऑब्जेक्ट ग्रुप</w:t>
      </w:r>
    </w:p>
    <w:p w14:paraId="79F77190" w14:textId="77777777" w:rsidR="004C1D6F" w:rsidRDefault="00000000">
      <w:r>
        <w:t>C: टेक्स्ट ग्रुप</w:t>
      </w:r>
    </w:p>
    <w:p w14:paraId="24CCAC02" w14:textId="77777777" w:rsidR="004C1D6F" w:rsidRDefault="00000000">
      <w:r>
        <w:t>D: टेबल्स ग्रुप</w:t>
      </w:r>
    </w:p>
    <w:p w14:paraId="5AEF8498" w14:textId="77777777" w:rsidR="004C1D6F" w:rsidRDefault="00000000">
      <w:r>
        <w:t>Answer: C</w:t>
      </w:r>
    </w:p>
    <w:p w14:paraId="31BE9A14" w14:textId="77777777" w:rsidR="004C1D6F" w:rsidRDefault="00000000">
      <w:r>
        <w:br/>
      </w:r>
    </w:p>
    <w:p w14:paraId="7829C974" w14:textId="77777777" w:rsidR="004C1D6F" w:rsidRDefault="00000000">
      <w:r>
        <w:t>Q: पहले इलेक्ट्रॉनिक अंकीय कम्प्यूटर में क्या था?</w:t>
      </w:r>
    </w:p>
    <w:p w14:paraId="76225F53" w14:textId="77777777" w:rsidR="004C1D6F" w:rsidRDefault="00000000">
      <w:r>
        <w:t>A: स्मृति</w:t>
      </w:r>
    </w:p>
    <w:p w14:paraId="1FAFDA7B" w14:textId="77777777" w:rsidR="004C1D6F" w:rsidRDefault="00000000">
      <w:r>
        <w:lastRenderedPageBreak/>
        <w:t>B: अर्द्धचालक स्मृति</w:t>
      </w:r>
    </w:p>
    <w:p w14:paraId="385D66BE" w14:textId="77777777" w:rsidR="004C1D6F" w:rsidRDefault="00000000">
      <w:r>
        <w:t>C: ट्रान्जिस्टर क्रोड</w:t>
      </w:r>
    </w:p>
    <w:p w14:paraId="723B5A7E" w14:textId="77777777" w:rsidR="004C1D6F" w:rsidRDefault="00000000">
      <w:r>
        <w:t>D: वाल्व</w:t>
      </w:r>
    </w:p>
    <w:p w14:paraId="6A0B7AF3" w14:textId="77777777" w:rsidR="004C1D6F" w:rsidRDefault="00000000">
      <w:r>
        <w:t>Answer: D</w:t>
      </w:r>
    </w:p>
    <w:p w14:paraId="55789AC3" w14:textId="77777777" w:rsidR="004C1D6F" w:rsidRDefault="00000000">
      <w:r>
        <w:br/>
      </w:r>
    </w:p>
    <w:p w14:paraId="0ED6068E" w14:textId="77777777" w:rsidR="004C1D6F" w:rsidRDefault="00000000">
      <w:r>
        <w:t>Q: कम्पाइलर एक ऐसा सॉफ्टवेयर होता है, जो परिवर्तित करता है?</w:t>
      </w:r>
    </w:p>
    <w:p w14:paraId="43C635A6" w14:textId="77777777" w:rsidR="004C1D6F" w:rsidRDefault="00000000">
      <w:r>
        <w:t>A: करेक्टर्स से बिट्स</w:t>
      </w:r>
    </w:p>
    <w:p w14:paraId="260506C2" w14:textId="77777777" w:rsidR="004C1D6F" w:rsidRDefault="00000000">
      <w:r>
        <w:t>B: मशीनी भाषा से उच्चस्तरीय भाषा</w:t>
      </w:r>
    </w:p>
    <w:p w14:paraId="29E11812" w14:textId="77777777" w:rsidR="004C1D6F" w:rsidRDefault="00000000">
      <w:r>
        <w:t>C: उच्चस्तरीय भाषा से मशीनी भाषा</w:t>
      </w:r>
    </w:p>
    <w:p w14:paraId="3B652AFA" w14:textId="77777777" w:rsidR="004C1D6F" w:rsidRDefault="00000000">
      <w:r>
        <w:t>D: वडर्स से बिट्स</w:t>
      </w:r>
    </w:p>
    <w:p w14:paraId="332E9AC1" w14:textId="77777777" w:rsidR="004C1D6F" w:rsidRDefault="00000000">
      <w:r>
        <w:t>Answer: C</w:t>
      </w:r>
    </w:p>
    <w:p w14:paraId="1DF3A11A" w14:textId="77777777" w:rsidR="004C1D6F" w:rsidRDefault="00000000">
      <w:r>
        <w:br/>
      </w:r>
    </w:p>
    <w:p w14:paraId="267824C2" w14:textId="77777777" w:rsidR="004C1D6F" w:rsidRDefault="00000000">
      <w:r>
        <w:t>Q: वर्ड दस्तावेज प्रिंट करने के लिए निम्नलिखित में से किस शॉटकट कमांड का उपयोग किया जाता है?</w:t>
      </w:r>
    </w:p>
    <w:p w14:paraId="6A26F6CC" w14:textId="77777777" w:rsidR="004C1D6F" w:rsidRDefault="00000000">
      <w:r>
        <w:t>A: Ctrl+O</w:t>
      </w:r>
    </w:p>
    <w:p w14:paraId="73D6E585" w14:textId="77777777" w:rsidR="004C1D6F" w:rsidRDefault="00000000">
      <w:r>
        <w:t>B: Ctrl+P</w:t>
      </w:r>
    </w:p>
    <w:p w14:paraId="1630115C" w14:textId="77777777" w:rsidR="004C1D6F" w:rsidRDefault="00000000">
      <w:r>
        <w:t>C: Ctrl+V</w:t>
      </w:r>
    </w:p>
    <w:p w14:paraId="4D16BB95" w14:textId="77777777" w:rsidR="004C1D6F" w:rsidRDefault="00000000">
      <w:r>
        <w:t>D: Ctrl+D</w:t>
      </w:r>
    </w:p>
    <w:p w14:paraId="7C270FB4" w14:textId="77777777" w:rsidR="004C1D6F" w:rsidRDefault="00000000">
      <w:r>
        <w:t>Answer: B</w:t>
      </w:r>
    </w:p>
    <w:p w14:paraId="01925EA9" w14:textId="77777777" w:rsidR="004C1D6F" w:rsidRDefault="00000000">
      <w:r>
        <w:br/>
      </w:r>
    </w:p>
    <w:p w14:paraId="67462D05" w14:textId="77777777" w:rsidR="004C1D6F" w:rsidRDefault="00000000">
      <w:r>
        <w:t>Q: चिप इसका ही एक आम नाम है</w:t>
      </w:r>
    </w:p>
    <w:p w14:paraId="0A39F86E" w14:textId="77777777" w:rsidR="004C1D6F" w:rsidRDefault="00000000">
      <w:r>
        <w:t>A: ट्रांजिस्टर</w:t>
      </w:r>
    </w:p>
    <w:p w14:paraId="6CFC4A35" w14:textId="77777777" w:rsidR="004C1D6F" w:rsidRDefault="00000000">
      <w:r>
        <w:t>B: रेजिस्टर</w:t>
      </w:r>
    </w:p>
    <w:p w14:paraId="25B7C094" w14:textId="77777777" w:rsidR="004C1D6F" w:rsidRDefault="00000000">
      <w:r>
        <w:t>C: इंटीग्रेटेड सर्किट</w:t>
      </w:r>
    </w:p>
    <w:p w14:paraId="1563A1D8" w14:textId="77777777" w:rsidR="004C1D6F" w:rsidRDefault="00000000">
      <w:r>
        <w:lastRenderedPageBreak/>
        <w:t>D: सेमीकंडक्टर</w:t>
      </w:r>
    </w:p>
    <w:p w14:paraId="2A44982A" w14:textId="77777777" w:rsidR="004C1D6F" w:rsidRDefault="00000000">
      <w:r>
        <w:t>Answer: C</w:t>
      </w:r>
    </w:p>
    <w:p w14:paraId="248E3BAE" w14:textId="77777777" w:rsidR="004C1D6F" w:rsidRDefault="00000000">
      <w:r>
        <w:br/>
      </w:r>
    </w:p>
    <w:p w14:paraId="7F94536E" w14:textId="77777777" w:rsidR="004C1D6F" w:rsidRDefault="00000000">
      <w:r>
        <w:t>Q: चिंहात्मक डाटा (Alphanumeric Data) में प्रयोग किया जाता है-</w:t>
      </w:r>
    </w:p>
    <w:p w14:paraId="78519F44" w14:textId="77777777" w:rsidR="004C1D6F" w:rsidRDefault="00000000">
      <w:r>
        <w:t>A: अंको का</w:t>
      </w:r>
    </w:p>
    <w:p w14:paraId="6E57DABA" w14:textId="77777777" w:rsidR="004C1D6F" w:rsidRDefault="00000000">
      <w:r>
        <w:t>B: अक्षरों का</w:t>
      </w:r>
    </w:p>
    <w:p w14:paraId="3B6F087B" w14:textId="77777777" w:rsidR="004C1D6F" w:rsidRDefault="00000000">
      <w:r>
        <w:t>C: चिन्हों का</w:t>
      </w:r>
    </w:p>
    <w:p w14:paraId="2DA53AB7" w14:textId="77777777" w:rsidR="004C1D6F" w:rsidRDefault="00000000">
      <w:r>
        <w:t>D: उपरोक्त सभी</w:t>
      </w:r>
    </w:p>
    <w:p w14:paraId="36CA44C4" w14:textId="77777777" w:rsidR="004C1D6F" w:rsidRDefault="00000000">
      <w:r>
        <w:t>Answer: D</w:t>
      </w:r>
    </w:p>
    <w:p w14:paraId="08BCD538" w14:textId="77777777" w:rsidR="004C1D6F" w:rsidRDefault="00000000">
      <w:r>
        <w:br/>
      </w:r>
    </w:p>
    <w:p w14:paraId="4F4C79CB" w14:textId="77777777" w:rsidR="004C1D6F" w:rsidRDefault="00000000">
      <w:r>
        <w:t>Q: सॉफ्टवेयर एप्लीकेशन के सन्दर्भ में सी.आर.एम (CRM) का क्या अर्थ है ?</w:t>
      </w:r>
    </w:p>
    <w:p w14:paraId="43E94048" w14:textId="77777777" w:rsidR="004C1D6F" w:rsidRDefault="00000000">
      <w:r>
        <w:t>A: कस्टमर रिलेटिवस मीट</w:t>
      </w:r>
    </w:p>
    <w:p w14:paraId="6653D455" w14:textId="77777777" w:rsidR="004C1D6F" w:rsidRDefault="00000000">
      <w:r>
        <w:t>B: चैनल रूट मार्केट</w:t>
      </w:r>
    </w:p>
    <w:p w14:paraId="3905BA57" w14:textId="77777777" w:rsidR="004C1D6F" w:rsidRDefault="00000000">
      <w:r>
        <w:t>C: कस्टमर रिलेशनशिप मैनेजमेंट</w:t>
      </w:r>
    </w:p>
    <w:p w14:paraId="2BCA5FF1" w14:textId="77777777" w:rsidR="004C1D6F" w:rsidRDefault="00000000">
      <w:r>
        <w:t>D: कस्टमर रिटेंशन मैनेजर</w:t>
      </w:r>
    </w:p>
    <w:p w14:paraId="0DCF6D35" w14:textId="77777777" w:rsidR="004C1D6F" w:rsidRDefault="00000000">
      <w:r>
        <w:t>Answer: C</w:t>
      </w:r>
    </w:p>
    <w:p w14:paraId="699D36C2" w14:textId="77777777" w:rsidR="004C1D6F" w:rsidRDefault="00000000">
      <w:r>
        <w:br/>
      </w:r>
    </w:p>
    <w:p w14:paraId="4F4AACA2" w14:textId="77777777" w:rsidR="004C1D6F" w:rsidRDefault="00000000">
      <w:r>
        <w:t>Q: वर्ण विन्यास व व्याकरण किस कुंजी से पता लगाया जाता है?</w:t>
      </w:r>
    </w:p>
    <w:p w14:paraId="7ECD9BDD" w14:textId="77777777" w:rsidR="004C1D6F" w:rsidRDefault="00000000">
      <w:r>
        <w:t>A: Shift + F7</w:t>
      </w:r>
    </w:p>
    <w:p w14:paraId="30E16565" w14:textId="77777777" w:rsidR="004C1D6F" w:rsidRDefault="00000000">
      <w:r>
        <w:t>B: Ctrl+F7</w:t>
      </w:r>
    </w:p>
    <w:p w14:paraId="51FBB420" w14:textId="77777777" w:rsidR="004C1D6F" w:rsidRDefault="00000000">
      <w:r>
        <w:t>C: F7</w:t>
      </w:r>
    </w:p>
    <w:p w14:paraId="403A00B3" w14:textId="77777777" w:rsidR="004C1D6F" w:rsidRDefault="00000000">
      <w:r>
        <w:t>D: Alt+F7</w:t>
      </w:r>
    </w:p>
    <w:p w14:paraId="0C399B09" w14:textId="77777777" w:rsidR="004C1D6F" w:rsidRDefault="00000000">
      <w:r>
        <w:t>Answer: C</w:t>
      </w:r>
    </w:p>
    <w:p w14:paraId="18FD711A" w14:textId="77777777" w:rsidR="004C1D6F" w:rsidRDefault="00000000">
      <w:r>
        <w:lastRenderedPageBreak/>
        <w:br/>
      </w:r>
    </w:p>
    <w:p w14:paraId="4DE8BB33" w14:textId="77777777" w:rsidR="004C1D6F" w:rsidRDefault="00000000">
      <w:r>
        <w:t>Q: बिंदुओं (डॉट्स) के विन्यास द्वारा मॉनीटर पर निर्मित छवि (इमेज) __________ भी कहलाती है।</w:t>
      </w:r>
    </w:p>
    <w:p w14:paraId="74627BAD" w14:textId="77777777" w:rsidR="004C1D6F" w:rsidRDefault="00000000">
      <w:r>
        <w:t>A: पिक्सेल</w:t>
      </w:r>
    </w:p>
    <w:p w14:paraId="012F8820" w14:textId="77777777" w:rsidR="004C1D6F" w:rsidRDefault="00000000">
      <w:r>
        <w:t>B: डॉट-मैप</w:t>
      </w:r>
    </w:p>
    <w:p w14:paraId="1785D2DF" w14:textId="77777777" w:rsidR="004C1D6F" w:rsidRDefault="00000000">
      <w:r>
        <w:t>C: डॉट-पिच</w:t>
      </w:r>
    </w:p>
    <w:p w14:paraId="03F7850A" w14:textId="77777777" w:rsidR="004C1D6F" w:rsidRDefault="00000000">
      <w:r>
        <w:t>D: डॉट-रेट</w:t>
      </w:r>
    </w:p>
    <w:p w14:paraId="49B78F4F" w14:textId="77777777" w:rsidR="004C1D6F" w:rsidRDefault="00000000">
      <w:r>
        <w:t>Answer: A</w:t>
      </w:r>
    </w:p>
    <w:p w14:paraId="2201B483" w14:textId="77777777" w:rsidR="004C1D6F" w:rsidRDefault="00000000">
      <w:r>
        <w:br/>
      </w:r>
    </w:p>
    <w:p w14:paraId="3676C97A" w14:textId="77777777" w:rsidR="004C1D6F" w:rsidRDefault="00000000">
      <w:r>
        <w:t>Q: निम्नलिखित में से कौन सा विकल्प सर्च इंजन नहीं है?</w:t>
      </w:r>
    </w:p>
    <w:p w14:paraId="061C1687" w14:textId="77777777" w:rsidR="004C1D6F" w:rsidRDefault="00000000">
      <w:r>
        <w:t>A: www.google.co.in</w:t>
      </w:r>
    </w:p>
    <w:p w14:paraId="7E98FE46" w14:textId="77777777" w:rsidR="004C1D6F" w:rsidRDefault="00000000">
      <w:r>
        <w:t>B: www.Bing.com</w:t>
      </w:r>
    </w:p>
    <w:p w14:paraId="4E5FBD56" w14:textId="77777777" w:rsidR="004C1D6F" w:rsidRDefault="00000000">
      <w:r>
        <w:t>C: www.gmail.com</w:t>
      </w:r>
    </w:p>
    <w:p w14:paraId="49EF7A76" w14:textId="77777777" w:rsidR="004C1D6F" w:rsidRDefault="00000000">
      <w:r>
        <w:t>D: www.yahoo.com</w:t>
      </w:r>
    </w:p>
    <w:p w14:paraId="0339E221" w14:textId="77777777" w:rsidR="004C1D6F" w:rsidRDefault="00000000">
      <w:r>
        <w:t>Answer: C</w:t>
      </w:r>
    </w:p>
    <w:p w14:paraId="5EA4B69F" w14:textId="77777777" w:rsidR="004C1D6F" w:rsidRDefault="00000000">
      <w:r>
        <w:br/>
      </w:r>
    </w:p>
    <w:p w14:paraId="6FFED92A" w14:textId="77777777" w:rsidR="004C1D6F" w:rsidRDefault="00000000">
      <w:r>
        <w:t>Q: डिस्क (disk) की मेन डायरेक्टरी (Main Directory) __________ डायरेक्टरी कहलाती है-</w:t>
      </w:r>
    </w:p>
    <w:p w14:paraId="1EDE0437" w14:textId="77777777" w:rsidR="004C1D6F" w:rsidRDefault="00000000">
      <w:r>
        <w:t>A: the network</w:t>
      </w:r>
    </w:p>
    <w:p w14:paraId="46547172" w14:textId="77777777" w:rsidR="004C1D6F" w:rsidRDefault="00000000">
      <w:r>
        <w:t>B: folder</w:t>
      </w:r>
    </w:p>
    <w:p w14:paraId="3090F67C" w14:textId="77777777" w:rsidR="004C1D6F" w:rsidRDefault="00000000">
      <w:r>
        <w:t>C: Route</w:t>
      </w:r>
    </w:p>
    <w:p w14:paraId="444CC53E" w14:textId="77777777" w:rsidR="004C1D6F" w:rsidRDefault="00000000">
      <w:r>
        <w:t>D: None of these</w:t>
      </w:r>
    </w:p>
    <w:p w14:paraId="5037BF54" w14:textId="77777777" w:rsidR="004C1D6F" w:rsidRDefault="00000000">
      <w:r>
        <w:t>Answer: C</w:t>
      </w:r>
    </w:p>
    <w:p w14:paraId="05B3D143" w14:textId="77777777" w:rsidR="004C1D6F" w:rsidRDefault="00000000">
      <w:r>
        <w:br/>
      </w:r>
    </w:p>
    <w:p w14:paraId="5E6F9F5A" w14:textId="77777777" w:rsidR="004C1D6F" w:rsidRDefault="00000000">
      <w:r>
        <w:t>Q: लघुगणक का आविष्कार किसने किया था?</w:t>
      </w:r>
    </w:p>
    <w:p w14:paraId="7B411962" w14:textId="77777777" w:rsidR="004C1D6F" w:rsidRDefault="00000000">
      <w:r>
        <w:lastRenderedPageBreak/>
        <w:t>A: इडन स्नोडन</w:t>
      </w:r>
    </w:p>
    <w:p w14:paraId="0B77AEB4" w14:textId="77777777" w:rsidR="004C1D6F" w:rsidRDefault="00000000">
      <w:r>
        <w:t>B: लैरी पेज</w:t>
      </w:r>
    </w:p>
    <w:p w14:paraId="0975EAAA" w14:textId="77777777" w:rsidR="004C1D6F" w:rsidRDefault="00000000">
      <w:r>
        <w:t>C: थॉमस एडिसन</w:t>
      </w:r>
    </w:p>
    <w:p w14:paraId="0BB822E0" w14:textId="77777777" w:rsidR="004C1D6F" w:rsidRDefault="00000000">
      <w:r>
        <w:t>D: जॉन नेपियर</w:t>
      </w:r>
    </w:p>
    <w:p w14:paraId="321E97CF" w14:textId="77777777" w:rsidR="004C1D6F" w:rsidRDefault="00000000">
      <w:r>
        <w:t>Answer: D</w:t>
      </w:r>
    </w:p>
    <w:p w14:paraId="5AB2AF06" w14:textId="77777777" w:rsidR="004C1D6F" w:rsidRDefault="00000000">
      <w:r>
        <w:br/>
      </w:r>
    </w:p>
    <w:p w14:paraId="13F15652" w14:textId="77777777" w:rsidR="004C1D6F" w:rsidRDefault="00000000">
      <w:r>
        <w:t>Q: कम्प्यूटर का नियंत्रक भाग कहलाता है</w:t>
      </w:r>
    </w:p>
    <w:p w14:paraId="2C8932CD" w14:textId="77777777" w:rsidR="004C1D6F" w:rsidRDefault="00000000">
      <w:r>
        <w:t>A: प्रिंटर</w:t>
      </w:r>
    </w:p>
    <w:p w14:paraId="266E9FFE" w14:textId="77777777" w:rsidR="004C1D6F" w:rsidRDefault="00000000">
      <w:r>
        <w:t>B: कुंजी पटल</w:t>
      </w:r>
    </w:p>
    <w:p w14:paraId="7CFC8B9E" w14:textId="77777777" w:rsidR="004C1D6F" w:rsidRDefault="00000000">
      <w:r>
        <w:t>C: CPU</w:t>
      </w:r>
    </w:p>
    <w:p w14:paraId="7F851D03" w14:textId="77777777" w:rsidR="004C1D6F" w:rsidRDefault="00000000">
      <w:r>
        <w:t>D: हार्ड डिस्क</w:t>
      </w:r>
    </w:p>
    <w:p w14:paraId="30B6FC98" w14:textId="77777777" w:rsidR="004C1D6F" w:rsidRDefault="00000000">
      <w:r>
        <w:t>Answer: C</w:t>
      </w:r>
    </w:p>
    <w:p w14:paraId="77051A79" w14:textId="77777777" w:rsidR="004C1D6F" w:rsidRDefault="00000000">
      <w:r>
        <w:br/>
      </w:r>
    </w:p>
    <w:p w14:paraId="19D58A32" w14:textId="77777777" w:rsidR="004C1D6F" w:rsidRDefault="00000000">
      <w:r>
        <w:t>Q: जब एक कम्यूटर सिस्टम का हार्डवेयर इनपुट या आउटपुट हार्डवेयर से सम्पर्क करता है, ऑपरेटिंग सिस्टम निम्न के द्वारा कार्य करता है:</w:t>
      </w:r>
    </w:p>
    <w:p w14:paraId="30236BEB" w14:textId="77777777" w:rsidR="004C1D6F" w:rsidRDefault="00000000">
      <w:r>
        <w:t>A: डिवाइस ड्राइवर</w:t>
      </w:r>
    </w:p>
    <w:p w14:paraId="59EFE259" w14:textId="77777777" w:rsidR="004C1D6F" w:rsidRDefault="00000000">
      <w:r>
        <w:t>B: नेटवर्क</w:t>
      </w:r>
    </w:p>
    <w:p w14:paraId="62CB5136" w14:textId="77777777" w:rsidR="004C1D6F" w:rsidRDefault="00000000">
      <w:r>
        <w:t>C: प्रोसेसर</w:t>
      </w:r>
    </w:p>
    <w:p w14:paraId="2CF77F80" w14:textId="77777777" w:rsidR="004C1D6F" w:rsidRDefault="00000000">
      <w:r>
        <w:t>D: इनमें से कोई नहीं</w:t>
      </w:r>
    </w:p>
    <w:p w14:paraId="2DE32725" w14:textId="77777777" w:rsidR="004C1D6F" w:rsidRDefault="00000000">
      <w:r>
        <w:t>Answer: A</w:t>
      </w:r>
    </w:p>
    <w:p w14:paraId="7E618184" w14:textId="77777777" w:rsidR="004C1D6F" w:rsidRDefault="00000000">
      <w:r>
        <w:br/>
      </w:r>
    </w:p>
    <w:p w14:paraId="7DB2A54D" w14:textId="77777777" w:rsidR="004C1D6F" w:rsidRDefault="00000000">
      <w:r>
        <w:t>Q: 'फोरट्रान’ का पूरा नाम है :</w:t>
      </w:r>
    </w:p>
    <w:p w14:paraId="497C8105" w14:textId="77777777" w:rsidR="004C1D6F" w:rsidRDefault="00000000">
      <w:r>
        <w:t>A: फार्मूला ट्रांसफर</w:t>
      </w:r>
    </w:p>
    <w:p w14:paraId="486E7502" w14:textId="77777777" w:rsidR="004C1D6F" w:rsidRDefault="00000000">
      <w:r>
        <w:t>B: फार्मूला ट्रांजिस्टर</w:t>
      </w:r>
    </w:p>
    <w:p w14:paraId="508B9F8C" w14:textId="77777777" w:rsidR="004C1D6F" w:rsidRDefault="00000000">
      <w:r>
        <w:lastRenderedPageBreak/>
        <w:t>C: फार्मूला ट्रांसलेशन</w:t>
      </w:r>
    </w:p>
    <w:p w14:paraId="1774A530" w14:textId="77777777" w:rsidR="004C1D6F" w:rsidRDefault="00000000">
      <w:r>
        <w:t>D: फार्मूला ट्रांजिस्टर नेम</w:t>
      </w:r>
    </w:p>
    <w:p w14:paraId="70F1E86B" w14:textId="77777777" w:rsidR="004C1D6F" w:rsidRDefault="00000000">
      <w:r>
        <w:t>Answer: C</w:t>
      </w:r>
    </w:p>
    <w:p w14:paraId="0B6E43BD" w14:textId="77777777" w:rsidR="004C1D6F" w:rsidRDefault="00000000">
      <w:r>
        <w:br/>
      </w:r>
    </w:p>
    <w:p w14:paraId="20296EAC" w14:textId="77777777" w:rsidR="004C1D6F" w:rsidRDefault="00000000">
      <w:r>
        <w:t>Q: OCR का पूर्ण रूप क्या है</w:t>
      </w:r>
    </w:p>
    <w:p w14:paraId="70877B1F" w14:textId="77777777" w:rsidR="004C1D6F" w:rsidRDefault="00000000">
      <w:r>
        <w:t>A: OPTICAL CODING RECOGNIZER</w:t>
      </w:r>
    </w:p>
    <w:p w14:paraId="188B4EC6" w14:textId="77777777" w:rsidR="004C1D6F" w:rsidRDefault="00000000">
      <w:r>
        <w:t>B: OSTENSIBLY CHARACTERIZED READER</w:t>
      </w:r>
    </w:p>
    <w:p w14:paraId="3359B4CF" w14:textId="77777777" w:rsidR="004C1D6F" w:rsidRDefault="00000000">
      <w:r>
        <w:t>C: ORIGINAL CODE READER</w:t>
      </w:r>
    </w:p>
    <w:p w14:paraId="137A297E" w14:textId="77777777" w:rsidR="004C1D6F" w:rsidRDefault="00000000">
      <w:r>
        <w:t>D: OPTICAL CHARACTER RECOGNITION</w:t>
      </w:r>
    </w:p>
    <w:p w14:paraId="50967467" w14:textId="77777777" w:rsidR="004C1D6F" w:rsidRDefault="00000000">
      <w:r>
        <w:t>Answer: D</w:t>
      </w:r>
    </w:p>
    <w:p w14:paraId="36FC8503" w14:textId="77777777" w:rsidR="004C1D6F" w:rsidRDefault="00000000">
      <w:r>
        <w:br/>
      </w:r>
    </w:p>
    <w:p w14:paraId="108785A8" w14:textId="77777777" w:rsidR="004C1D6F" w:rsidRDefault="00000000">
      <w:r>
        <w:t>Q: निम्न में से कौन सा समूह कम्प्यूटर के केवल इनपुट डिवाइस से संबंधित है?</w:t>
      </w:r>
    </w:p>
    <w:p w14:paraId="3A1F2F09" w14:textId="77777777" w:rsidR="004C1D6F" w:rsidRDefault="00000000">
      <w:r>
        <w:t>A: माउस, कीबोर्ड, प्लौटर</w:t>
      </w:r>
    </w:p>
    <w:p w14:paraId="595C3E2A" w14:textId="77777777" w:rsidR="004C1D6F" w:rsidRDefault="00000000">
      <w:r>
        <w:t>B: माउस, कीबोर्ड, स्कैनर</w:t>
      </w:r>
    </w:p>
    <w:p w14:paraId="42C9BF8D" w14:textId="77777777" w:rsidR="004C1D6F" w:rsidRDefault="00000000">
      <w:r>
        <w:t>C: माउस, कीबोर्ड, मानीटर</w:t>
      </w:r>
    </w:p>
    <w:p w14:paraId="50C66C72" w14:textId="77777777" w:rsidR="004C1D6F" w:rsidRDefault="00000000">
      <w:r>
        <w:t>D: माउस, कीबोर्ड, प्रिन्टर</w:t>
      </w:r>
    </w:p>
    <w:p w14:paraId="673B44A7" w14:textId="77777777" w:rsidR="004C1D6F" w:rsidRDefault="00000000">
      <w:r>
        <w:t>Answer: B</w:t>
      </w:r>
    </w:p>
    <w:p w14:paraId="67C5A271" w14:textId="77777777" w:rsidR="004C1D6F" w:rsidRDefault="00000000">
      <w:r>
        <w:br/>
      </w:r>
    </w:p>
    <w:p w14:paraId="23F5B8D9" w14:textId="77777777" w:rsidR="004C1D6F" w:rsidRDefault="00000000">
      <w:r>
        <w:t>Q: की बोर्ड स्कैनर माइक्रो फ़ोन __________ के उदहारण है</w:t>
      </w:r>
    </w:p>
    <w:p w14:paraId="24C1109C" w14:textId="77777777" w:rsidR="004C1D6F" w:rsidRDefault="00000000">
      <w:r>
        <w:t>A: सॉफ्टवेयर प्रोग्राम</w:t>
      </w:r>
    </w:p>
    <w:p w14:paraId="1DA6F7DB" w14:textId="77777777" w:rsidR="004C1D6F" w:rsidRDefault="00000000">
      <w:r>
        <w:t>B: इनपुट डिवाइस</w:t>
      </w:r>
    </w:p>
    <w:p w14:paraId="297F5577" w14:textId="77777777" w:rsidR="004C1D6F" w:rsidRDefault="00000000">
      <w:r>
        <w:t>C: आउटपुट डिवाइस</w:t>
      </w:r>
    </w:p>
    <w:p w14:paraId="14FE85F5" w14:textId="77777777" w:rsidR="004C1D6F" w:rsidRDefault="00000000">
      <w:r>
        <w:t>D: यूटिलिटीज</w:t>
      </w:r>
    </w:p>
    <w:p w14:paraId="0365C5AD" w14:textId="77777777" w:rsidR="004C1D6F" w:rsidRDefault="00000000">
      <w:r>
        <w:lastRenderedPageBreak/>
        <w:t>Answer: B</w:t>
      </w:r>
    </w:p>
    <w:p w14:paraId="725D1DC4" w14:textId="77777777" w:rsidR="004C1D6F" w:rsidRDefault="00000000">
      <w:r>
        <w:br/>
      </w:r>
    </w:p>
    <w:p w14:paraId="794BD093" w14:textId="77777777" w:rsidR="004C1D6F" w:rsidRDefault="00000000">
      <w:r>
        <w:t>Q: आभासी कोड एक __________ है।</w:t>
      </w:r>
    </w:p>
    <w:p w14:paraId="6C8D98A7" w14:textId="77777777" w:rsidR="004C1D6F" w:rsidRDefault="00000000">
      <w:r>
        <w:t>A: प्रोग्राम का शुद्ध संस्करण</w:t>
      </w:r>
    </w:p>
    <w:p w14:paraId="0F262540" w14:textId="77777777" w:rsidR="004C1D6F" w:rsidRDefault="00000000">
      <w:r>
        <w:t>B: भाषा मुक्त कोड</w:t>
      </w:r>
    </w:p>
    <w:p w14:paraId="456FAEFD" w14:textId="77777777" w:rsidR="004C1D6F" w:rsidRDefault="00000000">
      <w:r>
        <w:t>C: संकलन प्रक्रम का परिणाम</w:t>
      </w:r>
    </w:p>
    <w:p w14:paraId="6898F63A" w14:textId="77777777" w:rsidR="004C1D6F" w:rsidRDefault="00000000">
      <w:r>
        <w:t>D: विशेष भाषा से निर्मित किया गया कोड</w:t>
      </w:r>
    </w:p>
    <w:p w14:paraId="4F2AF280" w14:textId="77777777" w:rsidR="004C1D6F" w:rsidRDefault="00000000">
      <w:r>
        <w:t>Answer: B</w:t>
      </w:r>
    </w:p>
    <w:p w14:paraId="3DA5F3C3" w14:textId="77777777" w:rsidR="004C1D6F" w:rsidRDefault="00000000">
      <w:r>
        <w:br/>
      </w:r>
    </w:p>
    <w:p w14:paraId="228562D2" w14:textId="77777777" w:rsidR="004C1D6F" w:rsidRDefault="00000000">
      <w:r>
        <w:t>Q: निम्नलिखित में से कौन सा ऑपरेटिंग सिस्टम एक कंप्यूटर सिस्टम पर एक साथ कई उपयोक्ताओं (यूजर्स) को कार्य करने की सुविधा प्रदान करता है?</w:t>
      </w:r>
    </w:p>
    <w:p w14:paraId="722CEA1A" w14:textId="77777777" w:rsidR="004C1D6F" w:rsidRDefault="00000000">
      <w:r>
        <w:t>A: बैच यूजर ऑपरेटिंग सिस्टम</w:t>
      </w:r>
    </w:p>
    <w:p w14:paraId="401DE327" w14:textId="77777777" w:rsidR="004C1D6F" w:rsidRDefault="00000000">
      <w:r>
        <w:t>B: मल्टीयूजर ऑपरेटिंग सिस्टम</w:t>
      </w:r>
    </w:p>
    <w:p w14:paraId="55A024CF" w14:textId="77777777" w:rsidR="004C1D6F" w:rsidRDefault="00000000">
      <w:r>
        <w:t>C: मल्टी-बूट ऑपरेटिंग सिस्टम</w:t>
      </w:r>
    </w:p>
    <w:p w14:paraId="7BB10AA3" w14:textId="77777777" w:rsidR="004C1D6F" w:rsidRDefault="00000000">
      <w:r>
        <w:t>D: रीयल टाइम ऑपरेटिंग सिस्टम</w:t>
      </w:r>
    </w:p>
    <w:p w14:paraId="51F20F91" w14:textId="77777777" w:rsidR="004C1D6F" w:rsidRDefault="00000000">
      <w:r>
        <w:t>Answer: B</w:t>
      </w:r>
    </w:p>
    <w:p w14:paraId="4E4C0D5C" w14:textId="77777777" w:rsidR="004C1D6F" w:rsidRDefault="00000000">
      <w:r>
        <w:br/>
      </w:r>
    </w:p>
    <w:p w14:paraId="56A95A89" w14:textId="77777777" w:rsidR="004C1D6F" w:rsidRDefault="00000000">
      <w:r>
        <w:t>Q: कप्यूटर संक्षिप्ताक्षर KB का सामन्यता पूर्ण रूप है</w:t>
      </w:r>
    </w:p>
    <w:p w14:paraId="3A032AFD" w14:textId="77777777" w:rsidR="004C1D6F" w:rsidRDefault="00000000">
      <w:r>
        <w:t>A: KEYBLOCK</w:t>
      </w:r>
    </w:p>
    <w:p w14:paraId="2694F0FF" w14:textId="77777777" w:rsidR="004C1D6F" w:rsidRDefault="00000000">
      <w:r>
        <w:t>B: KERNEL BOOT</w:t>
      </w:r>
    </w:p>
    <w:p w14:paraId="3AEE2C3F" w14:textId="77777777" w:rsidR="004C1D6F" w:rsidRDefault="00000000">
      <w:r>
        <w:t>C: KILLO BITE</w:t>
      </w:r>
    </w:p>
    <w:p w14:paraId="5E243CE9" w14:textId="77777777" w:rsidR="004C1D6F" w:rsidRDefault="00000000">
      <w:r>
        <w:t>D: KIT BIT</w:t>
      </w:r>
    </w:p>
    <w:p w14:paraId="2F41902F" w14:textId="77777777" w:rsidR="004C1D6F" w:rsidRDefault="00000000">
      <w:r>
        <w:t>Answer: C</w:t>
      </w:r>
    </w:p>
    <w:p w14:paraId="0145373D" w14:textId="77777777" w:rsidR="004C1D6F" w:rsidRDefault="00000000">
      <w:r>
        <w:br/>
      </w:r>
    </w:p>
    <w:p w14:paraId="5764E2AB" w14:textId="77777777" w:rsidR="004C1D6F" w:rsidRDefault="00000000">
      <w:r>
        <w:lastRenderedPageBreak/>
        <w:t>Q: वर्ल्ड वाइड वेब का __________ द्वारा आविष्कार किया गया था।</w:t>
      </w:r>
    </w:p>
    <w:p w14:paraId="5458AD36" w14:textId="77777777" w:rsidR="004C1D6F" w:rsidRDefault="00000000">
      <w:r>
        <w:t>A: जॉन बार्बर</w:t>
      </w:r>
    </w:p>
    <w:p w14:paraId="68F9D5EB" w14:textId="77777777" w:rsidR="004C1D6F" w:rsidRDefault="00000000">
      <w:r>
        <w:t>B: टिम बर्नर्स-ली</w:t>
      </w:r>
    </w:p>
    <w:p w14:paraId="53908863" w14:textId="77777777" w:rsidR="004C1D6F" w:rsidRDefault="00000000">
      <w:r>
        <w:t>C: ऐलन ब्लूमलीन</w:t>
      </w:r>
    </w:p>
    <w:p w14:paraId="6ACD2D02" w14:textId="77777777" w:rsidR="004C1D6F" w:rsidRDefault="00000000">
      <w:r>
        <w:t>D: डेविड ब्र्युस्टर</w:t>
      </w:r>
    </w:p>
    <w:p w14:paraId="5C4486E8" w14:textId="77777777" w:rsidR="004C1D6F" w:rsidRDefault="00000000">
      <w:r>
        <w:t>Answer: B</w:t>
      </w:r>
    </w:p>
    <w:p w14:paraId="4BF862C0" w14:textId="77777777" w:rsidR="004C1D6F" w:rsidRDefault="00000000">
      <w:r>
        <w:br/>
      </w:r>
    </w:p>
    <w:p w14:paraId="12F12BE1" w14:textId="77777777" w:rsidR="004C1D6F" w:rsidRDefault="00000000">
      <w:r>
        <w:t>Q: उल निवेश निर्गम प्रणाली कम्प्यूटर में विद्यमान रहती है</w:t>
      </w:r>
    </w:p>
    <w:p w14:paraId="492D1F32" w14:textId="77777777" w:rsidR="004C1D6F" w:rsidRDefault="00000000">
      <w:r>
        <w:t>A: हार्ड डिस्क पर</w:t>
      </w:r>
    </w:p>
    <w:p w14:paraId="63128D70" w14:textId="77777777" w:rsidR="004C1D6F" w:rsidRDefault="00000000">
      <w:r>
        <w:t>B: यादृच्छिक अभिगम स्मृति में</w:t>
      </w:r>
    </w:p>
    <w:p w14:paraId="59C8FE71" w14:textId="77777777" w:rsidR="004C1D6F" w:rsidRDefault="00000000">
      <w:r>
        <w:t>C: केवल माउस स्मृति में</w:t>
      </w:r>
    </w:p>
    <w:p w14:paraId="0ED61F74" w14:textId="77777777" w:rsidR="004C1D6F" w:rsidRDefault="00000000">
      <w:r>
        <w:t>D: उपरोक्त में से कोई नही</w:t>
      </w:r>
    </w:p>
    <w:p w14:paraId="478155EB" w14:textId="77777777" w:rsidR="004C1D6F" w:rsidRDefault="00000000">
      <w:r>
        <w:t>Answer: B</w:t>
      </w:r>
    </w:p>
    <w:p w14:paraId="47C9FBBA" w14:textId="77777777" w:rsidR="004C1D6F" w:rsidRDefault="00000000">
      <w:r>
        <w:br/>
      </w:r>
    </w:p>
    <w:p w14:paraId="2ACAE2DE" w14:textId="77777777" w:rsidR="004C1D6F" w:rsidRDefault="00000000">
      <w:r>
        <w:t>Q: स्टोरेज माध्यम की क्षमता की इकाई है</w:t>
      </w:r>
    </w:p>
    <w:p w14:paraId="446E1F63" w14:textId="77777777" w:rsidR="004C1D6F" w:rsidRDefault="00000000">
      <w:r>
        <w:t>A: बाईट</w:t>
      </w:r>
    </w:p>
    <w:p w14:paraId="4FB6F068" w14:textId="77777777" w:rsidR="004C1D6F" w:rsidRDefault="00000000">
      <w:r>
        <w:t>B: बिट</w:t>
      </w:r>
    </w:p>
    <w:p w14:paraId="38319EA6" w14:textId="77777777" w:rsidR="004C1D6F" w:rsidRDefault="00000000">
      <w:r>
        <w:t>C: बग</w:t>
      </w:r>
    </w:p>
    <w:p w14:paraId="62A00A1D" w14:textId="77777777" w:rsidR="004C1D6F" w:rsidRDefault="00000000">
      <w:r>
        <w:t>D: घन मीटर</w:t>
      </w:r>
    </w:p>
    <w:p w14:paraId="30B0E323" w14:textId="77777777" w:rsidR="004C1D6F" w:rsidRDefault="00000000">
      <w:r>
        <w:t>Answer: A</w:t>
      </w:r>
    </w:p>
    <w:p w14:paraId="0D067F13" w14:textId="77777777" w:rsidR="004C1D6F" w:rsidRDefault="00000000">
      <w:r>
        <w:br/>
      </w:r>
    </w:p>
    <w:p w14:paraId="4D45A8B5" w14:textId="77777777" w:rsidR="004C1D6F" w:rsidRDefault="00000000">
      <w:r>
        <w:t>Q: कोई डाटा जो कि वर्कशीट में लिखा जाता है, वो दिखायी देता है</w:t>
      </w:r>
    </w:p>
    <w:p w14:paraId="0466196D" w14:textId="77777777" w:rsidR="004C1D6F" w:rsidRDefault="00000000">
      <w:r>
        <w:t>A: एक्टीव सेल तथा फॉर्मूला बार दोनों में</w:t>
      </w:r>
    </w:p>
    <w:p w14:paraId="5BEA0CC3" w14:textId="77777777" w:rsidR="004C1D6F" w:rsidRDefault="00000000">
      <w:r>
        <w:lastRenderedPageBreak/>
        <w:t>B: केवल एक्टिव सेल में</w:t>
      </w:r>
    </w:p>
    <w:p w14:paraId="3CF88E73" w14:textId="77777777" w:rsidR="004C1D6F" w:rsidRDefault="00000000">
      <w:r>
        <w:t>C: सर्वप्रथम फॉर्मूलाबार में तथा Enter Key दबाने पर एक्टिव सेल में</w:t>
      </w:r>
    </w:p>
    <w:p w14:paraId="267DA40D" w14:textId="77777777" w:rsidR="004C1D6F" w:rsidRDefault="00000000">
      <w:r>
        <w:t>D: उपरोक्त में से कोई नहीं</w:t>
      </w:r>
    </w:p>
    <w:p w14:paraId="3D0B4B22" w14:textId="77777777" w:rsidR="004C1D6F" w:rsidRDefault="00000000">
      <w:r>
        <w:t>Answer: A</w:t>
      </w:r>
    </w:p>
    <w:p w14:paraId="754E2AF8" w14:textId="77777777" w:rsidR="004C1D6F" w:rsidRDefault="00000000">
      <w:r>
        <w:br/>
      </w:r>
    </w:p>
    <w:p w14:paraId="52D36135" w14:textId="77777777" w:rsidR="004C1D6F" w:rsidRDefault="00000000">
      <w:r>
        <w:t>Q: निम्नलिखित में से कौन सा गुण जो फ़ाइल्स तथा फोल्डर्स में परिवर्तन से रोकता है ?</w:t>
      </w:r>
    </w:p>
    <w:p w14:paraId="12450480" w14:textId="77777777" w:rsidR="004C1D6F" w:rsidRDefault="00000000">
      <w:r>
        <w:t>A: रीड ओनली</w:t>
      </w:r>
    </w:p>
    <w:p w14:paraId="7CCA5898" w14:textId="77777777" w:rsidR="004C1D6F" w:rsidRDefault="00000000">
      <w:r>
        <w:t>B: हिडेन</w:t>
      </w:r>
    </w:p>
    <w:p w14:paraId="79B5C4F6" w14:textId="77777777" w:rsidR="004C1D6F" w:rsidRDefault="00000000">
      <w:r>
        <w:t>C: आचिव</w:t>
      </w:r>
    </w:p>
    <w:p w14:paraId="4D521A69" w14:textId="77777777" w:rsidR="004C1D6F" w:rsidRDefault="00000000">
      <w:r>
        <w:t>D: सिस्टम</w:t>
      </w:r>
    </w:p>
    <w:p w14:paraId="61CC1086" w14:textId="77777777" w:rsidR="004C1D6F" w:rsidRDefault="00000000">
      <w:r>
        <w:t>Answer: A</w:t>
      </w:r>
    </w:p>
    <w:p w14:paraId="6CA2D179" w14:textId="77777777" w:rsidR="004C1D6F" w:rsidRDefault="00000000">
      <w:r>
        <w:br/>
      </w:r>
    </w:p>
    <w:p w14:paraId="3D4B0545" w14:textId="77777777" w:rsidR="004C1D6F" w:rsidRDefault="00000000">
      <w:r>
        <w:t>Q: चौथी पीढ़ी के कम्प्यूटर में इस्तेमाल मुख्य इलैक्ट्रानिक घटक थे</w:t>
      </w:r>
    </w:p>
    <w:p w14:paraId="0215FAB7" w14:textId="77777777" w:rsidR="004C1D6F" w:rsidRDefault="00000000">
      <w:r>
        <w:t>A: एकीकृत परिपथ</w:t>
      </w:r>
    </w:p>
    <w:p w14:paraId="203FFF5F" w14:textId="77777777" w:rsidR="004C1D6F" w:rsidRDefault="00000000">
      <w:r>
        <w:t>B: वी.एल.एस.आई.</w:t>
      </w:r>
    </w:p>
    <w:p w14:paraId="52349E87" w14:textId="77777777" w:rsidR="004C1D6F" w:rsidRDefault="00000000">
      <w:r>
        <w:t>C: वैक्यूम ट्यूब</w:t>
      </w:r>
    </w:p>
    <w:p w14:paraId="47B288AB" w14:textId="77777777" w:rsidR="004C1D6F" w:rsidRDefault="00000000">
      <w:r>
        <w:t>D: इनमें से कोई नहीं</w:t>
      </w:r>
    </w:p>
    <w:p w14:paraId="2731E9FB" w14:textId="77777777" w:rsidR="004C1D6F" w:rsidRDefault="00000000">
      <w:r>
        <w:t>Answer: B</w:t>
      </w:r>
    </w:p>
    <w:p w14:paraId="40E9FE34" w14:textId="77777777" w:rsidR="004C1D6F" w:rsidRDefault="00000000">
      <w:r>
        <w:br/>
      </w:r>
    </w:p>
    <w:p w14:paraId="6BC9D752" w14:textId="77777777" w:rsidR="004C1D6F" w:rsidRDefault="00000000">
      <w:r>
        <w:t>Q: किसी भी कम्प्यूटर सिस्टम की मस्तिष्क है :</w:t>
      </w:r>
    </w:p>
    <w:p w14:paraId="39565B1A" w14:textId="77777777" w:rsidR="004C1D6F" w:rsidRDefault="00000000">
      <w:r>
        <w:t>A: ए०एल०यू०</w:t>
      </w:r>
    </w:p>
    <w:p w14:paraId="40F1C717" w14:textId="77777777" w:rsidR="004C1D6F" w:rsidRDefault="00000000">
      <w:r>
        <w:t>B: मेमोरी</w:t>
      </w:r>
    </w:p>
    <w:p w14:paraId="166FA49C" w14:textId="77777777" w:rsidR="004C1D6F" w:rsidRDefault="00000000">
      <w:r>
        <w:t>C: सीoपी०यू०</w:t>
      </w:r>
    </w:p>
    <w:p w14:paraId="540AB3B0" w14:textId="77777777" w:rsidR="004C1D6F" w:rsidRDefault="00000000">
      <w:r>
        <w:lastRenderedPageBreak/>
        <w:t>D: कंट्रोल यूनिट</w:t>
      </w:r>
    </w:p>
    <w:p w14:paraId="399C3790" w14:textId="77777777" w:rsidR="004C1D6F" w:rsidRDefault="00000000">
      <w:r>
        <w:t>Answer: C</w:t>
      </w:r>
    </w:p>
    <w:p w14:paraId="390C53DF" w14:textId="77777777" w:rsidR="004C1D6F" w:rsidRDefault="00000000">
      <w:r>
        <w:br/>
      </w:r>
    </w:p>
    <w:p w14:paraId="28FA7392" w14:textId="77777777" w:rsidR="004C1D6F" w:rsidRDefault="00000000">
      <w:r>
        <w:t>Q: निम्नलिखित में से कौन एक सॉफ्ट कॉपी आउटपुट डिवाइस है ?</w:t>
      </w:r>
    </w:p>
    <w:p w14:paraId="2B306E8C" w14:textId="77777777" w:rsidR="004C1D6F" w:rsidRDefault="00000000">
      <w:r>
        <w:t>A: मॉनीटर</w:t>
      </w:r>
    </w:p>
    <w:p w14:paraId="7C0DC7C6" w14:textId="77777777" w:rsidR="004C1D6F" w:rsidRDefault="00000000">
      <w:r>
        <w:t>B: डेज़ी व्हील प्रिंटर</w:t>
      </w:r>
    </w:p>
    <w:p w14:paraId="37B5EBBE" w14:textId="77777777" w:rsidR="004C1D6F" w:rsidRDefault="00000000">
      <w:r>
        <w:t>C: प्लॉटर</w:t>
      </w:r>
    </w:p>
    <w:p w14:paraId="5921B8C1" w14:textId="77777777" w:rsidR="004C1D6F" w:rsidRDefault="00000000">
      <w:r>
        <w:t>D: लेजर प्रिंटर</w:t>
      </w:r>
    </w:p>
    <w:p w14:paraId="7DB9B10E" w14:textId="77777777" w:rsidR="004C1D6F" w:rsidRDefault="00000000">
      <w:r>
        <w:t>Answer: A</w:t>
      </w:r>
    </w:p>
    <w:p w14:paraId="57CA6A55" w14:textId="77777777" w:rsidR="004C1D6F" w:rsidRDefault="00000000">
      <w:r>
        <w:br/>
      </w:r>
    </w:p>
    <w:p w14:paraId="0B5E2FA6" w14:textId="77777777" w:rsidR="004C1D6F" w:rsidRDefault="00000000">
      <w:r>
        <w:t>Q: पी.ओ.पी. (POP) का तात्पर्य है</w:t>
      </w:r>
    </w:p>
    <w:p w14:paraId="3756B4F1" w14:textId="77777777" w:rsidR="004C1D6F" w:rsidRDefault="00000000">
      <w:r>
        <w:t>A: प्राइमरी ऑफलाइन प्रोटोकॉल</w:t>
      </w:r>
    </w:p>
    <w:p w14:paraId="14685FE3" w14:textId="77777777" w:rsidR="004C1D6F" w:rsidRDefault="00000000">
      <w:r>
        <w:t>B: पब्लिक ऑब्जेक्ट प्रोटोकॉल</w:t>
      </w:r>
    </w:p>
    <w:p w14:paraId="0333553F" w14:textId="77777777" w:rsidR="004C1D6F" w:rsidRDefault="00000000">
      <w:r>
        <w:t>C: पोस्ट ऑफिस प्रोटोकॉल</w:t>
      </w:r>
    </w:p>
    <w:p w14:paraId="6359F3D4" w14:textId="77777777" w:rsidR="004C1D6F" w:rsidRDefault="00000000">
      <w:r>
        <w:t>D: उपरोक्त में से कोई नहीं</w:t>
      </w:r>
    </w:p>
    <w:p w14:paraId="0CEBF0BA" w14:textId="77777777" w:rsidR="004C1D6F" w:rsidRDefault="00000000">
      <w:r>
        <w:t>Answer: C</w:t>
      </w:r>
    </w:p>
    <w:p w14:paraId="527EB87B" w14:textId="77777777" w:rsidR="004C1D6F" w:rsidRDefault="00000000">
      <w:r>
        <w:br/>
      </w:r>
    </w:p>
    <w:p w14:paraId="62782744" w14:textId="77777777" w:rsidR="004C1D6F" w:rsidRDefault="00000000">
      <w:r>
        <w:t>Q: माइक्रोसॉफ्ट वर्ड में, कैरेक्टर फ़ॉर्मेटिंग के अंतर्गत, __________ का उपयोग संप्रतीकों को रंगने के लिए किया जाता है।</w:t>
      </w:r>
    </w:p>
    <w:p w14:paraId="36873AB7" w14:textId="77777777" w:rsidR="004C1D6F" w:rsidRDefault="00000000">
      <w:r>
        <w:t>A: फॉन्ट शैली</w:t>
      </w:r>
    </w:p>
    <w:p w14:paraId="7CE43E3E" w14:textId="77777777" w:rsidR="004C1D6F" w:rsidRDefault="00000000">
      <w:r>
        <w:t>B: फॉन्ट का रंग</w:t>
      </w:r>
    </w:p>
    <w:p w14:paraId="5B34C077" w14:textId="77777777" w:rsidR="004C1D6F" w:rsidRDefault="00000000">
      <w:r>
        <w:t>C: प्रभाव</w:t>
      </w:r>
    </w:p>
    <w:p w14:paraId="11C87D75" w14:textId="77777777" w:rsidR="004C1D6F" w:rsidRDefault="00000000">
      <w:r>
        <w:t>D: आकार</w:t>
      </w:r>
    </w:p>
    <w:p w14:paraId="5381BE61" w14:textId="77777777" w:rsidR="004C1D6F" w:rsidRDefault="00000000">
      <w:r>
        <w:t>Answer: B</w:t>
      </w:r>
    </w:p>
    <w:p w14:paraId="33717704" w14:textId="77777777" w:rsidR="004C1D6F" w:rsidRDefault="00000000">
      <w:r>
        <w:lastRenderedPageBreak/>
        <w:br/>
      </w:r>
    </w:p>
    <w:p w14:paraId="22EF9DE3" w14:textId="77777777" w:rsidR="004C1D6F" w:rsidRDefault="00000000">
      <w:r>
        <w:t>Q: एक माइक्रोसॉफ्ट एक्सेस डाटा बेस से दूसरे डाटाबेस में आयात करने के लिए निम्नलिखित में कौन सा डाटाबेस ऑब्जेक्ट प्रयुक्त किया जाता है ?</w:t>
      </w:r>
    </w:p>
    <w:p w14:paraId="5D88C13D" w14:textId="77777777" w:rsidR="004C1D6F" w:rsidRDefault="00000000">
      <w:r>
        <w:t>A: क्वेरीज</w:t>
      </w:r>
    </w:p>
    <w:p w14:paraId="626A2EB4" w14:textId="77777777" w:rsidR="004C1D6F" w:rsidRDefault="00000000">
      <w:r>
        <w:t>B: टेबल्स</w:t>
      </w:r>
    </w:p>
    <w:p w14:paraId="1E8E9EA9" w14:textId="77777777" w:rsidR="004C1D6F" w:rsidRDefault="00000000">
      <w:r>
        <w:t>C: फॉम्स</w:t>
      </w:r>
    </w:p>
    <w:p w14:paraId="6069891E" w14:textId="77777777" w:rsidR="004C1D6F" w:rsidRDefault="00000000">
      <w:r>
        <w:t>D: ये सभी</w:t>
      </w:r>
    </w:p>
    <w:p w14:paraId="4BBE27ED" w14:textId="77777777" w:rsidR="004C1D6F" w:rsidRDefault="00000000">
      <w:r>
        <w:t>Answer: D</w:t>
      </w:r>
    </w:p>
    <w:p w14:paraId="590E9BBE" w14:textId="77777777" w:rsidR="004C1D6F" w:rsidRDefault="00000000">
      <w:r>
        <w:br/>
      </w:r>
    </w:p>
    <w:p w14:paraId="2079B067" w14:textId="77777777" w:rsidR="004C1D6F" w:rsidRDefault="00000000">
      <w:r>
        <w:t>Q: आ.टी. में, __________ का अर्थ है कि डाटाबेस में उपलब्ध डाटा सही और संगत पूर्ण है |</w:t>
      </w:r>
    </w:p>
    <w:p w14:paraId="777113DD" w14:textId="77777777" w:rsidR="004C1D6F" w:rsidRDefault="00000000">
      <w:r>
        <w:t>A: डाटा सिक्योरिटी</w:t>
      </w:r>
    </w:p>
    <w:p w14:paraId="48140B2F" w14:textId="77777777" w:rsidR="004C1D6F" w:rsidRDefault="00000000">
      <w:r>
        <w:t>B: डाटा अवेलिबिलिटी</w:t>
      </w:r>
    </w:p>
    <w:p w14:paraId="43FDD454" w14:textId="77777777" w:rsidR="004C1D6F" w:rsidRDefault="00000000">
      <w:r>
        <w:t>C: डाटा बाईंडि़ंग</w:t>
      </w:r>
    </w:p>
    <w:p w14:paraId="7BC77493" w14:textId="77777777" w:rsidR="004C1D6F" w:rsidRDefault="00000000">
      <w:r>
        <w:t>D: डाटा इन्टेग्रीटी</w:t>
      </w:r>
    </w:p>
    <w:p w14:paraId="2DD03858" w14:textId="77777777" w:rsidR="004C1D6F" w:rsidRDefault="00000000">
      <w:r>
        <w:t>Answer: D</w:t>
      </w:r>
    </w:p>
    <w:p w14:paraId="280E5512" w14:textId="77777777" w:rsidR="004C1D6F" w:rsidRDefault="00000000">
      <w:r>
        <w:br/>
      </w:r>
    </w:p>
    <w:p w14:paraId="48E269DB" w14:textId="77777777" w:rsidR="004C1D6F" w:rsidRDefault="00000000">
      <w:r>
        <w:t>Q: आई. सी. चिपों का निर्माण किया जाता है</w:t>
      </w:r>
    </w:p>
    <w:p w14:paraId="3103D9FD" w14:textId="77777777" w:rsidR="004C1D6F" w:rsidRDefault="00000000">
      <w:r>
        <w:t>A: प्लास्टिक से</w:t>
      </w:r>
    </w:p>
    <w:p w14:paraId="7BCE9A2B" w14:textId="77777777" w:rsidR="004C1D6F" w:rsidRDefault="00000000">
      <w:r>
        <w:t>B: फाइबर से</w:t>
      </w:r>
    </w:p>
    <w:p w14:paraId="3FFD6CF7" w14:textId="77777777" w:rsidR="004C1D6F" w:rsidRDefault="00000000">
      <w:r>
        <w:t>C: सेमीकण्डक्टर से</w:t>
      </w:r>
    </w:p>
    <w:p w14:paraId="784A179E" w14:textId="77777777" w:rsidR="004C1D6F" w:rsidRDefault="00000000">
      <w:r>
        <w:t>D: उपरोक्त में से कोई नहीं</w:t>
      </w:r>
    </w:p>
    <w:p w14:paraId="4D790B13" w14:textId="77777777" w:rsidR="004C1D6F" w:rsidRDefault="00000000">
      <w:r>
        <w:t>Answer: C</w:t>
      </w:r>
    </w:p>
    <w:p w14:paraId="37AAA95A" w14:textId="77777777" w:rsidR="004C1D6F" w:rsidRDefault="00000000">
      <w:r>
        <w:br/>
      </w:r>
    </w:p>
    <w:p w14:paraId="292FA62E" w14:textId="77777777" w:rsidR="004C1D6F" w:rsidRDefault="00000000">
      <w:r>
        <w:lastRenderedPageBreak/>
        <w:t>Q: प्रोलॉग (Prolog) भाषा विकसित हुई</w:t>
      </w:r>
    </w:p>
    <w:p w14:paraId="24070D4D" w14:textId="77777777" w:rsidR="004C1D6F" w:rsidRDefault="00000000">
      <w:r>
        <w:t>A: 1972 में</w:t>
      </w:r>
    </w:p>
    <w:p w14:paraId="3D960D9A" w14:textId="77777777" w:rsidR="004C1D6F" w:rsidRDefault="00000000">
      <w:r>
        <w:t>B: 1970 में</w:t>
      </w:r>
    </w:p>
    <w:p w14:paraId="4094A37D" w14:textId="77777777" w:rsidR="004C1D6F" w:rsidRDefault="00000000">
      <w:r>
        <w:t>C: 1975 में</w:t>
      </w:r>
    </w:p>
    <w:p w14:paraId="2150C462" w14:textId="77777777" w:rsidR="004C1D6F" w:rsidRDefault="00000000">
      <w:r>
        <w:t>D: 1973 में</w:t>
      </w:r>
    </w:p>
    <w:p w14:paraId="328AB281" w14:textId="77777777" w:rsidR="004C1D6F" w:rsidRDefault="00000000">
      <w:r>
        <w:t>Answer: A</w:t>
      </w:r>
    </w:p>
    <w:p w14:paraId="0DEEBC9C" w14:textId="77777777" w:rsidR="004C1D6F" w:rsidRDefault="00000000">
      <w:r>
        <w:br/>
      </w:r>
    </w:p>
    <w:p w14:paraId="1AC65390" w14:textId="77777777" w:rsidR="004C1D6F" w:rsidRDefault="00000000">
      <w:r>
        <w:t>Q: बॉड का तात्पर्य है</w:t>
      </w:r>
    </w:p>
    <w:p w14:paraId="45807934" w14:textId="77777777" w:rsidR="004C1D6F" w:rsidRDefault="00000000">
      <w:r>
        <w:t>A: एक निश्चित समय में कुछ संख्या में बिट्स भेजना ।</w:t>
      </w:r>
    </w:p>
    <w:p w14:paraId="6CB69B13" w14:textId="77777777" w:rsidR="004C1D6F" w:rsidRDefault="00000000">
      <w:r>
        <w:t>B: एक निश्चित सूमय में कुछ संख्या में बाइट्स भेजना ।</w:t>
      </w:r>
    </w:p>
    <w:p w14:paraId="34682A47" w14:textId="77777777" w:rsidR="004C1D6F" w:rsidRDefault="00000000">
      <w:r>
        <w:t>C: यह एक दर है जिस पर संकेत परिवर्तित होता है।</w:t>
      </w:r>
    </w:p>
    <w:p w14:paraId="1B2AC1BC" w14:textId="77777777" w:rsidR="004C1D6F" w:rsidRDefault="00000000">
      <w:r>
        <w:t>D: उपरोक्त में से कोई नहीं ।</w:t>
      </w:r>
    </w:p>
    <w:p w14:paraId="5256F7E7" w14:textId="77777777" w:rsidR="004C1D6F" w:rsidRDefault="00000000">
      <w:r>
        <w:t>Answer: C</w:t>
      </w:r>
    </w:p>
    <w:p w14:paraId="6D713201" w14:textId="77777777" w:rsidR="004C1D6F" w:rsidRDefault="00000000">
      <w:r>
        <w:br/>
      </w:r>
    </w:p>
    <w:p w14:paraId="2A984F71" w14:textId="77777777" w:rsidR="004C1D6F" w:rsidRDefault="00000000">
      <w:r>
        <w:t>Q: इंटरनेट का फाइल ट्रांसफर करने के लिए निम्नलिखित में से किस एप्लिकेशन प्रोटोकॉल का उपयोग किया जाता है ?</w:t>
      </w:r>
    </w:p>
    <w:p w14:paraId="302C7E4A" w14:textId="77777777" w:rsidR="004C1D6F" w:rsidRDefault="00000000">
      <w:r>
        <w:t>A: FTP</w:t>
      </w:r>
    </w:p>
    <w:p w14:paraId="35F5A75D" w14:textId="77777777" w:rsidR="004C1D6F" w:rsidRDefault="00000000">
      <w:r>
        <w:t>B: XMP</w:t>
      </w:r>
    </w:p>
    <w:p w14:paraId="2C226364" w14:textId="77777777" w:rsidR="004C1D6F" w:rsidRDefault="00000000">
      <w:r>
        <w:t>C: TFT</w:t>
      </w:r>
    </w:p>
    <w:p w14:paraId="3E4BCD8B" w14:textId="77777777" w:rsidR="004C1D6F" w:rsidRDefault="00000000">
      <w:r>
        <w:t>D: SMPS</w:t>
      </w:r>
    </w:p>
    <w:p w14:paraId="7D191BA5" w14:textId="77777777" w:rsidR="004C1D6F" w:rsidRDefault="00000000">
      <w:r>
        <w:t>Answer: A</w:t>
      </w:r>
    </w:p>
    <w:p w14:paraId="47467417" w14:textId="77777777" w:rsidR="004C1D6F" w:rsidRDefault="00000000">
      <w:r>
        <w:br/>
      </w:r>
    </w:p>
    <w:p w14:paraId="74E0669A" w14:textId="77777777" w:rsidR="004C1D6F" w:rsidRDefault="00000000">
      <w:r>
        <w:t>Q: ई-कॉमर्स के दृष्टिकोण से निम्न में से कौन सबसे अधिक प्रयोग होता है:</w:t>
      </w:r>
    </w:p>
    <w:p w14:paraId="5FCD1063" w14:textId="77777777" w:rsidR="004C1D6F" w:rsidRDefault="00000000">
      <w:r>
        <w:t>A: B2B</w:t>
      </w:r>
    </w:p>
    <w:p w14:paraId="58FA9C47" w14:textId="77777777" w:rsidR="004C1D6F" w:rsidRDefault="00000000">
      <w:r>
        <w:lastRenderedPageBreak/>
        <w:t>B: B2C</w:t>
      </w:r>
    </w:p>
    <w:p w14:paraId="214A225E" w14:textId="77777777" w:rsidR="004C1D6F" w:rsidRDefault="00000000">
      <w:r>
        <w:t>C: B2G</w:t>
      </w:r>
    </w:p>
    <w:p w14:paraId="34152A12" w14:textId="77777777" w:rsidR="004C1D6F" w:rsidRDefault="00000000">
      <w:r>
        <w:t>D: (D)G2G</w:t>
      </w:r>
    </w:p>
    <w:p w14:paraId="2AFBB7AD" w14:textId="77777777" w:rsidR="004C1D6F" w:rsidRDefault="00000000">
      <w:r>
        <w:t>Answer: A</w:t>
      </w:r>
    </w:p>
    <w:p w14:paraId="15C23819" w14:textId="77777777" w:rsidR="004C1D6F" w:rsidRDefault="00000000">
      <w:r>
        <w:br/>
      </w:r>
    </w:p>
    <w:p w14:paraId="56EEDF29" w14:textId="77777777" w:rsidR="004C1D6F" w:rsidRDefault="00000000">
      <w:r>
        <w:t>Q: निम्नलिखित में कौन सी सूचना प्रोद्ग्योगिकी शब्दावली नही है</w:t>
      </w:r>
    </w:p>
    <w:p w14:paraId="24F41E0F" w14:textId="77777777" w:rsidR="004C1D6F" w:rsidRDefault="00000000">
      <w:r>
        <w:t>A: साइबर स्पेस</w:t>
      </w:r>
    </w:p>
    <w:p w14:paraId="4431EA15" w14:textId="77777777" w:rsidR="004C1D6F" w:rsidRDefault="00000000">
      <w:r>
        <w:t>B: अपलोड</w:t>
      </w:r>
    </w:p>
    <w:p w14:paraId="49EE1027" w14:textId="77777777" w:rsidR="004C1D6F" w:rsidRDefault="00000000">
      <w:r>
        <w:t>C: प्रकाश भंडारण</w:t>
      </w:r>
    </w:p>
    <w:p w14:paraId="4CEE90EB" w14:textId="77777777" w:rsidR="004C1D6F" w:rsidRDefault="00000000">
      <w:r>
        <w:t>D: मॉडेम</w:t>
      </w:r>
    </w:p>
    <w:p w14:paraId="773A5EA9" w14:textId="77777777" w:rsidR="004C1D6F" w:rsidRDefault="00000000">
      <w:r>
        <w:t>Answer: C</w:t>
      </w:r>
    </w:p>
    <w:p w14:paraId="154E6AB0" w14:textId="77777777" w:rsidR="004C1D6F" w:rsidRDefault="00000000">
      <w:r>
        <w:br/>
      </w:r>
    </w:p>
    <w:p w14:paraId="7C5FADFD" w14:textId="77777777" w:rsidR="004C1D6F" w:rsidRDefault="00000000">
      <w:r>
        <w:t>Q: LAN किसका लघु रूप है</w:t>
      </w:r>
    </w:p>
    <w:p w14:paraId="7DA2AAC2" w14:textId="77777777" w:rsidR="004C1D6F" w:rsidRDefault="00000000">
      <w:r>
        <w:t>A: लोकल एरिया नोड्स</w:t>
      </w:r>
    </w:p>
    <w:p w14:paraId="647DCB63" w14:textId="77777777" w:rsidR="004C1D6F" w:rsidRDefault="00000000">
      <w:r>
        <w:t>B: लॉर्ज एरिया नोड्स</w:t>
      </w:r>
    </w:p>
    <w:p w14:paraId="48F078FE" w14:textId="77777777" w:rsidR="004C1D6F" w:rsidRDefault="00000000">
      <w:r>
        <w:t>C: लॉर्ज एरिया नेटवर्क</w:t>
      </w:r>
    </w:p>
    <w:p w14:paraId="4C5E94EB" w14:textId="77777777" w:rsidR="004C1D6F" w:rsidRDefault="00000000">
      <w:r>
        <w:t>D: लोकल एरिया नेटवर्क</w:t>
      </w:r>
    </w:p>
    <w:p w14:paraId="6383E3BF" w14:textId="77777777" w:rsidR="004C1D6F" w:rsidRDefault="00000000">
      <w:r>
        <w:t>Answer: D</w:t>
      </w:r>
    </w:p>
    <w:p w14:paraId="55C4F133" w14:textId="77777777" w:rsidR="004C1D6F" w:rsidRDefault="00000000">
      <w:r>
        <w:br/>
      </w:r>
    </w:p>
    <w:p w14:paraId="7F66110F" w14:textId="77777777" w:rsidR="004C1D6F" w:rsidRDefault="00000000">
      <w:r>
        <w:t>Q: माइक्रोसॉफ्ट एक्सेल स्प्रेडशीट में A2:A4 इंगित करता है।</w:t>
      </w:r>
    </w:p>
    <w:p w14:paraId="09A95CFF" w14:textId="77777777" w:rsidR="004C1D6F" w:rsidRDefault="00000000">
      <w:r>
        <w:t>A: केवल सेल A3</w:t>
      </w:r>
    </w:p>
    <w:p w14:paraId="41614F85" w14:textId="77777777" w:rsidR="004C1D6F" w:rsidRDefault="00000000">
      <w:r>
        <w:t>B: सेल A2 से सेल A4 तक</w:t>
      </w:r>
    </w:p>
    <w:p w14:paraId="4D347396" w14:textId="77777777" w:rsidR="004C1D6F" w:rsidRDefault="00000000">
      <w:r>
        <w:t>C: केवल सेल A2 और सेल A4</w:t>
      </w:r>
    </w:p>
    <w:p w14:paraId="70432C43" w14:textId="77777777" w:rsidR="004C1D6F" w:rsidRDefault="00000000">
      <w:r>
        <w:lastRenderedPageBreak/>
        <w:t>D: उपर्युक्त में से कोई नहीं</w:t>
      </w:r>
    </w:p>
    <w:p w14:paraId="5C060052" w14:textId="77777777" w:rsidR="004C1D6F" w:rsidRDefault="00000000">
      <w:r>
        <w:t>Answer: B</w:t>
      </w:r>
    </w:p>
    <w:p w14:paraId="6D473EE6" w14:textId="77777777" w:rsidR="004C1D6F" w:rsidRDefault="00000000">
      <w:r>
        <w:br/>
      </w:r>
    </w:p>
    <w:p w14:paraId="6144FA15" w14:textId="77777777" w:rsidR="004C1D6F" w:rsidRDefault="00000000">
      <w:r>
        <w:t>Q: निम्न में से कौन सी सर्विस लेयर क्लाउड कम्प्यूटिंग में अलग से उपलब्ध नहीं होती है?</w:t>
      </w:r>
    </w:p>
    <w:p w14:paraId="2E3AF3A3" w14:textId="77777777" w:rsidR="004C1D6F" w:rsidRDefault="00000000">
      <w:r>
        <w:t>A: हार्डवेयर ऐज ए सर्विस</w:t>
      </w:r>
    </w:p>
    <w:p w14:paraId="26A17F4B" w14:textId="77777777" w:rsidR="004C1D6F" w:rsidRDefault="00000000">
      <w:r>
        <w:t>B: प्लेटफॉर्म एज ए सर्विस</w:t>
      </w:r>
    </w:p>
    <w:p w14:paraId="1C9D3A3D" w14:textId="77777777" w:rsidR="004C1D6F" w:rsidRDefault="00000000">
      <w:r>
        <w:t>C: सॉफ्टवेयर एज ए सर्विस</w:t>
      </w:r>
    </w:p>
    <w:p w14:paraId="56CFEF68" w14:textId="77777777" w:rsidR="004C1D6F" w:rsidRDefault="00000000">
      <w:r>
        <w:t>D: इन्फ्रास्ट्रक्चर ऐज ए सर्विस</w:t>
      </w:r>
    </w:p>
    <w:p w14:paraId="022039EF" w14:textId="77777777" w:rsidR="004C1D6F" w:rsidRDefault="00000000">
      <w:r>
        <w:t>Answer: A</w:t>
      </w:r>
    </w:p>
    <w:p w14:paraId="295B2E70" w14:textId="77777777" w:rsidR="004C1D6F" w:rsidRDefault="00000000">
      <w:r>
        <w:br/>
      </w:r>
    </w:p>
    <w:p w14:paraId="2A114367" w14:textId="77777777" w:rsidR="004C1D6F" w:rsidRDefault="00000000">
      <w:r>
        <w:t>Q: अनडू के लिए शॉर्टकट कमाण्ड है</w:t>
      </w:r>
    </w:p>
    <w:p w14:paraId="7353802F" w14:textId="77777777" w:rsidR="004C1D6F" w:rsidRDefault="00000000">
      <w:r>
        <w:t>A: कण्ट्रोल + यू</w:t>
      </w:r>
    </w:p>
    <w:p w14:paraId="65698CFF" w14:textId="77777777" w:rsidR="004C1D6F" w:rsidRDefault="00000000">
      <w:r>
        <w:t>B: कण्ट्रोल + डी</w:t>
      </w:r>
    </w:p>
    <w:p w14:paraId="1D5311A5" w14:textId="77777777" w:rsidR="004C1D6F" w:rsidRDefault="00000000">
      <w:r>
        <w:t>C: कण्ट्रोल + जेड</w:t>
      </w:r>
    </w:p>
    <w:p w14:paraId="16D895D9" w14:textId="77777777" w:rsidR="004C1D6F" w:rsidRDefault="00000000">
      <w:r>
        <w:t>D: कण्ट्रोल + ए</w:t>
      </w:r>
    </w:p>
    <w:p w14:paraId="0DF9746F" w14:textId="77777777" w:rsidR="004C1D6F" w:rsidRDefault="00000000">
      <w:r>
        <w:t>Answer: C</w:t>
      </w:r>
    </w:p>
    <w:p w14:paraId="35F48E8E" w14:textId="77777777" w:rsidR="004C1D6F" w:rsidRDefault="00000000">
      <w:r>
        <w:br/>
      </w:r>
    </w:p>
    <w:p w14:paraId="020DBB53" w14:textId="77777777" w:rsidR="004C1D6F" w:rsidRDefault="00000000">
      <w:r>
        <w:t>Q: निम्नलिखित में से कौन सी विशेषता किसी टेक्सट के ऊपरी एवं निचले मार्जिन को व्यवस्थित करता है जिसके द्वारा टेक्सट ऊर्ध्वाकार दिशा के सापेक्ष केन्द्रित होता है?</w:t>
      </w:r>
    </w:p>
    <w:p w14:paraId="63D81B8B" w14:textId="77777777" w:rsidR="004C1D6F" w:rsidRDefault="00000000">
      <w:r>
        <w:t>A: वर्टिकल जस्टीफाइंग</w:t>
      </w:r>
    </w:p>
    <w:p w14:paraId="74A58CC5" w14:textId="77777777" w:rsidR="004C1D6F" w:rsidRDefault="00000000">
      <w:r>
        <w:t>B: वर्टिकल एडजस्टिंग</w:t>
      </w:r>
    </w:p>
    <w:p w14:paraId="0E165A47" w14:textId="77777777" w:rsidR="004C1D6F" w:rsidRDefault="00000000">
      <w:r>
        <w:t>C: ड्यूल सेंट्रिंग</w:t>
      </w:r>
    </w:p>
    <w:p w14:paraId="0A922140" w14:textId="77777777" w:rsidR="004C1D6F" w:rsidRDefault="00000000">
      <w:r>
        <w:t>D: हॉरिजेंटल सेन्ट्रिग</w:t>
      </w:r>
    </w:p>
    <w:p w14:paraId="2312445B" w14:textId="77777777" w:rsidR="004C1D6F" w:rsidRDefault="00000000">
      <w:r>
        <w:lastRenderedPageBreak/>
        <w:t>Answer: A</w:t>
      </w:r>
    </w:p>
    <w:p w14:paraId="0ED52211" w14:textId="77777777" w:rsidR="004C1D6F" w:rsidRDefault="00000000">
      <w:r>
        <w:br/>
      </w:r>
    </w:p>
    <w:p w14:paraId="218892D6" w14:textId="77777777" w:rsidR="004C1D6F" w:rsidRDefault="00000000">
      <w:r>
        <w:t>Q: इनमें से कौन एक डेस्कटॉप ऑपरेटिंग सिस्टम है?</w:t>
      </w:r>
    </w:p>
    <w:p w14:paraId="0F75D91D" w14:textId="77777777" w:rsidR="004C1D6F" w:rsidRDefault="00000000">
      <w:r>
        <w:t>A: Mac OS</w:t>
      </w:r>
    </w:p>
    <w:p w14:paraId="3716D7F2" w14:textId="77777777" w:rsidR="004C1D6F" w:rsidRDefault="00000000">
      <w:r>
        <w:t>B: MS Office</w:t>
      </w:r>
    </w:p>
    <w:p w14:paraId="0267316A" w14:textId="77777777" w:rsidR="004C1D6F" w:rsidRDefault="00000000">
      <w:r>
        <w:t>C: DBMS</w:t>
      </w:r>
    </w:p>
    <w:p w14:paraId="4BDF6275" w14:textId="77777777" w:rsidR="004C1D6F" w:rsidRDefault="00000000">
      <w:r>
        <w:t>D: Oracle</w:t>
      </w:r>
    </w:p>
    <w:p w14:paraId="53D11020" w14:textId="77777777" w:rsidR="004C1D6F" w:rsidRDefault="00000000">
      <w:r>
        <w:t>Answer: A</w:t>
      </w:r>
    </w:p>
    <w:p w14:paraId="16648281" w14:textId="77777777" w:rsidR="004C1D6F" w:rsidRDefault="00000000">
      <w:r>
        <w:br/>
      </w:r>
    </w:p>
    <w:p w14:paraId="28EF5167" w14:textId="77777777" w:rsidR="004C1D6F" w:rsidRDefault="00000000">
      <w:r>
        <w:t>Q: इनमें से किसे कम्प्यूटर का दिमाग कहा जाता है ?</w:t>
      </w:r>
    </w:p>
    <w:p w14:paraId="00129B49" w14:textId="77777777" w:rsidR="004C1D6F" w:rsidRDefault="00000000">
      <w:r>
        <w:t>A: ए एल यू</w:t>
      </w:r>
    </w:p>
    <w:p w14:paraId="64DC0234" w14:textId="77777777" w:rsidR="004C1D6F" w:rsidRDefault="00000000">
      <w:r>
        <w:t>B: मेमोरी</w:t>
      </w:r>
    </w:p>
    <w:p w14:paraId="674D780E" w14:textId="77777777" w:rsidR="004C1D6F" w:rsidRDefault="00000000">
      <w:r>
        <w:t>C: सी पी यू</w:t>
      </w:r>
    </w:p>
    <w:p w14:paraId="22039F88" w14:textId="77777777" w:rsidR="004C1D6F" w:rsidRDefault="00000000">
      <w:r>
        <w:t>D: कन्ट्रोल यूनिट</w:t>
      </w:r>
    </w:p>
    <w:p w14:paraId="000BF436" w14:textId="77777777" w:rsidR="004C1D6F" w:rsidRDefault="00000000">
      <w:r>
        <w:t>Answer: C</w:t>
      </w:r>
    </w:p>
    <w:p w14:paraId="65A459E3" w14:textId="77777777" w:rsidR="004C1D6F" w:rsidRDefault="00000000">
      <w:r>
        <w:br/>
      </w:r>
    </w:p>
    <w:p w14:paraId="6D1941FD" w14:textId="77777777" w:rsidR="004C1D6F" w:rsidRDefault="00000000">
      <w:r>
        <w:t>Q: __________ , कंप्यूटर के हार्डवेयर से कंप्यूटर उपयोक्ता को कनेक्ट करने वाले इंटरफेस के रूप में कार्य करता है।</w:t>
      </w:r>
    </w:p>
    <w:p w14:paraId="7D057D4B" w14:textId="77777777" w:rsidR="004C1D6F" w:rsidRDefault="00000000">
      <w:r>
        <w:t>A: कंपाइलर सॉफ्टवेयर</w:t>
      </w:r>
    </w:p>
    <w:p w14:paraId="56A4A626" w14:textId="77777777" w:rsidR="004C1D6F" w:rsidRDefault="00000000">
      <w:r>
        <w:t>B: ऑपरेटिंग सिस्टम</w:t>
      </w:r>
    </w:p>
    <w:p w14:paraId="0586DC0C" w14:textId="77777777" w:rsidR="004C1D6F" w:rsidRDefault="00000000">
      <w:r>
        <w:t>C: इन्टरनेट</w:t>
      </w:r>
    </w:p>
    <w:p w14:paraId="21B45C7A" w14:textId="77777777" w:rsidR="004C1D6F" w:rsidRDefault="00000000">
      <w:r>
        <w:t>D: यूटिलिटी सॉफ्टवेयर</w:t>
      </w:r>
    </w:p>
    <w:p w14:paraId="1F4C7CEE" w14:textId="77777777" w:rsidR="004C1D6F" w:rsidRDefault="00000000">
      <w:r>
        <w:t>Answer: B</w:t>
      </w:r>
    </w:p>
    <w:p w14:paraId="54616A4F" w14:textId="77777777" w:rsidR="004C1D6F" w:rsidRDefault="00000000">
      <w:r>
        <w:br/>
      </w:r>
    </w:p>
    <w:p w14:paraId="38384D37" w14:textId="77777777" w:rsidR="004C1D6F" w:rsidRDefault="00000000">
      <w:r>
        <w:lastRenderedPageBreak/>
        <w:t>Q: एक बार में कई ग्राहियों को भेजा गया एक अनपेक्षित ई-मेल संदेश है।</w:t>
      </w:r>
    </w:p>
    <w:p w14:paraId="62F6FBC3" w14:textId="77777777" w:rsidR="004C1D6F" w:rsidRDefault="00000000">
      <w:r>
        <w:t>A: कृमि (वर्म)</w:t>
      </w:r>
    </w:p>
    <w:p w14:paraId="38255E4D" w14:textId="77777777" w:rsidR="004C1D6F" w:rsidRDefault="00000000">
      <w:r>
        <w:t>B: वायरस</w:t>
      </w:r>
    </w:p>
    <w:p w14:paraId="0C9F907C" w14:textId="77777777" w:rsidR="004C1D6F" w:rsidRDefault="00000000">
      <w:r>
        <w:t>C: धमकी</w:t>
      </w:r>
    </w:p>
    <w:p w14:paraId="607696B9" w14:textId="77777777" w:rsidR="004C1D6F" w:rsidRDefault="00000000">
      <w:r>
        <w:t>D: स्पैम</w:t>
      </w:r>
    </w:p>
    <w:p w14:paraId="40812175" w14:textId="77777777" w:rsidR="004C1D6F" w:rsidRDefault="00000000">
      <w:r>
        <w:t>Answer: D</w:t>
      </w:r>
    </w:p>
    <w:p w14:paraId="34ED4EB6" w14:textId="77777777" w:rsidR="004C1D6F" w:rsidRDefault="00000000">
      <w:r>
        <w:br/>
      </w:r>
    </w:p>
    <w:p w14:paraId="0EF1615B" w14:textId="77777777" w:rsidR="004C1D6F" w:rsidRDefault="00000000">
      <w:r>
        <w:t>Q: निम्नलिखित में से कौन-सी सूचना प्रौद्योगिकी के क्षेत्र में एक मानकीकृत संस्था नहीं है ?</w:t>
      </w:r>
    </w:p>
    <w:p w14:paraId="5D308D3D" w14:textId="77777777" w:rsidR="004C1D6F" w:rsidRDefault="00000000">
      <w:r>
        <w:t>A: ISO</w:t>
      </w:r>
    </w:p>
    <w:p w14:paraId="2AA74B4E" w14:textId="77777777" w:rsidR="004C1D6F" w:rsidRDefault="00000000">
      <w:r>
        <w:t>B: ISI</w:t>
      </w:r>
    </w:p>
    <w:p w14:paraId="6F00C99F" w14:textId="77777777" w:rsidR="004C1D6F" w:rsidRDefault="00000000">
      <w:r>
        <w:t>C: IEEE</w:t>
      </w:r>
    </w:p>
    <w:p w14:paraId="0C43D43F" w14:textId="77777777" w:rsidR="004C1D6F" w:rsidRDefault="00000000">
      <w:r>
        <w:t>D: ANSI</w:t>
      </w:r>
    </w:p>
    <w:p w14:paraId="2132358D" w14:textId="77777777" w:rsidR="004C1D6F" w:rsidRDefault="00000000">
      <w:r>
        <w:t>Answer: B</w:t>
      </w:r>
    </w:p>
    <w:p w14:paraId="1E3D32B3" w14:textId="77777777" w:rsidR="004C1D6F" w:rsidRDefault="00000000">
      <w:r>
        <w:br/>
      </w:r>
    </w:p>
    <w:p w14:paraId="2CCEB3A7" w14:textId="77777777" w:rsidR="004C1D6F" w:rsidRDefault="00000000">
      <w:r>
        <w:t>Q: इनमें से कौन-सा कम्प्युटर हार्डवेयर नहीं है ?</w:t>
      </w:r>
    </w:p>
    <w:p w14:paraId="10CED11B" w14:textId="77777777" w:rsidR="004C1D6F" w:rsidRDefault="00000000">
      <w:r>
        <w:t>A: माउस</w:t>
      </w:r>
    </w:p>
    <w:p w14:paraId="6938BE91" w14:textId="77777777" w:rsidR="004C1D6F" w:rsidRDefault="00000000">
      <w:r>
        <w:t>B: प्रिंटर</w:t>
      </w:r>
    </w:p>
    <w:p w14:paraId="40F39EA3" w14:textId="77777777" w:rsidR="004C1D6F" w:rsidRDefault="00000000">
      <w:r>
        <w:t>C: मॉनिटर</w:t>
      </w:r>
    </w:p>
    <w:p w14:paraId="5D19A483" w14:textId="77777777" w:rsidR="004C1D6F" w:rsidRDefault="00000000">
      <w:r>
        <w:t>D: एक्सेल</w:t>
      </w:r>
    </w:p>
    <w:p w14:paraId="3BC91280" w14:textId="77777777" w:rsidR="004C1D6F" w:rsidRDefault="00000000">
      <w:r>
        <w:t>Answer: D</w:t>
      </w:r>
    </w:p>
    <w:p w14:paraId="2BD79B55" w14:textId="77777777" w:rsidR="004C1D6F" w:rsidRDefault="00000000">
      <w:r>
        <w:br/>
      </w:r>
    </w:p>
    <w:p w14:paraId="096ED5C3" w14:textId="77777777" w:rsidR="004C1D6F" w:rsidRDefault="00000000">
      <w:r>
        <w:t>Q: विंडोज 7 Recently open item को किस List द्वारा Show करता है?</w:t>
      </w:r>
    </w:p>
    <w:p w14:paraId="7C0B510F" w14:textId="77777777" w:rsidR="004C1D6F" w:rsidRDefault="00000000">
      <w:r>
        <w:t>A: Jump List</w:t>
      </w:r>
    </w:p>
    <w:p w14:paraId="5931A7A1" w14:textId="77777777" w:rsidR="004C1D6F" w:rsidRDefault="00000000">
      <w:r>
        <w:lastRenderedPageBreak/>
        <w:t>B: File List</w:t>
      </w:r>
    </w:p>
    <w:p w14:paraId="60F8BD01" w14:textId="77777777" w:rsidR="004C1D6F" w:rsidRDefault="00000000">
      <w:r>
        <w:t>C: A and B</w:t>
      </w:r>
    </w:p>
    <w:p w14:paraId="4177B052" w14:textId="77777777" w:rsidR="004C1D6F" w:rsidRDefault="00000000">
      <w:r>
        <w:t>D: उपरोक्त में से कोई नहीं</w:t>
      </w:r>
    </w:p>
    <w:p w14:paraId="27B41547" w14:textId="77777777" w:rsidR="004C1D6F" w:rsidRDefault="00000000">
      <w:r>
        <w:t>Answer: A</w:t>
      </w:r>
    </w:p>
    <w:p w14:paraId="42A11651" w14:textId="77777777" w:rsidR="004C1D6F" w:rsidRDefault="00000000">
      <w:r>
        <w:br/>
      </w:r>
    </w:p>
    <w:p w14:paraId="38E1ECE1" w14:textId="77777777" w:rsidR="004C1D6F" w:rsidRDefault="00000000">
      <w:r>
        <w:t>Q: जब कोई कम्प्यूटरों को एक छोटे से क्षेत्र में बिना टेलीफोन के तारों के परस्पर जोड़ दिया जाता है तो उसे क्या कहते है</w:t>
      </w:r>
    </w:p>
    <w:p w14:paraId="4E494A34" w14:textId="77777777" w:rsidR="004C1D6F" w:rsidRDefault="00000000">
      <w:r>
        <w:t>A: सुदूर संचार नेटवर्क</w:t>
      </w:r>
    </w:p>
    <w:p w14:paraId="6CB09E41" w14:textId="77777777" w:rsidR="004C1D6F" w:rsidRDefault="00000000">
      <w:r>
        <w:t>B: स्थानीय क्षेत्र नेटवर्क</w:t>
      </w:r>
    </w:p>
    <w:p w14:paraId="4EB41CFF" w14:textId="77777777" w:rsidR="004C1D6F" w:rsidRDefault="00000000">
      <w:r>
        <w:t>C: विस्तृत क्षत्र नेटवर्क</w:t>
      </w:r>
    </w:p>
    <w:p w14:paraId="6EC9465D" w14:textId="77777777" w:rsidR="004C1D6F" w:rsidRDefault="00000000">
      <w:r>
        <w:t>D: मूल्य योजक नेटवर्क</w:t>
      </w:r>
    </w:p>
    <w:p w14:paraId="3A9D54EC" w14:textId="77777777" w:rsidR="004C1D6F" w:rsidRDefault="00000000">
      <w:r>
        <w:t>Answer: B</w:t>
      </w:r>
    </w:p>
    <w:p w14:paraId="40CFB461" w14:textId="77777777" w:rsidR="004C1D6F" w:rsidRDefault="00000000">
      <w:r>
        <w:br/>
      </w:r>
    </w:p>
    <w:p w14:paraId="7B47D47C" w14:textId="77777777" w:rsidR="004C1D6F" w:rsidRDefault="00000000">
      <w:r>
        <w:t>Q: एक सफेद दीवार पर कंप्यूटर छवि प्रदर्शित की गई है। इसके लिए किस आउटपुट डिवाइस का उपयोग हो रहा है?</w:t>
      </w:r>
    </w:p>
    <w:p w14:paraId="0DAFA4CB" w14:textId="77777777" w:rsidR="004C1D6F" w:rsidRDefault="00000000">
      <w:r>
        <w:t>A: एलसीडी (LCD) डिस्प्ले</w:t>
      </w:r>
    </w:p>
    <w:p w14:paraId="2651AA15" w14:textId="77777777" w:rsidR="004C1D6F" w:rsidRDefault="00000000">
      <w:r>
        <w:t>B: मॉनीटर</w:t>
      </w:r>
    </w:p>
    <w:p w14:paraId="25F6B329" w14:textId="77777777" w:rsidR="004C1D6F" w:rsidRDefault="00000000">
      <w:r>
        <w:t>C: डेटा प्रोजेक्टर</w:t>
      </w:r>
    </w:p>
    <w:p w14:paraId="0443E2F9" w14:textId="77777777" w:rsidR="004C1D6F" w:rsidRDefault="00000000">
      <w:r>
        <w:t>D: फ्लैट पैनल</w:t>
      </w:r>
    </w:p>
    <w:p w14:paraId="3B670AFA" w14:textId="77777777" w:rsidR="004C1D6F" w:rsidRDefault="00000000">
      <w:r>
        <w:t>Answer: C</w:t>
      </w:r>
    </w:p>
    <w:p w14:paraId="7B1CEC36" w14:textId="77777777" w:rsidR="004C1D6F" w:rsidRDefault="00000000">
      <w:r>
        <w:br/>
      </w:r>
    </w:p>
    <w:p w14:paraId="1F9EDA31" w14:textId="77777777" w:rsidR="004C1D6F" w:rsidRDefault="00000000">
      <w:r>
        <w:t>Q: सबसे भीगी प्रसारित गति होती हैं :</w:t>
      </w:r>
    </w:p>
    <w:p w14:paraId="2C2545F8" w14:textId="77777777" w:rsidR="004C1D6F" w:rsidRDefault="00000000">
      <w:r>
        <w:t>A: टिवस्टेड पेयर पागर</w:t>
      </w:r>
    </w:p>
    <w:p w14:paraId="2CFA0F77" w14:textId="77777777" w:rsidR="004C1D6F" w:rsidRDefault="00000000">
      <w:r>
        <w:t>B: कोऐक्सीयल फेबल</w:t>
      </w:r>
    </w:p>
    <w:p w14:paraId="10300FF1" w14:textId="77777777" w:rsidR="004C1D6F" w:rsidRDefault="00000000">
      <w:r>
        <w:t>C: फाइबर ऑप्टिकल केबल</w:t>
      </w:r>
    </w:p>
    <w:p w14:paraId="1EE03D83" w14:textId="77777777" w:rsidR="004C1D6F" w:rsidRDefault="00000000">
      <w:r>
        <w:lastRenderedPageBreak/>
        <w:t>D: माइक्रोवेव</w:t>
      </w:r>
    </w:p>
    <w:p w14:paraId="1BA47D78" w14:textId="77777777" w:rsidR="004C1D6F" w:rsidRDefault="00000000">
      <w:r>
        <w:t>Answer: A</w:t>
      </w:r>
    </w:p>
    <w:p w14:paraId="106E24E3" w14:textId="77777777" w:rsidR="004C1D6F" w:rsidRDefault="00000000">
      <w:r>
        <w:br/>
      </w:r>
    </w:p>
    <w:p w14:paraId="6C89C618" w14:textId="77777777" w:rsidR="004C1D6F" w:rsidRDefault="00000000">
      <w:r>
        <w:t>Q: MS-Word 2016 में, चुने गए टेक्स्ट को बोल्ड करने के लिए बटन, __________ टैब में पाया जा सकता है।</w:t>
      </w:r>
    </w:p>
    <w:p w14:paraId="7C81784F" w14:textId="77777777" w:rsidR="004C1D6F" w:rsidRDefault="00000000">
      <w:r>
        <w:t>A: होम</w:t>
      </w:r>
    </w:p>
    <w:p w14:paraId="0DF156A1" w14:textId="77777777" w:rsidR="004C1D6F" w:rsidRDefault="00000000">
      <w:r>
        <w:t>B: इंसर्ट</w:t>
      </w:r>
    </w:p>
    <w:p w14:paraId="7E950F90" w14:textId="77777777" w:rsidR="004C1D6F" w:rsidRDefault="00000000">
      <w:r>
        <w:t>C: ड्रॉ</w:t>
      </w:r>
    </w:p>
    <w:p w14:paraId="3783068B" w14:textId="77777777" w:rsidR="004C1D6F" w:rsidRDefault="00000000">
      <w:r>
        <w:t>D: डिज़ाइन</w:t>
      </w:r>
    </w:p>
    <w:p w14:paraId="389EC675" w14:textId="77777777" w:rsidR="004C1D6F" w:rsidRDefault="00000000">
      <w:r>
        <w:t>Answer: A</w:t>
      </w:r>
    </w:p>
    <w:p w14:paraId="3E3046AD" w14:textId="77777777" w:rsidR="004C1D6F" w:rsidRDefault="00000000">
      <w:r>
        <w:br/>
      </w:r>
    </w:p>
    <w:p w14:paraId="5D144252" w14:textId="77777777" w:rsidR="004C1D6F" w:rsidRDefault="00000000">
      <w:r>
        <w:t>Q: कंप्यूटर और संचार प्रौद्योगिकी हमारे जीवन को जिस तरह से प्रभावित करती हैं उसमें शामिल है: __________ , अपनी रूचि के अनुसार हमारे सीखने और हमारे सीखने के पाठ्यक्रम का रूप बनाने के तरीके में सहायता करना।</w:t>
      </w:r>
    </w:p>
    <w:p w14:paraId="6D413E12" w14:textId="77777777" w:rsidR="004C1D6F" w:rsidRDefault="00000000">
      <w:r>
        <w:t>A: सामाजिक</w:t>
      </w:r>
    </w:p>
    <w:p w14:paraId="7AF72329" w14:textId="77777777" w:rsidR="004C1D6F" w:rsidRDefault="00000000">
      <w:r>
        <w:t>B: प्रौद्योगिक</w:t>
      </w:r>
    </w:p>
    <w:p w14:paraId="760CC803" w14:textId="77777777" w:rsidR="004C1D6F" w:rsidRDefault="00000000">
      <w:r>
        <w:t>C: शैक्षिक</w:t>
      </w:r>
    </w:p>
    <w:p w14:paraId="63621F7C" w14:textId="77777777" w:rsidR="004C1D6F" w:rsidRDefault="00000000">
      <w:r>
        <w:t>D: व्यक्तिगत</w:t>
      </w:r>
    </w:p>
    <w:p w14:paraId="465ED6C0" w14:textId="77777777" w:rsidR="004C1D6F" w:rsidRDefault="00000000">
      <w:r>
        <w:t>Answer: C</w:t>
      </w:r>
    </w:p>
    <w:p w14:paraId="3F616382" w14:textId="77777777" w:rsidR="004C1D6F" w:rsidRDefault="00000000">
      <w:r>
        <w:br/>
      </w:r>
    </w:p>
    <w:p w14:paraId="16335150" w14:textId="77777777" w:rsidR="004C1D6F" w:rsidRDefault="00000000">
      <w:r>
        <w:t>Q: ई-मेल भेजते समय __________ की लाईन संदेश की विषय वस्‍तु के बारे मे बता देती है।</w:t>
      </w:r>
    </w:p>
    <w:p w14:paraId="49C330CB" w14:textId="77777777" w:rsidR="004C1D6F" w:rsidRDefault="00000000">
      <w:r>
        <w:t>A: टू</w:t>
      </w:r>
    </w:p>
    <w:p w14:paraId="6033C791" w14:textId="77777777" w:rsidR="004C1D6F" w:rsidRDefault="00000000">
      <w:r>
        <w:t>B: सब्‍जेक्‍ट</w:t>
      </w:r>
    </w:p>
    <w:p w14:paraId="3D7BEE20" w14:textId="77777777" w:rsidR="004C1D6F" w:rsidRDefault="00000000">
      <w:r>
        <w:t>C: कन्‍टेन्‍ट्स</w:t>
      </w:r>
    </w:p>
    <w:p w14:paraId="566B2368" w14:textId="77777777" w:rsidR="004C1D6F" w:rsidRDefault="00000000">
      <w:r>
        <w:t>D: CC</w:t>
      </w:r>
    </w:p>
    <w:p w14:paraId="673A2831" w14:textId="77777777" w:rsidR="004C1D6F" w:rsidRDefault="00000000">
      <w:r>
        <w:lastRenderedPageBreak/>
        <w:t>Answer: B</w:t>
      </w:r>
    </w:p>
    <w:p w14:paraId="3D24D0B8" w14:textId="77777777" w:rsidR="004C1D6F" w:rsidRDefault="00000000">
      <w:r>
        <w:br/>
      </w:r>
    </w:p>
    <w:p w14:paraId="4867F26B" w14:textId="77777777" w:rsidR="004C1D6F" w:rsidRDefault="00000000">
      <w:r>
        <w:t>Q: MS Word में इंसर्ट मेनू का उपयोग करके निम्नलिखित में से किसी प्रविष्ट नहीं किया जा सकता है?</w:t>
      </w:r>
    </w:p>
    <w:p w14:paraId="56CBC8F6" w14:textId="77777777" w:rsidR="004C1D6F" w:rsidRDefault="00000000">
      <w:r>
        <w:t>A: तालिका (टेबल)</w:t>
      </w:r>
    </w:p>
    <w:p w14:paraId="62E97A41" w14:textId="77777777" w:rsidR="004C1D6F" w:rsidRDefault="00000000">
      <w:r>
        <w:t>B: लाइन स्पेसिंग</w:t>
      </w:r>
    </w:p>
    <w:p w14:paraId="3203F73E" w14:textId="77777777" w:rsidR="004C1D6F" w:rsidRDefault="00000000">
      <w:r>
        <w:t>C: आकृतियाँ (शेप्स)</w:t>
      </w:r>
    </w:p>
    <w:p w14:paraId="5D30C104" w14:textId="77777777" w:rsidR="004C1D6F" w:rsidRDefault="00000000">
      <w:r>
        <w:t>D: शीर्षलेख (हेडर)</w:t>
      </w:r>
    </w:p>
    <w:p w14:paraId="326998D6" w14:textId="77777777" w:rsidR="004C1D6F" w:rsidRDefault="00000000">
      <w:r>
        <w:t>Answer: B</w:t>
      </w:r>
    </w:p>
    <w:p w14:paraId="1819102D" w14:textId="77777777" w:rsidR="004C1D6F" w:rsidRDefault="00000000">
      <w:r>
        <w:br/>
      </w:r>
    </w:p>
    <w:p w14:paraId="148E5E4D" w14:textId="77777777" w:rsidR="004C1D6F" w:rsidRDefault="00000000">
      <w:r>
        <w:t>Q: निम्नलिखित में से कौन सा कार्य (फंक्शन) ऑपरेटिंग सिस्टम का मुख्य कार्य नहीं है?</w:t>
      </w:r>
    </w:p>
    <w:p w14:paraId="34C45C2E" w14:textId="77777777" w:rsidR="004C1D6F" w:rsidRDefault="00000000">
      <w:r>
        <w:t>A: मेमोरी प्रबंधन</w:t>
      </w:r>
    </w:p>
    <w:p w14:paraId="6C1130FE" w14:textId="77777777" w:rsidR="004C1D6F" w:rsidRDefault="00000000">
      <w:r>
        <w:t>B: डिवाइस प्रबंधन</w:t>
      </w:r>
    </w:p>
    <w:p w14:paraId="6A9169C5" w14:textId="77777777" w:rsidR="004C1D6F" w:rsidRDefault="00000000">
      <w:r>
        <w:t>C: नेटवर्क प्रबंधन</w:t>
      </w:r>
    </w:p>
    <w:p w14:paraId="6793A12D" w14:textId="77777777" w:rsidR="004C1D6F" w:rsidRDefault="00000000">
      <w:r>
        <w:t>D: मालवेयर से सुरक्षा</w:t>
      </w:r>
    </w:p>
    <w:p w14:paraId="259B29CB" w14:textId="77777777" w:rsidR="004C1D6F" w:rsidRDefault="00000000">
      <w:r>
        <w:t>Answer: D</w:t>
      </w:r>
    </w:p>
    <w:p w14:paraId="4C9F208B" w14:textId="77777777" w:rsidR="004C1D6F" w:rsidRDefault="00000000">
      <w:r>
        <w:br/>
      </w:r>
    </w:p>
    <w:p w14:paraId="0FB05F7F" w14:textId="77777777" w:rsidR="004C1D6F" w:rsidRDefault="00000000">
      <w:r>
        <w:t>Q: एड्रेस __________ के अंतर्गत आता है।</w:t>
      </w:r>
    </w:p>
    <w:p w14:paraId="7C4C4D4C" w14:textId="77777777" w:rsidR="004C1D6F" w:rsidRDefault="00000000">
      <w:r>
        <w:t>A: क्लास A</w:t>
      </w:r>
    </w:p>
    <w:p w14:paraId="163E455D" w14:textId="77777777" w:rsidR="004C1D6F" w:rsidRDefault="00000000">
      <w:r>
        <w:t>B: क्लास B</w:t>
      </w:r>
    </w:p>
    <w:p w14:paraId="6DF7B1DC" w14:textId="77777777" w:rsidR="004C1D6F" w:rsidRDefault="00000000">
      <w:r>
        <w:t>C: क्लास C</w:t>
      </w:r>
    </w:p>
    <w:p w14:paraId="526F4426" w14:textId="77777777" w:rsidR="004C1D6F" w:rsidRDefault="00000000">
      <w:r>
        <w:t>D: क्लास D</w:t>
      </w:r>
    </w:p>
    <w:p w14:paraId="11965022" w14:textId="77777777" w:rsidR="004C1D6F" w:rsidRDefault="00000000">
      <w:r>
        <w:t>Answer: C</w:t>
      </w:r>
    </w:p>
    <w:p w14:paraId="4E8CD229" w14:textId="77777777" w:rsidR="004C1D6F" w:rsidRDefault="00000000">
      <w:r>
        <w:lastRenderedPageBreak/>
        <w:br/>
      </w:r>
    </w:p>
    <w:p w14:paraId="0B675660" w14:textId="77777777" w:rsidR="004C1D6F" w:rsidRDefault="00000000">
      <w:r>
        <w:t>Q: निम्न में से कौन-सा ब्राउज़र नहीं है?</w:t>
      </w:r>
    </w:p>
    <w:p w14:paraId="16694E6F" w14:textId="77777777" w:rsidR="004C1D6F" w:rsidRDefault="00000000">
      <w:r>
        <w:t>A: Mozella</w:t>
      </w:r>
    </w:p>
    <w:p w14:paraId="60F2BC95" w14:textId="77777777" w:rsidR="004C1D6F" w:rsidRDefault="00000000">
      <w:r>
        <w:t>B: Opera</w:t>
      </w:r>
    </w:p>
    <w:p w14:paraId="5B398C2D" w14:textId="77777777" w:rsidR="004C1D6F" w:rsidRDefault="00000000">
      <w:r>
        <w:t>C: Netscape</w:t>
      </w:r>
    </w:p>
    <w:p w14:paraId="49C37157" w14:textId="77777777" w:rsidR="004C1D6F" w:rsidRDefault="00000000">
      <w:r>
        <w:t>D: iOS</w:t>
      </w:r>
    </w:p>
    <w:p w14:paraId="69DFEC06" w14:textId="77777777" w:rsidR="004C1D6F" w:rsidRDefault="00000000">
      <w:r>
        <w:t>Answer: D</w:t>
      </w:r>
    </w:p>
    <w:p w14:paraId="4E6E7EB7" w14:textId="77777777" w:rsidR="004C1D6F" w:rsidRDefault="00000000">
      <w:r>
        <w:br/>
      </w:r>
    </w:p>
    <w:p w14:paraId="000018D6" w14:textId="77777777" w:rsidR="004C1D6F" w:rsidRDefault="00000000">
      <w:r>
        <w:t>Q: सुपर कम्प्यूटिंग के पिता के रूप में जाना जाता है</w:t>
      </w:r>
    </w:p>
    <w:p w14:paraId="1EC581DE" w14:textId="77777777" w:rsidR="004C1D6F" w:rsidRDefault="00000000">
      <w:r>
        <w:t>A: डेविड क्राउन</w:t>
      </w:r>
    </w:p>
    <w:p w14:paraId="1A13D700" w14:textId="77777777" w:rsidR="004C1D6F" w:rsidRDefault="00000000">
      <w:r>
        <w:t>B: डेविड जॉन</w:t>
      </w:r>
    </w:p>
    <w:p w14:paraId="062BE8DB" w14:textId="77777777" w:rsidR="004C1D6F" w:rsidRDefault="00000000">
      <w:r>
        <w:t>C: सेयमौर के</w:t>
      </w:r>
    </w:p>
    <w:p w14:paraId="5D90C278" w14:textId="77777777" w:rsidR="004C1D6F" w:rsidRDefault="00000000">
      <w:r>
        <w:t>D: इनमें से कोई नहीं</w:t>
      </w:r>
    </w:p>
    <w:p w14:paraId="1581562E" w14:textId="77777777" w:rsidR="004C1D6F" w:rsidRDefault="00000000">
      <w:r>
        <w:t>Answer: C</w:t>
      </w:r>
    </w:p>
    <w:p w14:paraId="1DD3DB5C" w14:textId="77777777" w:rsidR="004C1D6F" w:rsidRDefault="00000000">
      <w:r>
        <w:br/>
      </w:r>
    </w:p>
    <w:p w14:paraId="6393182F" w14:textId="77777777" w:rsidR="004C1D6F" w:rsidRDefault="00000000">
      <w:r>
        <w:t>Q: ROM को कहते हैं :</w:t>
      </w:r>
    </w:p>
    <w:p w14:paraId="1D13B305" w14:textId="77777777" w:rsidR="004C1D6F" w:rsidRDefault="00000000">
      <w:r>
        <w:t>A: रीड ओनली मोड</w:t>
      </w:r>
    </w:p>
    <w:p w14:paraId="17C78888" w14:textId="77777777" w:rsidR="004C1D6F" w:rsidRDefault="00000000">
      <w:r>
        <w:t>B: रीड वन मेमोरी</w:t>
      </w:r>
    </w:p>
    <w:p w14:paraId="5CCD8858" w14:textId="77777777" w:rsidR="004C1D6F" w:rsidRDefault="00000000">
      <w:r>
        <w:t>C: रीड ओनली मेमोरी</w:t>
      </w:r>
    </w:p>
    <w:p w14:paraId="53F487FC" w14:textId="77777777" w:rsidR="004C1D6F" w:rsidRDefault="00000000">
      <w:r>
        <w:t>D: रीड वन्स मेमोरी</w:t>
      </w:r>
    </w:p>
    <w:p w14:paraId="6711BD97" w14:textId="77777777" w:rsidR="004C1D6F" w:rsidRDefault="00000000">
      <w:r>
        <w:t>Answer: C</w:t>
      </w:r>
    </w:p>
    <w:p w14:paraId="2EA32B0A" w14:textId="77777777" w:rsidR="004C1D6F" w:rsidRDefault="00000000">
      <w:r>
        <w:br/>
      </w:r>
    </w:p>
    <w:p w14:paraId="44B6E8A9" w14:textId="77777777" w:rsidR="004C1D6F" w:rsidRDefault="00000000">
      <w:r>
        <w:t>Q: एम एम वर्ड में विभिन्न पतों वाले एक पत्र की कई प्रतियाँ बनाने के लिए उपयोग किया जाता है</w:t>
      </w:r>
    </w:p>
    <w:p w14:paraId="380886EB" w14:textId="77777777" w:rsidR="004C1D6F" w:rsidRDefault="00000000">
      <w:r>
        <w:lastRenderedPageBreak/>
        <w:t>A: मल्टीपल मर्ज</w:t>
      </w:r>
    </w:p>
    <w:p w14:paraId="3A2CB1F3" w14:textId="77777777" w:rsidR="004C1D6F" w:rsidRDefault="00000000">
      <w:r>
        <w:t>B: मल्टीपल कॉपीज</w:t>
      </w:r>
    </w:p>
    <w:p w14:paraId="5FB3832E" w14:textId="77777777" w:rsidR="004C1D6F" w:rsidRDefault="00000000">
      <w:r>
        <w:t>C: मेल मर्ज</w:t>
      </w:r>
    </w:p>
    <w:p w14:paraId="04BC55A1" w14:textId="77777777" w:rsidR="004C1D6F" w:rsidRDefault="00000000">
      <w:r>
        <w:t>D: इनमें से कोई नहीं</w:t>
      </w:r>
    </w:p>
    <w:p w14:paraId="482DB3C4" w14:textId="77777777" w:rsidR="004C1D6F" w:rsidRDefault="00000000">
      <w:r>
        <w:t>Answer: C</w:t>
      </w:r>
    </w:p>
    <w:p w14:paraId="1C563B79" w14:textId="77777777" w:rsidR="004C1D6F" w:rsidRDefault="00000000">
      <w:r>
        <w:br/>
      </w:r>
    </w:p>
    <w:p w14:paraId="33345F8F" w14:textId="77777777" w:rsidR="004C1D6F" w:rsidRDefault="00000000">
      <w:r>
        <w:t>Q: कम्प्यूटर निम्नलिखित में से कौनसा कार्य नही करता है</w:t>
      </w:r>
    </w:p>
    <w:p w14:paraId="7B42B92D" w14:textId="77777777" w:rsidR="004C1D6F" w:rsidRDefault="00000000">
      <w:r>
        <w:t>A: इम्युटिंग</w:t>
      </w:r>
    </w:p>
    <w:p w14:paraId="49C6F772" w14:textId="77777777" w:rsidR="004C1D6F" w:rsidRDefault="00000000">
      <w:r>
        <w:t>B: प्रोसेसिंग</w:t>
      </w:r>
    </w:p>
    <w:p w14:paraId="710FB33E" w14:textId="77777777" w:rsidR="004C1D6F" w:rsidRDefault="00000000">
      <w:r>
        <w:t>C: कंट्रोलिंग</w:t>
      </w:r>
    </w:p>
    <w:p w14:paraId="025C41C5" w14:textId="77777777" w:rsidR="004C1D6F" w:rsidRDefault="00000000">
      <w:r>
        <w:t>D: अंडरस्टैंडिंग</w:t>
      </w:r>
    </w:p>
    <w:p w14:paraId="2853D9F1" w14:textId="77777777" w:rsidR="004C1D6F" w:rsidRDefault="00000000">
      <w:r>
        <w:t>Answer: D</w:t>
      </w:r>
    </w:p>
    <w:p w14:paraId="33DCAEF2" w14:textId="77777777" w:rsidR="004C1D6F" w:rsidRDefault="00000000">
      <w:r>
        <w:br/>
      </w:r>
    </w:p>
    <w:p w14:paraId="343053D4" w14:textId="77777777" w:rsidR="004C1D6F" w:rsidRDefault="00000000">
      <w:r>
        <w:t>Q: गूगल क्रोम में गुप्त रूप से ब्राउज करने के लिए, निम्नलिखित में से किसका उपयोग किया जाता है।</w:t>
      </w:r>
    </w:p>
    <w:p w14:paraId="3D0CC4A8" w14:textId="77777777" w:rsidR="004C1D6F" w:rsidRDefault="00000000">
      <w:r>
        <w:t>A: न्यू टैब</w:t>
      </w:r>
    </w:p>
    <w:p w14:paraId="2DE1364D" w14:textId="77777777" w:rsidR="004C1D6F" w:rsidRDefault="00000000">
      <w:r>
        <w:t>B: न्यू विंडो</w:t>
      </w:r>
    </w:p>
    <w:p w14:paraId="33ECF693" w14:textId="77777777" w:rsidR="004C1D6F" w:rsidRDefault="00000000">
      <w:r>
        <w:t>C: न्यू इन्कॉग्निटो विंडो</w:t>
      </w:r>
    </w:p>
    <w:p w14:paraId="24BC2DA3" w14:textId="77777777" w:rsidR="004C1D6F" w:rsidRDefault="00000000">
      <w:r>
        <w:t>D: बुकमार्क</w:t>
      </w:r>
    </w:p>
    <w:p w14:paraId="622F7D96" w14:textId="77777777" w:rsidR="004C1D6F" w:rsidRDefault="00000000">
      <w:r>
        <w:t>Answer: C</w:t>
      </w:r>
    </w:p>
    <w:p w14:paraId="52F1C63F" w14:textId="77777777" w:rsidR="004C1D6F" w:rsidRDefault="00000000">
      <w:r>
        <w:br/>
      </w:r>
    </w:p>
    <w:p w14:paraId="204F482A" w14:textId="77777777" w:rsidR="004C1D6F" w:rsidRDefault="00000000">
      <w:r>
        <w:t>Q: C,BASIC,COBOL और जावा __________ भाषा, उदाहरण है-</w:t>
      </w:r>
    </w:p>
    <w:p w14:paraId="1C902E9A" w14:textId="77777777" w:rsidR="004C1D6F" w:rsidRDefault="00000000">
      <w:r>
        <w:t>A: लो लेबल</w:t>
      </w:r>
    </w:p>
    <w:p w14:paraId="62589E63" w14:textId="77777777" w:rsidR="004C1D6F" w:rsidRDefault="00000000">
      <w:r>
        <w:t>B: कम्प्यूटर</w:t>
      </w:r>
    </w:p>
    <w:p w14:paraId="7CC13100" w14:textId="77777777" w:rsidR="004C1D6F" w:rsidRDefault="00000000">
      <w:r>
        <w:lastRenderedPageBreak/>
        <w:t>C: सिस्टम प्रोग्रामिंग</w:t>
      </w:r>
    </w:p>
    <w:p w14:paraId="1A81C291" w14:textId="77777777" w:rsidR="004C1D6F" w:rsidRDefault="00000000">
      <w:r>
        <w:t>D: हाई लेबल</w:t>
      </w:r>
    </w:p>
    <w:p w14:paraId="7F11E800" w14:textId="77777777" w:rsidR="004C1D6F" w:rsidRDefault="00000000">
      <w:r>
        <w:t>Answer: D</w:t>
      </w:r>
    </w:p>
    <w:p w14:paraId="6CFE3219" w14:textId="77777777" w:rsidR="004C1D6F" w:rsidRDefault="00000000">
      <w:r>
        <w:br/>
      </w:r>
    </w:p>
    <w:p w14:paraId="6ED4CAB6" w14:textId="77777777" w:rsidR="004C1D6F" w:rsidRDefault="00000000">
      <w:r>
        <w:t>Q: माइक्रोसॉफ्ट वर्ड में, मूलत: दो प्रकार की फ़ॉर्मेटिंग होती हैं - कैरेक्टर फ़ॉर्मेटिंग और __________ ।</w:t>
      </w:r>
    </w:p>
    <w:p w14:paraId="74719C07" w14:textId="77777777" w:rsidR="004C1D6F" w:rsidRDefault="00000000">
      <w:r>
        <w:t>A: पैराग्राफ फ़ॉर्मेटिंग</w:t>
      </w:r>
    </w:p>
    <w:p w14:paraId="457BB8BF" w14:textId="77777777" w:rsidR="004C1D6F" w:rsidRDefault="00000000">
      <w:r>
        <w:t>B: सेंटेंस फ़ॉर्मेटिंग</w:t>
      </w:r>
    </w:p>
    <w:p w14:paraId="366B4922" w14:textId="77777777" w:rsidR="004C1D6F" w:rsidRDefault="00000000">
      <w:r>
        <w:t>C: वर्ड फ़ॉर्मेटिंग</w:t>
      </w:r>
    </w:p>
    <w:p w14:paraId="4CE17DB5" w14:textId="77777777" w:rsidR="004C1D6F" w:rsidRDefault="00000000">
      <w:r>
        <w:t>D: फॉन्ट फ़ॉर्मेटिंग</w:t>
      </w:r>
    </w:p>
    <w:p w14:paraId="01A0793A" w14:textId="77777777" w:rsidR="004C1D6F" w:rsidRDefault="00000000">
      <w:r>
        <w:t>Answer: A</w:t>
      </w:r>
    </w:p>
    <w:p w14:paraId="04574BD7" w14:textId="77777777" w:rsidR="004C1D6F" w:rsidRDefault="00000000">
      <w:r>
        <w:br/>
      </w:r>
    </w:p>
    <w:p w14:paraId="24051933" w14:textId="77777777" w:rsidR="004C1D6F" w:rsidRDefault="00000000">
      <w:r>
        <w:t>Q: ऑनलाइन लेनदेन के संदर्भ में BHIM का मतलब है</w:t>
      </w:r>
    </w:p>
    <w:p w14:paraId="72A4914C" w14:textId="77777777" w:rsidR="004C1D6F" w:rsidRDefault="00000000">
      <w:r>
        <w:t>A: भारत इंटरफेस फॉर मनी</w:t>
      </w:r>
    </w:p>
    <w:p w14:paraId="2E67145F" w14:textId="77777777" w:rsidR="004C1D6F" w:rsidRDefault="00000000">
      <w:r>
        <w:t>B: भारत इमीडिएट मनी ट्रान्सफर</w:t>
      </w:r>
    </w:p>
    <w:p w14:paraId="43855734" w14:textId="77777777" w:rsidR="004C1D6F" w:rsidRDefault="00000000">
      <w:r>
        <w:t>C: भारत इंटरफेस फॉर मोबाइल मनी</w:t>
      </w:r>
    </w:p>
    <w:p w14:paraId="6D6F45CC" w14:textId="77777777" w:rsidR="004C1D6F" w:rsidRDefault="00000000">
      <w:r>
        <w:t>D: भारत इंटरनेट फॉर मनी</w:t>
      </w:r>
    </w:p>
    <w:p w14:paraId="60D59021" w14:textId="77777777" w:rsidR="004C1D6F" w:rsidRDefault="00000000">
      <w:r>
        <w:t>Answer: A</w:t>
      </w:r>
    </w:p>
    <w:p w14:paraId="7C0726EA" w14:textId="77777777" w:rsidR="004C1D6F" w:rsidRDefault="00000000">
      <w:r>
        <w:br/>
      </w:r>
    </w:p>
    <w:p w14:paraId="396CD28C" w14:textId="77777777" w:rsidR="004C1D6F" w:rsidRDefault="00000000">
      <w:r>
        <w:t>Q: एक ट्री की बनावट का फाइल डाइरेक्टरी सिस्टम</w:t>
      </w:r>
    </w:p>
    <w:p w14:paraId="1ED6224C" w14:textId="77777777" w:rsidR="004C1D6F" w:rsidRDefault="00000000">
      <w:r>
        <w:t>A: आवश्यक नहीं जब हमारे पास लाखों फाइल हों</w:t>
      </w:r>
    </w:p>
    <w:p w14:paraId="17EE847F" w14:textId="77777777" w:rsidR="004C1D6F" w:rsidRDefault="00000000">
      <w:r>
        <w:t>B: विवादित अनावश्यक</w:t>
      </w:r>
    </w:p>
    <w:p w14:paraId="345DA92B" w14:textId="77777777" w:rsidR="004C1D6F" w:rsidRDefault="00000000">
      <w:r>
        <w:t>C: फाइल के नामों को सुरक्षित और ढूँढ़ने का आसान तरीका</w:t>
      </w:r>
    </w:p>
    <w:p w14:paraId="082FB6D5" w14:textId="77777777" w:rsidR="004C1D6F" w:rsidRDefault="00000000">
      <w:r>
        <w:t>D: उपरोक्त में से कोई नहीं</w:t>
      </w:r>
    </w:p>
    <w:p w14:paraId="2985C58C" w14:textId="77777777" w:rsidR="004C1D6F" w:rsidRDefault="00000000">
      <w:r>
        <w:lastRenderedPageBreak/>
        <w:t>Answer: C</w:t>
      </w:r>
    </w:p>
    <w:p w14:paraId="0BF8603B" w14:textId="77777777" w:rsidR="004C1D6F" w:rsidRDefault="00000000">
      <w:r>
        <w:br/>
      </w:r>
    </w:p>
    <w:p w14:paraId="52907F24" w14:textId="77777777" w:rsidR="004C1D6F" w:rsidRDefault="00000000">
      <w:r>
        <w:t>Q: कंप्यूटर साक्षरता दिवस कब मनाया जाता है ?</w:t>
      </w:r>
    </w:p>
    <w:p w14:paraId="0C6A5B67" w14:textId="77777777" w:rsidR="004C1D6F" w:rsidRDefault="00000000">
      <w:r>
        <w:t>A: 2 दिसम्बर</w:t>
      </w:r>
    </w:p>
    <w:p w14:paraId="6741314B" w14:textId="77777777" w:rsidR="004C1D6F" w:rsidRDefault="00000000">
      <w:r>
        <w:t>B: 1 दिसम्बर</w:t>
      </w:r>
    </w:p>
    <w:p w14:paraId="4B0CF0E6" w14:textId="77777777" w:rsidR="004C1D6F" w:rsidRDefault="00000000">
      <w:r>
        <w:t>C: 1 जनवरी</w:t>
      </w:r>
    </w:p>
    <w:p w14:paraId="4A827B8D" w14:textId="77777777" w:rsidR="004C1D6F" w:rsidRDefault="00000000">
      <w:r>
        <w:t>D: 22 जनवरी</w:t>
      </w:r>
    </w:p>
    <w:p w14:paraId="0ACA9B74" w14:textId="77777777" w:rsidR="004C1D6F" w:rsidRDefault="00000000">
      <w:r>
        <w:t>Answer: A</w:t>
      </w:r>
    </w:p>
    <w:p w14:paraId="19BA72B5" w14:textId="77777777" w:rsidR="004C1D6F" w:rsidRDefault="00000000">
      <w:r>
        <w:br/>
      </w:r>
    </w:p>
    <w:p w14:paraId="20CF3AC2" w14:textId="77777777" w:rsidR="004C1D6F" w:rsidRDefault="00000000">
      <w:r>
        <w:t>Q: COBOL भाषा किस के लिए उपयोगी है?</w:t>
      </w:r>
    </w:p>
    <w:p w14:paraId="490DF65F" w14:textId="77777777" w:rsidR="004C1D6F" w:rsidRDefault="00000000">
      <w:r>
        <w:t>A: व्यावसायिक कार्य</w:t>
      </w:r>
    </w:p>
    <w:p w14:paraId="37B188CF" w14:textId="77777777" w:rsidR="004C1D6F" w:rsidRDefault="00000000">
      <w:r>
        <w:t>B: ग्राफिक कार्य</w:t>
      </w:r>
    </w:p>
    <w:p w14:paraId="30DA2F10" w14:textId="77777777" w:rsidR="004C1D6F" w:rsidRDefault="00000000">
      <w:r>
        <w:t>C: वैज्ञानिक कार्य</w:t>
      </w:r>
    </w:p>
    <w:p w14:paraId="3D4C45B0" w14:textId="77777777" w:rsidR="004C1D6F" w:rsidRDefault="00000000">
      <w:r>
        <w:t>D: इनमे से कोई नही</w:t>
      </w:r>
    </w:p>
    <w:p w14:paraId="321A58B7" w14:textId="77777777" w:rsidR="004C1D6F" w:rsidRDefault="00000000">
      <w:r>
        <w:t>Answer: A</w:t>
      </w:r>
    </w:p>
    <w:p w14:paraId="37CA2DE9" w14:textId="77777777" w:rsidR="004C1D6F" w:rsidRDefault="00000000">
      <w:r>
        <w:br/>
      </w:r>
    </w:p>
    <w:p w14:paraId="62501DC8" w14:textId="77777777" w:rsidR="004C1D6F" w:rsidRDefault="00000000">
      <w:r>
        <w:t>Q: निम्नलिखित में से कौन सा इन्टरनेट सम्बन्धी पद नही है</w:t>
      </w:r>
    </w:p>
    <w:p w14:paraId="36936F34" w14:textId="77777777" w:rsidR="004C1D6F" w:rsidRDefault="00000000">
      <w:r>
        <w:t>A: ब्राउज़र</w:t>
      </w:r>
    </w:p>
    <w:p w14:paraId="511DE6CC" w14:textId="77777777" w:rsidR="004C1D6F" w:rsidRDefault="00000000">
      <w:r>
        <w:t>B: लिंक</w:t>
      </w:r>
    </w:p>
    <w:p w14:paraId="032BEFD6" w14:textId="77777777" w:rsidR="004C1D6F" w:rsidRDefault="00000000">
      <w:r>
        <w:t>C: प्रिन्टर</w:t>
      </w:r>
    </w:p>
    <w:p w14:paraId="479CA268" w14:textId="77777777" w:rsidR="004C1D6F" w:rsidRDefault="00000000">
      <w:r>
        <w:t>D: सर्च इंजन</w:t>
      </w:r>
    </w:p>
    <w:p w14:paraId="5F0F5C6E" w14:textId="77777777" w:rsidR="004C1D6F" w:rsidRDefault="00000000">
      <w:r>
        <w:t>Answer: C</w:t>
      </w:r>
    </w:p>
    <w:p w14:paraId="6B59C0F9" w14:textId="77777777" w:rsidR="004C1D6F" w:rsidRDefault="00000000">
      <w:r>
        <w:lastRenderedPageBreak/>
        <w:br/>
      </w:r>
    </w:p>
    <w:p w14:paraId="6D4D0891" w14:textId="77777777" w:rsidR="004C1D6F" w:rsidRDefault="00000000">
      <w:r>
        <w:t>Q: कंप्यूटर में परमानेंट मेमोरी को क्या कहते हैं</w:t>
      </w:r>
    </w:p>
    <w:p w14:paraId="3F4E831C" w14:textId="77777777" w:rsidR="004C1D6F" w:rsidRDefault="00000000">
      <w:r>
        <w:t>A: RAM</w:t>
      </w:r>
    </w:p>
    <w:p w14:paraId="42089A52" w14:textId="77777777" w:rsidR="004C1D6F" w:rsidRDefault="00000000">
      <w:r>
        <w:t>B: ROM</w:t>
      </w:r>
    </w:p>
    <w:p w14:paraId="5F150AC3" w14:textId="77777777" w:rsidR="004C1D6F" w:rsidRDefault="00000000">
      <w:r>
        <w:t>C: CPU</w:t>
      </w:r>
    </w:p>
    <w:p w14:paraId="454AC5EA" w14:textId="77777777" w:rsidR="004C1D6F" w:rsidRDefault="00000000">
      <w:r>
        <w:t>D: CD ROM</w:t>
      </w:r>
    </w:p>
    <w:p w14:paraId="60976B23" w14:textId="77777777" w:rsidR="004C1D6F" w:rsidRDefault="00000000">
      <w:r>
        <w:t>Answer: B</w:t>
      </w:r>
    </w:p>
    <w:p w14:paraId="2BF60258" w14:textId="77777777" w:rsidR="004C1D6F" w:rsidRDefault="00000000">
      <w:r>
        <w:br/>
      </w:r>
    </w:p>
    <w:p w14:paraId="17C4C1A3" w14:textId="77777777" w:rsidR="004C1D6F" w:rsidRDefault="00000000">
      <w:r>
        <w:t>Q: माइक्रोसॉफ्ट वर्ड में, __________  एक स्थिति होती है जो हम किसी पृष्ठ पर पाठ्य को स्थापित और संरेखित करने के लिए निर्धारित करते हैं।</w:t>
      </w:r>
    </w:p>
    <w:p w14:paraId="7245519E" w14:textId="77777777" w:rsidR="004C1D6F" w:rsidRDefault="00000000">
      <w:r>
        <w:t>A: स्टैण्डर्ड टूलबार</w:t>
      </w:r>
    </w:p>
    <w:p w14:paraId="68591E92" w14:textId="77777777" w:rsidR="004C1D6F" w:rsidRDefault="00000000">
      <w:r>
        <w:t>B: व्यू बटन्स</w:t>
      </w:r>
    </w:p>
    <w:p w14:paraId="3DF6B0C3" w14:textId="77777777" w:rsidR="004C1D6F" w:rsidRDefault="00000000">
      <w:r>
        <w:t>C: फ़ॉर्मेटिंग टूलबार</w:t>
      </w:r>
    </w:p>
    <w:p w14:paraId="3BE80DFE" w14:textId="77777777" w:rsidR="004C1D6F" w:rsidRDefault="00000000">
      <w:r>
        <w:t>D: टैब स्टॉप</w:t>
      </w:r>
    </w:p>
    <w:p w14:paraId="506DAB5B" w14:textId="77777777" w:rsidR="004C1D6F" w:rsidRDefault="00000000">
      <w:r>
        <w:t>Answer: D</w:t>
      </w:r>
    </w:p>
    <w:p w14:paraId="1A5392FC" w14:textId="77777777" w:rsidR="004C1D6F" w:rsidRDefault="00000000">
      <w:r>
        <w:br/>
      </w:r>
    </w:p>
    <w:p w14:paraId="133A879F" w14:textId="77777777" w:rsidR="004C1D6F" w:rsidRDefault="00000000">
      <w:r>
        <w:t>Q: एक रेस्टोरेन्ट में एक वेटर निम्न में से कौन-सी भूमिका निभाता है?</w:t>
      </w:r>
    </w:p>
    <w:p w14:paraId="47718979" w14:textId="77777777" w:rsidR="004C1D6F" w:rsidRDefault="00000000">
      <w:r>
        <w:t>A: क्लाइन्ट</w:t>
      </w:r>
    </w:p>
    <w:p w14:paraId="69B3AEF6" w14:textId="77777777" w:rsidR="004C1D6F" w:rsidRDefault="00000000">
      <w:r>
        <w:t>B: सर्वर</w:t>
      </w:r>
    </w:p>
    <w:p w14:paraId="2D4C0290" w14:textId="77777777" w:rsidR="004C1D6F" w:rsidRDefault="00000000">
      <w:r>
        <w:t>C: पीयर</w:t>
      </w:r>
    </w:p>
    <w:p w14:paraId="580B1711" w14:textId="77777777" w:rsidR="004C1D6F" w:rsidRDefault="00000000">
      <w:r>
        <w:t>D: उपर्युक्त सभी</w:t>
      </w:r>
    </w:p>
    <w:p w14:paraId="3C80CF54" w14:textId="77777777" w:rsidR="004C1D6F" w:rsidRDefault="00000000">
      <w:r>
        <w:t>Answer: B</w:t>
      </w:r>
    </w:p>
    <w:p w14:paraId="349E8F6D" w14:textId="77777777" w:rsidR="004C1D6F" w:rsidRDefault="00000000">
      <w:r>
        <w:br/>
      </w:r>
    </w:p>
    <w:p w14:paraId="41F10E22" w14:textId="77777777" w:rsidR="004C1D6F" w:rsidRDefault="00000000">
      <w:r>
        <w:t>Q: किसी रिलेशन को विशिष्ट रूप से पहचानने के लिए किस एट्रीब्यूट सेट का प्रयोग किया जाता है?</w:t>
      </w:r>
    </w:p>
    <w:p w14:paraId="57B7F768" w14:textId="77777777" w:rsidR="004C1D6F" w:rsidRDefault="00000000">
      <w:r>
        <w:lastRenderedPageBreak/>
        <w:t>A: प्राइमरी-की</w:t>
      </w:r>
    </w:p>
    <w:p w14:paraId="479B2E71" w14:textId="77777777" w:rsidR="004C1D6F" w:rsidRDefault="00000000">
      <w:r>
        <w:t>B: सुपर-की</w:t>
      </w:r>
    </w:p>
    <w:p w14:paraId="275180D7" w14:textId="77777777" w:rsidR="004C1D6F" w:rsidRDefault="00000000">
      <w:r>
        <w:t>C: कैन्डिडेट-की</w:t>
      </w:r>
    </w:p>
    <w:p w14:paraId="7CC87F22" w14:textId="77777777" w:rsidR="004C1D6F" w:rsidRDefault="00000000">
      <w:r>
        <w:t>D: कम्पोजिट-की</w:t>
      </w:r>
    </w:p>
    <w:p w14:paraId="32C2430C" w14:textId="77777777" w:rsidR="004C1D6F" w:rsidRDefault="00000000">
      <w:r>
        <w:t>Answer: B</w:t>
      </w:r>
    </w:p>
    <w:p w14:paraId="6192FB66" w14:textId="77777777" w:rsidR="004C1D6F" w:rsidRDefault="00000000">
      <w:r>
        <w:br/>
      </w:r>
    </w:p>
    <w:p w14:paraId="5EC3624D" w14:textId="77777777" w:rsidR="004C1D6F" w:rsidRDefault="00000000">
      <w:r>
        <w:t>Q: आप किसी प्रजेन्टेशन को नये फाइल नेम के अन्तर्गत कैसे सेव (Save) करेंगे?</w:t>
      </w:r>
    </w:p>
    <w:p w14:paraId="089F138B" w14:textId="77777777" w:rsidR="004C1D6F" w:rsidRDefault="00000000">
      <w:r>
        <w:t>A: फाइल मेन्यू को Select करके Save As चुनते हैं</w:t>
      </w:r>
    </w:p>
    <w:p w14:paraId="59BD80BB" w14:textId="77777777" w:rsidR="004C1D6F" w:rsidRDefault="00000000">
      <w:r>
        <w:t>B: जब आप पावर प्वाइंट का चुनाव करते हैं फाइल स्वयं save हो जाती है ।</w:t>
      </w:r>
    </w:p>
    <w:p w14:paraId="5600597A" w14:textId="77777777" w:rsidR="004C1D6F" w:rsidRDefault="00000000">
      <w:r>
        <w:t>C: फाइल मेन्यू को Select करके Save का चुनाव करते हैं ।</w:t>
      </w:r>
    </w:p>
    <w:p w14:paraId="66758B76" w14:textId="77777777" w:rsidR="004C1D6F" w:rsidRDefault="00000000">
      <w:r>
        <w:t>D: उपरोक्त में से कोई नहीं</w:t>
      </w:r>
    </w:p>
    <w:p w14:paraId="46742E85" w14:textId="77777777" w:rsidR="004C1D6F" w:rsidRDefault="00000000">
      <w:r>
        <w:t>Answer: A</w:t>
      </w:r>
    </w:p>
    <w:p w14:paraId="7229796F" w14:textId="77777777" w:rsidR="004C1D6F" w:rsidRDefault="00000000">
      <w:r>
        <w:br/>
      </w:r>
    </w:p>
    <w:p w14:paraId="3C247E5A" w14:textId="77777777" w:rsidR="004C1D6F" w:rsidRDefault="00000000">
      <w:r>
        <w:t>Q: प्रथम अंकीय कम्प्यूटर के ब्लू प्रिंट के विकास में सर्वाधिक योगदान किसका है</w:t>
      </w:r>
    </w:p>
    <w:p w14:paraId="5F10133E" w14:textId="77777777" w:rsidR="004C1D6F" w:rsidRDefault="00000000">
      <w:r>
        <w:t>A: हरमन होलेरिथ</w:t>
      </w:r>
    </w:p>
    <w:p w14:paraId="06BF157B" w14:textId="77777777" w:rsidR="004C1D6F" w:rsidRDefault="00000000">
      <w:r>
        <w:t>B: चार्ल्स बेबेज</w:t>
      </w:r>
    </w:p>
    <w:p w14:paraId="6BA7CEFF" w14:textId="77777777" w:rsidR="004C1D6F" w:rsidRDefault="00000000">
      <w:r>
        <w:t>C: बेल्स पास्कल</w:t>
      </w:r>
    </w:p>
    <w:p w14:paraId="1FBCF923" w14:textId="77777777" w:rsidR="004C1D6F" w:rsidRDefault="00000000">
      <w:r>
        <w:t>D: विलियम बुरोस</w:t>
      </w:r>
    </w:p>
    <w:p w14:paraId="2FAE67CB" w14:textId="77777777" w:rsidR="004C1D6F" w:rsidRDefault="00000000">
      <w:r>
        <w:t>Answer: B</w:t>
      </w:r>
    </w:p>
    <w:p w14:paraId="50D09370" w14:textId="77777777" w:rsidR="004C1D6F" w:rsidRDefault="00000000">
      <w:r>
        <w:br/>
      </w:r>
    </w:p>
    <w:p w14:paraId="6CB50E78" w14:textId="77777777" w:rsidR="004C1D6F" w:rsidRDefault="00000000">
      <w:r>
        <w:t>Q: बिलिंग अकाउंट को ट्रैक करने के लिये आप मुख्य रूप से किस प्रकार के साॅफ्टवेयर का प्रयोग करेंगे –</w:t>
      </w:r>
    </w:p>
    <w:p w14:paraId="78F9092D" w14:textId="77777777" w:rsidR="004C1D6F" w:rsidRDefault="00000000">
      <w:r>
        <w:t>A: वेब ऑथरिंग</w:t>
      </w:r>
    </w:p>
    <w:p w14:paraId="04E1FFA8" w14:textId="77777777" w:rsidR="004C1D6F" w:rsidRDefault="00000000">
      <w:r>
        <w:t>B: वर्ड प्रोसेसिंग</w:t>
      </w:r>
    </w:p>
    <w:p w14:paraId="6D1990B1" w14:textId="77777777" w:rsidR="004C1D6F" w:rsidRDefault="00000000">
      <w:r>
        <w:lastRenderedPageBreak/>
        <w:t>C: स्प्रेडशीड</w:t>
      </w:r>
    </w:p>
    <w:p w14:paraId="08D0CD24" w14:textId="77777777" w:rsidR="004C1D6F" w:rsidRDefault="00000000">
      <w:r>
        <w:t>D: इलेक्ट्रानिक्स पब्लिशिंग</w:t>
      </w:r>
    </w:p>
    <w:p w14:paraId="4D5A94DA" w14:textId="77777777" w:rsidR="004C1D6F" w:rsidRDefault="00000000">
      <w:r>
        <w:t>Answer: C</w:t>
      </w:r>
    </w:p>
    <w:p w14:paraId="270D4092" w14:textId="77777777" w:rsidR="004C1D6F" w:rsidRDefault="00000000">
      <w:r>
        <w:br/>
      </w:r>
    </w:p>
    <w:p w14:paraId="4272DE8E" w14:textId="77777777" w:rsidR="004C1D6F" w:rsidRDefault="00000000">
      <w:r>
        <w:t>Q: ग्राफ़िक इमेज को कंप्यूटर में किसकी सहायता से इनपुट करते है?</w:t>
      </w:r>
    </w:p>
    <w:p w14:paraId="4BD0CC4B" w14:textId="77777777" w:rsidR="004C1D6F" w:rsidRDefault="00000000">
      <w:r>
        <w:t>A: स्कैनर</w:t>
      </w:r>
    </w:p>
    <w:p w14:paraId="243A49DE" w14:textId="77777777" w:rsidR="004C1D6F" w:rsidRDefault="00000000">
      <w:r>
        <w:t>B: फ्लोपी</w:t>
      </w:r>
    </w:p>
    <w:p w14:paraId="6B307D59" w14:textId="77777777" w:rsidR="004C1D6F" w:rsidRDefault="00000000">
      <w:r>
        <w:t>C: जॉयस्टिक</w:t>
      </w:r>
    </w:p>
    <w:p w14:paraId="3E45A5E9" w14:textId="77777777" w:rsidR="004C1D6F" w:rsidRDefault="00000000">
      <w:r>
        <w:t>D: माउस</w:t>
      </w:r>
    </w:p>
    <w:p w14:paraId="10FAA8C0" w14:textId="77777777" w:rsidR="004C1D6F" w:rsidRDefault="00000000">
      <w:r>
        <w:t>Answer: A</w:t>
      </w:r>
    </w:p>
    <w:p w14:paraId="7B287DB3" w14:textId="77777777" w:rsidR="004C1D6F" w:rsidRDefault="00000000">
      <w:r>
        <w:br/>
      </w:r>
    </w:p>
    <w:p w14:paraId="5B6B45D2" w14:textId="77777777" w:rsidR="004C1D6F" w:rsidRDefault="00000000">
      <w:r>
        <w:t>Q: किस तरह का प्रक्रम छोटी फाइल बनाता है, जिसका इंटरनेट पर स्थानांतरण तीव्र होता है ?</w:t>
      </w:r>
    </w:p>
    <w:p w14:paraId="3D6264A1" w14:textId="77777777" w:rsidR="004C1D6F" w:rsidRDefault="00000000">
      <w:r>
        <w:t>A: कंप्रेशन</w:t>
      </w:r>
    </w:p>
    <w:p w14:paraId="02BB3814" w14:textId="77777777" w:rsidR="004C1D6F" w:rsidRDefault="00000000">
      <w:r>
        <w:t>B: फ्रेग्मेंटशन</w:t>
      </w:r>
    </w:p>
    <w:p w14:paraId="63630498" w14:textId="77777777" w:rsidR="004C1D6F" w:rsidRDefault="00000000">
      <w:r>
        <w:t>C: इनकैप्सुलेशन</w:t>
      </w:r>
    </w:p>
    <w:p w14:paraId="68B4374D" w14:textId="77777777" w:rsidR="004C1D6F" w:rsidRDefault="00000000">
      <w:r>
        <w:t>D: उपयुक्त में कोई नहीं</w:t>
      </w:r>
    </w:p>
    <w:p w14:paraId="64BA6E05" w14:textId="77777777" w:rsidR="004C1D6F" w:rsidRDefault="00000000">
      <w:r>
        <w:t>Answer: A</w:t>
      </w:r>
    </w:p>
    <w:p w14:paraId="5F1BA8FB" w14:textId="77777777" w:rsidR="004C1D6F" w:rsidRDefault="00000000">
      <w:r>
        <w:br/>
      </w:r>
    </w:p>
    <w:p w14:paraId="432E85FE" w14:textId="77777777" w:rsidR="004C1D6F" w:rsidRDefault="00000000">
      <w:r>
        <w:t>Q: ओ0डी0बी0सी0 का पूरा नाम हैं:</w:t>
      </w:r>
    </w:p>
    <w:p w14:paraId="6AD72ED2" w14:textId="77777777" w:rsidR="004C1D6F" w:rsidRDefault="00000000">
      <w:r>
        <w:t>A: ऑब्जेक्ट डाटा बेस कनेक्टिविटी</w:t>
      </w:r>
    </w:p>
    <w:p w14:paraId="5C2C2E6A" w14:textId="77777777" w:rsidR="004C1D6F" w:rsidRDefault="00000000">
      <w:r>
        <w:t>B: ओरेल डाटा बेस कनेक्टिविटी</w:t>
      </w:r>
    </w:p>
    <w:p w14:paraId="25FD89BA" w14:textId="77777777" w:rsidR="004C1D6F" w:rsidRDefault="00000000">
      <w:r>
        <w:t>C: ओपेन डाटा बेस कनेक्टिविटी</w:t>
      </w:r>
    </w:p>
    <w:p w14:paraId="0A9969A8" w14:textId="77777777" w:rsidR="004C1D6F" w:rsidRDefault="00000000">
      <w:r>
        <w:t>D: ऑरेकल डाटा बेस कनेक्टिविटी</w:t>
      </w:r>
    </w:p>
    <w:p w14:paraId="3A7717A4" w14:textId="77777777" w:rsidR="004C1D6F" w:rsidRDefault="00000000">
      <w:r>
        <w:lastRenderedPageBreak/>
        <w:t>Answer: C</w:t>
      </w:r>
    </w:p>
    <w:p w14:paraId="05D2BE9B" w14:textId="77777777" w:rsidR="004C1D6F" w:rsidRDefault="00000000">
      <w:r>
        <w:br/>
      </w:r>
    </w:p>
    <w:p w14:paraId="00E6F37D" w14:textId="77777777" w:rsidR="004C1D6F" w:rsidRDefault="00000000">
      <w:r>
        <w:t>Q: रिकॉर्ड के अलग किए जा सकने वाले पार्टस को कहते हैं</w:t>
      </w:r>
    </w:p>
    <w:p w14:paraId="3717B836" w14:textId="77777777" w:rsidR="004C1D6F" w:rsidRDefault="00000000">
      <w:r>
        <w:t>A: डाटा</w:t>
      </w:r>
    </w:p>
    <w:p w14:paraId="2402B321" w14:textId="77777777" w:rsidR="004C1D6F" w:rsidRDefault="00000000">
      <w:r>
        <w:t>B: फाइल्स</w:t>
      </w:r>
    </w:p>
    <w:p w14:paraId="169ED12F" w14:textId="77777777" w:rsidR="004C1D6F" w:rsidRDefault="00000000">
      <w:r>
        <w:t>C: फिल्ड्स</w:t>
      </w:r>
    </w:p>
    <w:p w14:paraId="65CBA388" w14:textId="77777777" w:rsidR="004C1D6F" w:rsidRDefault="00000000">
      <w:r>
        <w:t>D: ये सभी</w:t>
      </w:r>
    </w:p>
    <w:p w14:paraId="504D7FBB" w14:textId="77777777" w:rsidR="004C1D6F" w:rsidRDefault="00000000">
      <w:r>
        <w:t>Answer: C</w:t>
      </w:r>
    </w:p>
    <w:p w14:paraId="482A1548" w14:textId="77777777" w:rsidR="004C1D6F" w:rsidRDefault="00000000">
      <w:r>
        <w:br/>
      </w:r>
    </w:p>
    <w:p w14:paraId="117F37A9" w14:textId="77777777" w:rsidR="004C1D6F" w:rsidRDefault="00000000">
      <w:r>
        <w:t>Q: संचार नेटवर्क जिसका प्रयोग बड़ी संस्थाओं द्वारा प्रादेशिक राष्ट्रिय और वैश्विक क्षेत्र में किया जाता है</w:t>
      </w:r>
    </w:p>
    <w:p w14:paraId="58871354" w14:textId="77777777" w:rsidR="004C1D6F" w:rsidRDefault="00000000">
      <w:r>
        <w:t>A: LAN</w:t>
      </w:r>
    </w:p>
    <w:p w14:paraId="50FD5B8D" w14:textId="77777777" w:rsidR="004C1D6F" w:rsidRDefault="00000000">
      <w:r>
        <w:t>B: WAN</w:t>
      </w:r>
    </w:p>
    <w:p w14:paraId="22AE087E" w14:textId="77777777" w:rsidR="004C1D6F" w:rsidRDefault="00000000">
      <w:r>
        <w:t>C: MAN</w:t>
      </w:r>
    </w:p>
    <w:p w14:paraId="09887C34" w14:textId="77777777" w:rsidR="004C1D6F" w:rsidRDefault="00000000">
      <w:r>
        <w:t>D: VAN</w:t>
      </w:r>
    </w:p>
    <w:p w14:paraId="541193BB" w14:textId="77777777" w:rsidR="004C1D6F" w:rsidRDefault="00000000">
      <w:r>
        <w:t>Answer: B</w:t>
      </w:r>
    </w:p>
    <w:p w14:paraId="415D59A8" w14:textId="77777777" w:rsidR="004C1D6F" w:rsidRDefault="00000000">
      <w:r>
        <w:br/>
      </w:r>
    </w:p>
    <w:p w14:paraId="35454B03" w14:textId="77777777" w:rsidR="004C1D6F" w:rsidRDefault="00000000">
      <w:r>
        <w:t>Q: यंत्रों को निम्‍नलिखित सूची में से नेटवर्क लेयर के लिए कौन-सा यन्‍त्र प्रयुक्‍त होता है ?</w:t>
      </w:r>
    </w:p>
    <w:p w14:paraId="3E5B88C8" w14:textId="77777777" w:rsidR="004C1D6F" w:rsidRDefault="00000000">
      <w:r>
        <w:t>A: रिपीटर</w:t>
      </w:r>
    </w:p>
    <w:p w14:paraId="589B4090" w14:textId="77777777" w:rsidR="004C1D6F" w:rsidRDefault="00000000">
      <w:r>
        <w:t>B: राउटर</w:t>
      </w:r>
    </w:p>
    <w:p w14:paraId="5708C155" w14:textId="77777777" w:rsidR="004C1D6F" w:rsidRDefault="00000000">
      <w:r>
        <w:t>C: एप्लिकेशन गेटवे</w:t>
      </w:r>
    </w:p>
    <w:p w14:paraId="05EDBEBC" w14:textId="77777777" w:rsidR="004C1D6F" w:rsidRDefault="00000000">
      <w:r>
        <w:t>D: स्‍विच</w:t>
      </w:r>
    </w:p>
    <w:p w14:paraId="0CBAF882" w14:textId="77777777" w:rsidR="004C1D6F" w:rsidRDefault="00000000">
      <w:r>
        <w:t>Answer: B</w:t>
      </w:r>
    </w:p>
    <w:p w14:paraId="7BDC4E44" w14:textId="77777777" w:rsidR="004C1D6F" w:rsidRDefault="00000000">
      <w:r>
        <w:br/>
      </w:r>
    </w:p>
    <w:p w14:paraId="4DB38C00" w14:textId="77777777" w:rsidR="004C1D6F" w:rsidRDefault="00000000">
      <w:r>
        <w:lastRenderedPageBreak/>
        <w:t>Q: कम्प्यूटर मेमोरी में रहता है डाटा</w:t>
      </w:r>
    </w:p>
    <w:p w14:paraId="7C0EBB3B" w14:textId="77777777" w:rsidR="004C1D6F" w:rsidRDefault="00000000">
      <w:r>
        <w:t>A: रजिस्टर्स</w:t>
      </w:r>
    </w:p>
    <w:p w14:paraId="5C31C177" w14:textId="77777777" w:rsidR="004C1D6F" w:rsidRDefault="00000000">
      <w:r>
        <w:t>B: बिट्स</w:t>
      </w:r>
    </w:p>
    <w:p w14:paraId="7BD7D5F5" w14:textId="77777777" w:rsidR="004C1D6F" w:rsidRDefault="00000000">
      <w:r>
        <w:t>C: बाइट्स</w:t>
      </w:r>
    </w:p>
    <w:p w14:paraId="22380F24" w14:textId="77777777" w:rsidR="004C1D6F" w:rsidRDefault="00000000">
      <w:r>
        <w:t>D: प्रोग्राम</w:t>
      </w:r>
    </w:p>
    <w:p w14:paraId="5BA9AAB9" w14:textId="77777777" w:rsidR="004C1D6F" w:rsidRDefault="00000000">
      <w:r>
        <w:t>Answer: D</w:t>
      </w:r>
    </w:p>
    <w:p w14:paraId="17076276" w14:textId="77777777" w:rsidR="004C1D6F" w:rsidRDefault="00000000">
      <w:r>
        <w:br/>
      </w:r>
    </w:p>
    <w:p w14:paraId="115907E3" w14:textId="77777777" w:rsidR="004C1D6F" w:rsidRDefault="00000000">
      <w:r>
        <w:t>Q: गूगल क्या है-</w:t>
      </w:r>
    </w:p>
    <w:p w14:paraId="1F9039BA" w14:textId="77777777" w:rsidR="004C1D6F" w:rsidRDefault="00000000">
      <w:r>
        <w:t>A: ऑपरेटिंग सिस्टम</w:t>
      </w:r>
    </w:p>
    <w:p w14:paraId="7B035920" w14:textId="77777777" w:rsidR="004C1D6F" w:rsidRDefault="00000000">
      <w:r>
        <w:t>B: सर्च इंजन</w:t>
      </w:r>
    </w:p>
    <w:p w14:paraId="4A7F288B" w14:textId="77777777" w:rsidR="004C1D6F" w:rsidRDefault="00000000">
      <w:r>
        <w:t>C: वायरस</w:t>
      </w:r>
    </w:p>
    <w:p w14:paraId="0B434985" w14:textId="77777777" w:rsidR="004C1D6F" w:rsidRDefault="00000000">
      <w:r>
        <w:t>D: ब्राउज़र</w:t>
      </w:r>
    </w:p>
    <w:p w14:paraId="2F6831CF" w14:textId="77777777" w:rsidR="004C1D6F" w:rsidRDefault="00000000">
      <w:r>
        <w:t>Answer: B</w:t>
      </w:r>
    </w:p>
    <w:p w14:paraId="4B4B9868" w14:textId="77777777" w:rsidR="004C1D6F" w:rsidRDefault="00000000">
      <w:r>
        <w:br/>
      </w:r>
    </w:p>
    <w:p w14:paraId="2E22AF30" w14:textId="77777777" w:rsidR="004C1D6F" w:rsidRDefault="00000000">
      <w:r>
        <w:t>Q: __________ या HTTP वेब अनुप्रयोगों को जोड़ने के लिए सर्वाधिक लोकप्रिय प्रोटोकॉल है ।</w:t>
      </w:r>
    </w:p>
    <w:p w14:paraId="03A7A360" w14:textId="77777777" w:rsidR="004C1D6F" w:rsidRDefault="00000000">
      <w:r>
        <w:t>A: हाइपर टेक्स्ट ट्रांसफर प्रोटोकॉल</w:t>
      </w:r>
    </w:p>
    <w:p w14:paraId="513352AC" w14:textId="77777777" w:rsidR="004C1D6F" w:rsidRDefault="00000000">
      <w:r>
        <w:t>B: हायर टेक्स्ट ट्रांसफर प्रोटोकॉल</w:t>
      </w:r>
    </w:p>
    <w:p w14:paraId="38F75E30" w14:textId="77777777" w:rsidR="004C1D6F" w:rsidRDefault="00000000">
      <w:r>
        <w:t>C: हायर ट्रांसफर ऑफ टेक्स्ट प्रोटोकॉल</w:t>
      </w:r>
    </w:p>
    <w:p w14:paraId="04E518C7" w14:textId="77777777" w:rsidR="004C1D6F" w:rsidRDefault="00000000">
      <w:r>
        <w:t>D: हायेस्ट टेक्स्ट ट्रांसफर प्रोटोकॉल</w:t>
      </w:r>
    </w:p>
    <w:p w14:paraId="63F44CC1" w14:textId="77777777" w:rsidR="004C1D6F" w:rsidRDefault="00000000">
      <w:r>
        <w:t>Answer: A</w:t>
      </w:r>
    </w:p>
    <w:p w14:paraId="2E316660" w14:textId="77777777" w:rsidR="004C1D6F" w:rsidRDefault="00000000">
      <w:r>
        <w:br/>
      </w:r>
    </w:p>
    <w:p w14:paraId="383137AF" w14:textId="77777777" w:rsidR="004C1D6F" w:rsidRDefault="00000000">
      <w:r>
        <w:t>Q: Windows 7 में फोल्डर के अन्दर फोल्डर को कहा जाता है?</w:t>
      </w:r>
    </w:p>
    <w:p w14:paraId="53320100" w14:textId="77777777" w:rsidR="004C1D6F" w:rsidRDefault="00000000">
      <w:r>
        <w:t>A: Directory</w:t>
      </w:r>
    </w:p>
    <w:p w14:paraId="405D4154" w14:textId="77777777" w:rsidR="004C1D6F" w:rsidRDefault="00000000">
      <w:r>
        <w:lastRenderedPageBreak/>
        <w:t>B: File</w:t>
      </w:r>
    </w:p>
    <w:p w14:paraId="54A015AC" w14:textId="77777777" w:rsidR="004C1D6F" w:rsidRDefault="00000000">
      <w:r>
        <w:t>C: Sub Folder</w:t>
      </w:r>
    </w:p>
    <w:p w14:paraId="1C6C3F61" w14:textId="77777777" w:rsidR="004C1D6F" w:rsidRDefault="00000000">
      <w:r>
        <w:t>D: उपरोक्त सभी</w:t>
      </w:r>
    </w:p>
    <w:p w14:paraId="7FC8222F" w14:textId="77777777" w:rsidR="004C1D6F" w:rsidRDefault="00000000">
      <w:r>
        <w:t>Answer: C</w:t>
      </w:r>
    </w:p>
    <w:p w14:paraId="3BD45CE3" w14:textId="77777777" w:rsidR="004C1D6F" w:rsidRDefault="00000000">
      <w:r>
        <w:br/>
      </w:r>
    </w:p>
    <w:p w14:paraId="5CFC3506" w14:textId="77777777" w:rsidR="004C1D6F" w:rsidRDefault="00000000">
      <w:r>
        <w:t>Q: __________  कुंजी (की) स्‍टार्ट करने को शुरू करती हैं।</w:t>
      </w:r>
    </w:p>
    <w:p w14:paraId="528B08BC" w14:textId="77777777" w:rsidR="004C1D6F" w:rsidRDefault="00000000">
      <w:r>
        <w:t>A: इस्‍केप</w:t>
      </w:r>
    </w:p>
    <w:p w14:paraId="3ADB012B" w14:textId="77777777" w:rsidR="004C1D6F" w:rsidRDefault="00000000">
      <w:r>
        <w:t>B: शिफ्ट</w:t>
      </w:r>
    </w:p>
    <w:p w14:paraId="7EC8A589" w14:textId="77777777" w:rsidR="004C1D6F" w:rsidRDefault="00000000">
      <w:r>
        <w:t>C: विंडोज</w:t>
      </w:r>
    </w:p>
    <w:p w14:paraId="72836D94" w14:textId="77777777" w:rsidR="004C1D6F" w:rsidRDefault="00000000">
      <w:r>
        <w:t>D: शॉर्टकट</w:t>
      </w:r>
    </w:p>
    <w:p w14:paraId="370FCDDD" w14:textId="77777777" w:rsidR="004C1D6F" w:rsidRDefault="00000000">
      <w:r>
        <w:t>Answer: C</w:t>
      </w:r>
    </w:p>
    <w:p w14:paraId="74595DF1" w14:textId="77777777" w:rsidR="004C1D6F" w:rsidRDefault="00000000">
      <w:r>
        <w:br/>
      </w:r>
    </w:p>
    <w:p w14:paraId="2375CB68" w14:textId="77777777" w:rsidR="004C1D6F" w:rsidRDefault="00000000">
      <w:r>
        <w:t>Q: निम्न में कौन सा सिस्टम यूनिट का भाग है</w:t>
      </w:r>
    </w:p>
    <w:p w14:paraId="79091B23" w14:textId="77777777" w:rsidR="004C1D6F" w:rsidRDefault="00000000">
      <w:r>
        <w:t>A: मोनिटर</w:t>
      </w:r>
    </w:p>
    <w:p w14:paraId="6D62FD0E" w14:textId="77777777" w:rsidR="004C1D6F" w:rsidRDefault="00000000">
      <w:r>
        <w:t>B: CPU</w:t>
      </w:r>
    </w:p>
    <w:p w14:paraId="0992FF4B" w14:textId="77777777" w:rsidR="004C1D6F" w:rsidRDefault="00000000">
      <w:r>
        <w:t>C: CD-ROM</w:t>
      </w:r>
    </w:p>
    <w:p w14:paraId="6758A7CD" w14:textId="77777777" w:rsidR="004C1D6F" w:rsidRDefault="00000000">
      <w:r>
        <w:t>D: फ्लॉपी डिस्क</w:t>
      </w:r>
    </w:p>
    <w:p w14:paraId="4F2A4F38" w14:textId="77777777" w:rsidR="004C1D6F" w:rsidRDefault="00000000">
      <w:r>
        <w:t>Answer: B</w:t>
      </w:r>
    </w:p>
    <w:p w14:paraId="252DF8D4" w14:textId="77777777" w:rsidR="004C1D6F" w:rsidRDefault="00000000">
      <w:r>
        <w:br/>
      </w:r>
    </w:p>
    <w:p w14:paraId="6FAF9C8D" w14:textId="77777777" w:rsidR="004C1D6F" w:rsidRDefault="00000000">
      <w:r>
        <w:t>Q: कंप्यूटर का हिन्दी नाम क्या है ?</w:t>
      </w:r>
    </w:p>
    <w:p w14:paraId="3F15CEA0" w14:textId="77777777" w:rsidR="004C1D6F" w:rsidRDefault="00000000">
      <w:r>
        <w:t>A: गणना करनेवाला</w:t>
      </w:r>
    </w:p>
    <w:p w14:paraId="42A49E46" w14:textId="77777777" w:rsidR="004C1D6F" w:rsidRDefault="00000000">
      <w:r>
        <w:t>B: संगणक</w:t>
      </w:r>
    </w:p>
    <w:p w14:paraId="4058CE94" w14:textId="77777777" w:rsidR="004C1D6F" w:rsidRDefault="00000000">
      <w:r>
        <w:t>C: हिसाब लगानेवाला</w:t>
      </w:r>
    </w:p>
    <w:p w14:paraId="29F9D3DE" w14:textId="77777777" w:rsidR="004C1D6F" w:rsidRDefault="00000000">
      <w:r>
        <w:lastRenderedPageBreak/>
        <w:t>D: परिगणक</w:t>
      </w:r>
    </w:p>
    <w:p w14:paraId="7041A5CA" w14:textId="77777777" w:rsidR="004C1D6F" w:rsidRDefault="00000000">
      <w:r>
        <w:t>Answer: B</w:t>
      </w:r>
    </w:p>
    <w:p w14:paraId="218234CA" w14:textId="77777777" w:rsidR="004C1D6F" w:rsidRDefault="00000000">
      <w:r>
        <w:br/>
      </w:r>
    </w:p>
    <w:p w14:paraId="1B2FED58" w14:textId="77777777" w:rsidR="004C1D6F" w:rsidRDefault="00000000">
      <w:r>
        <w:t>Q: प्रथम पीढ़ी के कम्प्यूटर प्रयोग करते थे</w:t>
      </w:r>
    </w:p>
    <w:p w14:paraId="18B11925" w14:textId="77777777" w:rsidR="004C1D6F" w:rsidRDefault="00000000">
      <w:r>
        <w:t>A: ट्रांजिस्टर</w:t>
      </w:r>
    </w:p>
    <w:p w14:paraId="5D1E618D" w14:textId="77777777" w:rsidR="004C1D6F" w:rsidRDefault="00000000">
      <w:r>
        <w:t>B: सिलिकॉन चिप</w:t>
      </w:r>
    </w:p>
    <w:p w14:paraId="71915881" w14:textId="77777777" w:rsidR="004C1D6F" w:rsidRDefault="00000000">
      <w:r>
        <w:t>C: मैग्नेटिक कोर</w:t>
      </w:r>
    </w:p>
    <w:p w14:paraId="6FFD377C" w14:textId="77777777" w:rsidR="004C1D6F" w:rsidRDefault="00000000">
      <w:r>
        <w:t>D: वैक्यूम ट्यूब</w:t>
      </w:r>
    </w:p>
    <w:p w14:paraId="60467C2B" w14:textId="77777777" w:rsidR="004C1D6F" w:rsidRDefault="00000000">
      <w:r>
        <w:t>Answer: D</w:t>
      </w:r>
    </w:p>
    <w:p w14:paraId="0B165BA9" w14:textId="77777777" w:rsidR="004C1D6F" w:rsidRDefault="00000000">
      <w:r>
        <w:br/>
      </w:r>
    </w:p>
    <w:p w14:paraId="73C7144B" w14:textId="77777777" w:rsidR="004C1D6F" w:rsidRDefault="00000000">
      <w:r>
        <w:t>Q: कम्प्यूटर बंद होने पर __________ कंटेंट्स नष्ट हो जाते है</w:t>
      </w:r>
    </w:p>
    <w:p w14:paraId="37628066" w14:textId="77777777" w:rsidR="004C1D6F" w:rsidRDefault="00000000">
      <w:r>
        <w:t>A: स्टोरेज</w:t>
      </w:r>
    </w:p>
    <w:p w14:paraId="58E4AC55" w14:textId="77777777" w:rsidR="004C1D6F" w:rsidRDefault="00000000">
      <w:r>
        <w:t>B: इनपुट</w:t>
      </w:r>
    </w:p>
    <w:p w14:paraId="57B42C91" w14:textId="77777777" w:rsidR="004C1D6F" w:rsidRDefault="00000000">
      <w:r>
        <w:t>C: आउटपुट</w:t>
      </w:r>
    </w:p>
    <w:p w14:paraId="361EA1E6" w14:textId="77777777" w:rsidR="004C1D6F" w:rsidRDefault="00000000">
      <w:r>
        <w:t>D: मेमोरी</w:t>
      </w:r>
    </w:p>
    <w:p w14:paraId="5035CB9F" w14:textId="77777777" w:rsidR="004C1D6F" w:rsidRDefault="00000000">
      <w:r>
        <w:t>Answer: D</w:t>
      </w:r>
    </w:p>
    <w:p w14:paraId="3AD16F26" w14:textId="77777777" w:rsidR="004C1D6F" w:rsidRDefault="00000000">
      <w:r>
        <w:br/>
      </w:r>
    </w:p>
    <w:p w14:paraId="0FA1DD39" w14:textId="77777777" w:rsidR="004C1D6F" w:rsidRDefault="00000000">
      <w:r>
        <w:t>Q: इनमें से कौन सा शब्द या व्यंजक या परिवर्णी शब्द कंप्यूटर प्रिंटरों से संबंधित ‘नहीं’ है?</w:t>
      </w:r>
    </w:p>
    <w:p w14:paraId="4FB09412" w14:textId="77777777" w:rsidR="004C1D6F" w:rsidRDefault="00000000">
      <w:r>
        <w:t>A: टोनर</w:t>
      </w:r>
    </w:p>
    <w:p w14:paraId="442D5181" w14:textId="77777777" w:rsidR="004C1D6F" w:rsidRDefault="00000000">
      <w:r>
        <w:t>B: कार्ट्जि</w:t>
      </w:r>
    </w:p>
    <w:p w14:paraId="199C88F9" w14:textId="77777777" w:rsidR="004C1D6F" w:rsidRDefault="00000000">
      <w:r>
        <w:t>C: स्पूलर</w:t>
      </w:r>
    </w:p>
    <w:p w14:paraId="253F7A65" w14:textId="77777777" w:rsidR="004C1D6F" w:rsidRDefault="00000000">
      <w:r>
        <w:t>D: फ्लैट पैनल</w:t>
      </w:r>
    </w:p>
    <w:p w14:paraId="0F47488A" w14:textId="77777777" w:rsidR="004C1D6F" w:rsidRDefault="00000000">
      <w:r>
        <w:t>Answer: D</w:t>
      </w:r>
    </w:p>
    <w:p w14:paraId="3CB6936D" w14:textId="77777777" w:rsidR="004C1D6F" w:rsidRDefault="00000000">
      <w:r>
        <w:lastRenderedPageBreak/>
        <w:br/>
      </w:r>
    </w:p>
    <w:p w14:paraId="43428667" w14:textId="77777777" w:rsidR="004C1D6F" w:rsidRDefault="00000000">
      <w:r>
        <w:t>Q: ENIAC था -</w:t>
      </w:r>
    </w:p>
    <w:p w14:paraId="6A2AF408" w14:textId="77777777" w:rsidR="004C1D6F" w:rsidRDefault="00000000">
      <w:r>
        <w:t>A: एक इलेक्ट्रॉनिक कैलकुलेटर</w:t>
      </w:r>
    </w:p>
    <w:p w14:paraId="0CE0D636" w14:textId="77777777" w:rsidR="004C1D6F" w:rsidRDefault="00000000">
      <w:r>
        <w:t>B: एक इलेक्ट्रोनिक कम्प्यूटर</w:t>
      </w:r>
    </w:p>
    <w:p w14:paraId="2886A066" w14:textId="77777777" w:rsidR="004C1D6F" w:rsidRDefault="00000000">
      <w:r>
        <w:t>C: एक स्मृति युक्ति</w:t>
      </w:r>
    </w:p>
    <w:p w14:paraId="4FC4272B" w14:textId="77777777" w:rsidR="004C1D6F" w:rsidRDefault="00000000">
      <w:r>
        <w:t>D: एक इंजन</w:t>
      </w:r>
    </w:p>
    <w:p w14:paraId="331F8CB7" w14:textId="77777777" w:rsidR="004C1D6F" w:rsidRDefault="00000000">
      <w:r>
        <w:t>Answer: B</w:t>
      </w:r>
    </w:p>
    <w:p w14:paraId="5C661821" w14:textId="77777777" w:rsidR="004C1D6F" w:rsidRDefault="00000000">
      <w:r>
        <w:br/>
      </w:r>
    </w:p>
    <w:p w14:paraId="53B8870C" w14:textId="77777777" w:rsidR="004C1D6F" w:rsidRDefault="00000000">
      <w:r>
        <w:t>Q: कंप्यूटर में डेटा दर्ज करने के लिए निम्ननिखित में से किसका उपयोग किया जाता है?</w:t>
      </w:r>
    </w:p>
    <w:p w14:paraId="6921C820" w14:textId="77777777" w:rsidR="004C1D6F" w:rsidRDefault="00000000">
      <w:r>
        <w:t>A: इनपुट डिवाइसेस</w:t>
      </w:r>
    </w:p>
    <w:p w14:paraId="50075BA0" w14:textId="77777777" w:rsidR="004C1D6F" w:rsidRDefault="00000000">
      <w:r>
        <w:t>B: आउटपुट डिवाइसेस</w:t>
      </w:r>
    </w:p>
    <w:p w14:paraId="4552E776" w14:textId="77777777" w:rsidR="004C1D6F" w:rsidRDefault="00000000">
      <w:r>
        <w:t>C: कंट्रोलर</w:t>
      </w:r>
    </w:p>
    <w:p w14:paraId="188667A5" w14:textId="77777777" w:rsidR="004C1D6F" w:rsidRDefault="00000000">
      <w:r>
        <w:t>D: एप्लिकेशन प्रोग्राम्स</w:t>
      </w:r>
    </w:p>
    <w:p w14:paraId="7742ED3F" w14:textId="77777777" w:rsidR="004C1D6F" w:rsidRDefault="00000000">
      <w:r>
        <w:t>Answer: A</w:t>
      </w:r>
    </w:p>
    <w:p w14:paraId="5D946E97" w14:textId="77777777" w:rsidR="004C1D6F" w:rsidRDefault="00000000">
      <w:r>
        <w:br/>
      </w:r>
    </w:p>
    <w:p w14:paraId="2263757E" w14:textId="77777777" w:rsidR="004C1D6F" w:rsidRDefault="00000000">
      <w:r>
        <w:t>Q: आई.आर.सी. (IRC) का तात्पर्य है</w:t>
      </w:r>
    </w:p>
    <w:p w14:paraId="5C9F260F" w14:textId="77777777" w:rsidR="004C1D6F" w:rsidRDefault="00000000">
      <w:r>
        <w:t>A: इन्टरनेट रीयल-टाइम कम्यूनिकेशन</w:t>
      </w:r>
    </w:p>
    <w:p w14:paraId="6083EBA2" w14:textId="77777777" w:rsidR="004C1D6F" w:rsidRDefault="00000000">
      <w:r>
        <w:t>B: इन्टरनेट रिले चैट</w:t>
      </w:r>
    </w:p>
    <w:p w14:paraId="3FF38C0E" w14:textId="77777777" w:rsidR="004C1D6F" w:rsidRDefault="00000000">
      <w:r>
        <w:t>C: इन्टरनेट रीयल-टाइम चैट</w:t>
      </w:r>
    </w:p>
    <w:p w14:paraId="7D50C5A1" w14:textId="77777777" w:rsidR="004C1D6F" w:rsidRDefault="00000000">
      <w:r>
        <w:t>D: उपरोक्त में से कोई नहीं</w:t>
      </w:r>
    </w:p>
    <w:p w14:paraId="1EBABBCF" w14:textId="77777777" w:rsidR="004C1D6F" w:rsidRDefault="00000000">
      <w:r>
        <w:t>Answer: B</w:t>
      </w:r>
    </w:p>
    <w:p w14:paraId="7CC3B3A9" w14:textId="77777777" w:rsidR="004C1D6F" w:rsidRDefault="00000000">
      <w:r>
        <w:br/>
      </w:r>
    </w:p>
    <w:p w14:paraId="7AD054D3" w14:textId="77777777" w:rsidR="004C1D6F" w:rsidRDefault="00000000">
      <w:r>
        <w:lastRenderedPageBreak/>
        <w:t>Q: आधुनिक कम्प्यूटरों का लघु रूपकरण संभव हो सका है, निम्न के प्रयोग से</w:t>
      </w:r>
    </w:p>
    <w:p w14:paraId="25531B5D" w14:textId="77777777" w:rsidR="004C1D6F" w:rsidRDefault="00000000">
      <w:r>
        <w:t>A: नैनो पदार्थ</w:t>
      </w:r>
    </w:p>
    <w:p w14:paraId="004D8A3E" w14:textId="77777777" w:rsidR="004C1D6F" w:rsidRDefault="00000000">
      <w:r>
        <w:t>B: अति संचालक</w:t>
      </w:r>
    </w:p>
    <w:p w14:paraId="39BD1CA1" w14:textId="77777777" w:rsidR="004C1D6F" w:rsidRDefault="00000000">
      <w:r>
        <w:t>C: ट्रान्जिस्टर</w:t>
      </w:r>
    </w:p>
    <w:p w14:paraId="2700177F" w14:textId="77777777" w:rsidR="004C1D6F" w:rsidRDefault="00000000">
      <w:r>
        <w:t>D: समाकलित परिपथ चिप</w:t>
      </w:r>
    </w:p>
    <w:p w14:paraId="49921E2E" w14:textId="77777777" w:rsidR="004C1D6F" w:rsidRDefault="00000000">
      <w:r>
        <w:t>Answer: D</w:t>
      </w:r>
    </w:p>
    <w:p w14:paraId="059CA9A6" w14:textId="77777777" w:rsidR="004C1D6F" w:rsidRDefault="00000000">
      <w:r>
        <w:br/>
      </w:r>
    </w:p>
    <w:p w14:paraId="6624FE19" w14:textId="77777777" w:rsidR="004C1D6F" w:rsidRDefault="00000000">
      <w:r>
        <w:t>Q: DTP का पूरा रूप है</w:t>
      </w:r>
    </w:p>
    <w:p w14:paraId="3434F926" w14:textId="77777777" w:rsidR="004C1D6F" w:rsidRDefault="00000000">
      <w:r>
        <w:t>A: DAILY TEXT PRINTING</w:t>
      </w:r>
    </w:p>
    <w:p w14:paraId="6F46E824" w14:textId="77777777" w:rsidR="004C1D6F" w:rsidRDefault="00000000">
      <w:r>
        <w:t>B: DESK TOP PUBLISHING</w:t>
      </w:r>
    </w:p>
    <w:p w14:paraId="0E4495E8" w14:textId="77777777" w:rsidR="004C1D6F" w:rsidRDefault="00000000">
      <w:r>
        <w:t>C: DESK TOP PRINTING</w:t>
      </w:r>
    </w:p>
    <w:p w14:paraId="78379D40" w14:textId="77777777" w:rsidR="004C1D6F" w:rsidRDefault="00000000">
      <w:r>
        <w:t>D: DAILY TEXT PUBLISHING</w:t>
      </w:r>
    </w:p>
    <w:p w14:paraId="08989464" w14:textId="77777777" w:rsidR="004C1D6F" w:rsidRDefault="00000000">
      <w:r>
        <w:t>Answer: B</w:t>
      </w:r>
    </w:p>
    <w:p w14:paraId="608188C8" w14:textId="77777777" w:rsidR="004C1D6F" w:rsidRDefault="00000000">
      <w:r>
        <w:br/>
      </w:r>
    </w:p>
    <w:p w14:paraId="6469534B" w14:textId="77777777" w:rsidR="004C1D6F" w:rsidRDefault="00000000">
      <w:r>
        <w:t>Q: इनमें से कौन एक अस्थिर मेमोरी है?</w:t>
      </w:r>
    </w:p>
    <w:p w14:paraId="37AD6101" w14:textId="77777777" w:rsidR="004C1D6F" w:rsidRDefault="00000000">
      <w:r>
        <w:t>A: RAM</w:t>
      </w:r>
    </w:p>
    <w:p w14:paraId="116F2767" w14:textId="77777777" w:rsidR="004C1D6F" w:rsidRDefault="00000000">
      <w:r>
        <w:t>B: EPROM</w:t>
      </w:r>
    </w:p>
    <w:p w14:paraId="70474B32" w14:textId="77777777" w:rsidR="004C1D6F" w:rsidRDefault="00000000">
      <w:r>
        <w:t>C: हार्ड डिस्क</w:t>
      </w:r>
    </w:p>
    <w:p w14:paraId="7A1CA084" w14:textId="77777777" w:rsidR="004C1D6F" w:rsidRDefault="00000000">
      <w:r>
        <w:t>D: SSD</w:t>
      </w:r>
    </w:p>
    <w:p w14:paraId="3746E2C3" w14:textId="77777777" w:rsidR="004C1D6F" w:rsidRDefault="00000000">
      <w:r>
        <w:t>Answer: A</w:t>
      </w:r>
    </w:p>
    <w:p w14:paraId="35762197" w14:textId="77777777" w:rsidR="004C1D6F" w:rsidRDefault="00000000">
      <w:r>
        <w:br/>
      </w:r>
    </w:p>
    <w:p w14:paraId="0FF37407" w14:textId="77777777" w:rsidR="004C1D6F" w:rsidRDefault="00000000">
      <w:r>
        <w:t>Q: निम्न में से कौन सा वायर ट्रांसमिशन मीडिया सबसे तीव्र है ?</w:t>
      </w:r>
    </w:p>
    <w:p w14:paraId="09B6DFAD" w14:textId="77777777" w:rsidR="004C1D6F" w:rsidRDefault="00000000">
      <w:r>
        <w:t>A: ट्विस्टेड पेयर</w:t>
      </w:r>
    </w:p>
    <w:p w14:paraId="47AFACFD" w14:textId="77777777" w:rsidR="004C1D6F" w:rsidRDefault="00000000">
      <w:r>
        <w:lastRenderedPageBreak/>
        <w:t>B: कोएक्सिअल केबल</w:t>
      </w:r>
    </w:p>
    <w:p w14:paraId="398C4824" w14:textId="77777777" w:rsidR="004C1D6F" w:rsidRDefault="00000000">
      <w:r>
        <w:t>C: ऑप्टिकल फाइबर</w:t>
      </w:r>
    </w:p>
    <w:p w14:paraId="55B86BF0" w14:textId="77777777" w:rsidR="004C1D6F" w:rsidRDefault="00000000">
      <w:r>
        <w:t>D: उपरोक्त में से कोई नहीं</w:t>
      </w:r>
    </w:p>
    <w:p w14:paraId="1F11AE61" w14:textId="77777777" w:rsidR="004C1D6F" w:rsidRDefault="00000000">
      <w:r>
        <w:t>Answer: C</w:t>
      </w:r>
    </w:p>
    <w:p w14:paraId="045B9110" w14:textId="77777777" w:rsidR="004C1D6F" w:rsidRDefault="00000000">
      <w:r>
        <w:br/>
      </w:r>
    </w:p>
    <w:p w14:paraId="47D8D3C6" w14:textId="77777777" w:rsidR="004C1D6F" w:rsidRDefault="00000000">
      <w:r>
        <w:t>Q: निम्नलिखित में से कौन सा हार्डवेयर का उदहारण नही है</w:t>
      </w:r>
    </w:p>
    <w:p w14:paraId="64413F46" w14:textId="77777777" w:rsidR="004C1D6F" w:rsidRDefault="00000000">
      <w:r>
        <w:t>A: माउस</w:t>
      </w:r>
    </w:p>
    <w:p w14:paraId="3625534C" w14:textId="77777777" w:rsidR="004C1D6F" w:rsidRDefault="00000000">
      <w:r>
        <w:t>B: प्रिंटर</w:t>
      </w:r>
    </w:p>
    <w:p w14:paraId="50F94F8B" w14:textId="77777777" w:rsidR="004C1D6F" w:rsidRDefault="00000000">
      <w:r>
        <w:t>C: मोनिटर</w:t>
      </w:r>
    </w:p>
    <w:p w14:paraId="076D6589" w14:textId="77777777" w:rsidR="004C1D6F" w:rsidRDefault="00000000">
      <w:r>
        <w:t>D: OS</w:t>
      </w:r>
    </w:p>
    <w:p w14:paraId="0ADCEAAD" w14:textId="77777777" w:rsidR="004C1D6F" w:rsidRDefault="00000000">
      <w:r>
        <w:t>Answer: D</w:t>
      </w:r>
    </w:p>
    <w:p w14:paraId="5823A146" w14:textId="77777777" w:rsidR="004C1D6F" w:rsidRDefault="00000000">
      <w:r>
        <w:br/>
      </w:r>
    </w:p>
    <w:p w14:paraId="69EEDDA2" w14:textId="77777777" w:rsidR="004C1D6F" w:rsidRDefault="00000000">
      <w:r>
        <w:t>Q: कम्प्यूटर के डाटा का CPU से परिधि यंत्रो को अंतरण किसके माध्यम से प्राप्त किया जाता है</w:t>
      </w:r>
    </w:p>
    <w:p w14:paraId="0BB97C93" w14:textId="77777777" w:rsidR="004C1D6F" w:rsidRDefault="00000000">
      <w:r>
        <w:t>A: मोडम</w:t>
      </w:r>
    </w:p>
    <w:p w14:paraId="65ECDC61" w14:textId="77777777" w:rsidR="004C1D6F" w:rsidRDefault="00000000">
      <w:r>
        <w:t>B: कम्प्यूटर पार्ट्स</w:t>
      </w:r>
    </w:p>
    <w:p w14:paraId="4ACF724B" w14:textId="77777777" w:rsidR="004C1D6F" w:rsidRDefault="00000000">
      <w:r>
        <w:t>C: इंटरफ़ेस</w:t>
      </w:r>
    </w:p>
    <w:p w14:paraId="13608728" w14:textId="77777777" w:rsidR="004C1D6F" w:rsidRDefault="00000000">
      <w:r>
        <w:t>D: बफर मेमोरी</w:t>
      </w:r>
    </w:p>
    <w:p w14:paraId="792DD02F" w14:textId="77777777" w:rsidR="004C1D6F" w:rsidRDefault="00000000">
      <w:r>
        <w:t>Answer: B</w:t>
      </w:r>
    </w:p>
    <w:p w14:paraId="6D98A64A" w14:textId="77777777" w:rsidR="004C1D6F" w:rsidRDefault="00000000">
      <w:r>
        <w:br/>
      </w:r>
    </w:p>
    <w:p w14:paraId="1430519B" w14:textId="77777777" w:rsidR="004C1D6F" w:rsidRDefault="00000000">
      <w:r>
        <w:t>Q: एम.एस.-एक्सेल में वर्कबुक का __________  संकलन है।</w:t>
      </w:r>
    </w:p>
    <w:p w14:paraId="1CB7705E" w14:textId="77777777" w:rsidR="004C1D6F" w:rsidRDefault="00000000">
      <w:r>
        <w:t>A: बुक्स</w:t>
      </w:r>
    </w:p>
    <w:p w14:paraId="445E7D72" w14:textId="77777777" w:rsidR="004C1D6F" w:rsidRDefault="00000000">
      <w:r>
        <w:t>B: वर्कबुक्स</w:t>
      </w:r>
    </w:p>
    <w:p w14:paraId="77FF5A33" w14:textId="77777777" w:rsidR="004C1D6F" w:rsidRDefault="00000000">
      <w:r>
        <w:t>C: टैब्स</w:t>
      </w:r>
    </w:p>
    <w:p w14:paraId="1A3443ED" w14:textId="77777777" w:rsidR="004C1D6F" w:rsidRDefault="00000000">
      <w:r>
        <w:lastRenderedPageBreak/>
        <w:t>D: शीट्स</w:t>
      </w:r>
    </w:p>
    <w:p w14:paraId="621E9611" w14:textId="77777777" w:rsidR="004C1D6F" w:rsidRDefault="00000000">
      <w:r>
        <w:t>Answer: D</w:t>
      </w:r>
    </w:p>
    <w:p w14:paraId="4A6FE224" w14:textId="77777777" w:rsidR="004C1D6F" w:rsidRDefault="00000000">
      <w:r>
        <w:br/>
      </w:r>
    </w:p>
    <w:p w14:paraId="4143625C" w14:textId="77777777" w:rsidR="004C1D6F" w:rsidRDefault="00000000">
      <w:r>
        <w:t>Q: इंटरनेट के संदर्भ में यूआरएल (URL) का पूर्ण रूप क्या है?</w:t>
      </w:r>
    </w:p>
    <w:p w14:paraId="512130BF" w14:textId="77777777" w:rsidR="004C1D6F" w:rsidRDefault="00000000">
      <w:r>
        <w:t>A: यूनिवर्सल रिसोर्स लोकेटर</w:t>
      </w:r>
    </w:p>
    <w:p w14:paraId="0157FA9D" w14:textId="77777777" w:rsidR="004C1D6F" w:rsidRDefault="00000000">
      <w:r>
        <w:t>B: यूनिफॉर्म रिसोर्स लोकेटर</w:t>
      </w:r>
    </w:p>
    <w:p w14:paraId="273609BE" w14:textId="77777777" w:rsidR="004C1D6F" w:rsidRDefault="00000000">
      <w:r>
        <w:t>C: यूनिवर्सल राउटर लोकेटर</w:t>
      </w:r>
    </w:p>
    <w:p w14:paraId="5F20740C" w14:textId="77777777" w:rsidR="004C1D6F" w:rsidRDefault="00000000">
      <w:r>
        <w:t>D: यूनिफॉर्म रिसोर्स लोकेशन</w:t>
      </w:r>
    </w:p>
    <w:p w14:paraId="7B10D446" w14:textId="77777777" w:rsidR="004C1D6F" w:rsidRDefault="00000000">
      <w:r>
        <w:t>Answer: B</w:t>
      </w:r>
    </w:p>
    <w:p w14:paraId="4FAC76C4" w14:textId="77777777" w:rsidR="004C1D6F" w:rsidRDefault="00000000">
      <w:r>
        <w:br/>
      </w:r>
    </w:p>
    <w:p w14:paraId="2655286D" w14:textId="77777777" w:rsidR="004C1D6F" w:rsidRDefault="00000000">
      <w:r>
        <w:t>Q: भारत में रेलवे के अंतरगर्त सर्वप्रथम कम्प्यूटरीकृत आरक्षण व्यवस्था कहाँ लगायी गई</w:t>
      </w:r>
    </w:p>
    <w:p w14:paraId="2BFCB4AA" w14:textId="77777777" w:rsidR="004C1D6F" w:rsidRDefault="00000000">
      <w:r>
        <w:t>A: नई दिल्ली</w:t>
      </w:r>
    </w:p>
    <w:p w14:paraId="18ABBA26" w14:textId="77777777" w:rsidR="004C1D6F" w:rsidRDefault="00000000">
      <w:r>
        <w:t>B: कोलकाता</w:t>
      </w:r>
    </w:p>
    <w:p w14:paraId="0F10F5DC" w14:textId="77777777" w:rsidR="004C1D6F" w:rsidRDefault="00000000">
      <w:r>
        <w:t>C: मुंबई</w:t>
      </w:r>
    </w:p>
    <w:p w14:paraId="18B4B94A" w14:textId="77777777" w:rsidR="004C1D6F" w:rsidRDefault="00000000">
      <w:r>
        <w:t>D: चेन्नई</w:t>
      </w:r>
    </w:p>
    <w:p w14:paraId="6835007B" w14:textId="77777777" w:rsidR="004C1D6F" w:rsidRDefault="00000000">
      <w:r>
        <w:t>Answer: A</w:t>
      </w:r>
    </w:p>
    <w:p w14:paraId="54605C27" w14:textId="77777777" w:rsidR="004C1D6F" w:rsidRDefault="00000000">
      <w:r>
        <w:br/>
      </w:r>
    </w:p>
    <w:p w14:paraId="0FBC2C79" w14:textId="77777777" w:rsidR="004C1D6F" w:rsidRDefault="00000000">
      <w:r>
        <w:t>Q: इंस्ट्रक्शन के उस समूह को क्या कहते है जो कम्प्यूटर को बताता है कि क्या करना है</w:t>
      </w:r>
    </w:p>
    <w:p w14:paraId="4102CB70" w14:textId="77777777" w:rsidR="004C1D6F" w:rsidRDefault="00000000">
      <w:r>
        <w:t>A: मेंटर</w:t>
      </w:r>
    </w:p>
    <w:p w14:paraId="23436B58" w14:textId="77777777" w:rsidR="004C1D6F" w:rsidRDefault="00000000">
      <w:r>
        <w:t>B: इंस्ट्रटर</w:t>
      </w:r>
    </w:p>
    <w:p w14:paraId="6C79D8C5" w14:textId="77777777" w:rsidR="004C1D6F" w:rsidRDefault="00000000">
      <w:r>
        <w:t>C: कम्पाइलर</w:t>
      </w:r>
    </w:p>
    <w:p w14:paraId="197DFA8D" w14:textId="77777777" w:rsidR="004C1D6F" w:rsidRDefault="00000000">
      <w:r>
        <w:t>D: प्रोग्राम</w:t>
      </w:r>
    </w:p>
    <w:p w14:paraId="1101A5CD" w14:textId="77777777" w:rsidR="004C1D6F" w:rsidRDefault="00000000">
      <w:r>
        <w:t>Answer: D</w:t>
      </w:r>
    </w:p>
    <w:p w14:paraId="07427441" w14:textId="77777777" w:rsidR="004C1D6F" w:rsidRDefault="00000000">
      <w:r>
        <w:lastRenderedPageBreak/>
        <w:br/>
      </w:r>
    </w:p>
    <w:p w14:paraId="1B729FBB" w14:textId="77777777" w:rsidR="004C1D6F" w:rsidRDefault="00000000">
      <w:r>
        <w:t>Q: कम्प्यूटर में बिल्ट परमानेंट मेमोरी को क्या कहते हैं?</w:t>
      </w:r>
    </w:p>
    <w:p w14:paraId="176692AA" w14:textId="77777777" w:rsidR="004C1D6F" w:rsidRDefault="00000000">
      <w:r>
        <w:t>A: RAM</w:t>
      </w:r>
    </w:p>
    <w:p w14:paraId="55155368" w14:textId="77777777" w:rsidR="004C1D6F" w:rsidRDefault="00000000">
      <w:r>
        <w:t>B: ROM</w:t>
      </w:r>
    </w:p>
    <w:p w14:paraId="2E2D99D8" w14:textId="77777777" w:rsidR="004C1D6F" w:rsidRDefault="00000000">
      <w:r>
        <w:t>C: CPU</w:t>
      </w:r>
    </w:p>
    <w:p w14:paraId="2673BDE0" w14:textId="77777777" w:rsidR="004C1D6F" w:rsidRDefault="00000000">
      <w:r>
        <w:t>D: CD-ROM</w:t>
      </w:r>
    </w:p>
    <w:p w14:paraId="4147FC03" w14:textId="77777777" w:rsidR="004C1D6F" w:rsidRDefault="00000000">
      <w:r>
        <w:t>Answer: B</w:t>
      </w:r>
    </w:p>
    <w:p w14:paraId="019BDD6E" w14:textId="77777777" w:rsidR="004C1D6F" w:rsidRDefault="00000000">
      <w:r>
        <w:br/>
      </w:r>
    </w:p>
    <w:p w14:paraId="538A6C5F" w14:textId="77777777" w:rsidR="004C1D6F" w:rsidRDefault="00000000">
      <w:r>
        <w:t>Q: इंटरनेट के संदर्भ में, निम्नलिखित में से कौन-सा एक प्रोटोकॉल नहीं है?</w:t>
      </w:r>
    </w:p>
    <w:p w14:paraId="006C6730" w14:textId="77777777" w:rsidR="004C1D6F" w:rsidRDefault="00000000">
      <w:r>
        <w:t>A: पीपीटी</w:t>
      </w:r>
    </w:p>
    <w:p w14:paraId="59BF3FE1" w14:textId="77777777" w:rsidR="004C1D6F" w:rsidRDefault="00000000">
      <w:r>
        <w:t>B: टेलनेट</w:t>
      </w:r>
    </w:p>
    <w:p w14:paraId="1902715C" w14:textId="77777777" w:rsidR="004C1D6F" w:rsidRDefault="00000000">
      <w:r>
        <w:t>C: यूडीपी</w:t>
      </w:r>
    </w:p>
    <w:p w14:paraId="0DC39477" w14:textId="77777777" w:rsidR="004C1D6F" w:rsidRDefault="00000000">
      <w:r>
        <w:t>D: टीसीपी</w:t>
      </w:r>
    </w:p>
    <w:p w14:paraId="23235BFE" w14:textId="77777777" w:rsidR="004C1D6F" w:rsidRDefault="00000000">
      <w:r>
        <w:t>Answer: A</w:t>
      </w:r>
    </w:p>
    <w:p w14:paraId="1E8CF30C" w14:textId="77777777" w:rsidR="004C1D6F" w:rsidRDefault="00000000">
      <w:r>
        <w:br/>
      </w:r>
    </w:p>
    <w:p w14:paraId="2054C9AF" w14:textId="77777777" w:rsidR="004C1D6F" w:rsidRDefault="00000000">
      <w:r>
        <w:t>Q: एक ऑपरेटिंग सिस्टम एक व्यक्ति को प्रतीकों, आइकन, विजुअल मेटाफर और पॉइंटिंग डिवाइसों के उपयोग के माध्यम से कंप्यूटर के साथ संवाद करने में सक्षम बनाता है। यह निम्नलिखित में से किस रूप में वर्गीकृत किया जाएगा?</w:t>
      </w:r>
    </w:p>
    <w:p w14:paraId="6FCA0C7F" w14:textId="77777777" w:rsidR="004C1D6F" w:rsidRDefault="00000000">
      <w:r>
        <w:t>A: ग्राफिकल यूजर इंटरफेस</w:t>
      </w:r>
    </w:p>
    <w:p w14:paraId="354E60BE" w14:textId="77777777" w:rsidR="004C1D6F" w:rsidRDefault="00000000">
      <w:r>
        <w:t>B: लाइन कमांड इंटरफेस</w:t>
      </w:r>
    </w:p>
    <w:p w14:paraId="1AE23590" w14:textId="77777777" w:rsidR="004C1D6F" w:rsidRDefault="00000000">
      <w:r>
        <w:t>C: ब्लैक यूजर इंटरफेस</w:t>
      </w:r>
    </w:p>
    <w:p w14:paraId="732D954C" w14:textId="77777777" w:rsidR="004C1D6F" w:rsidRDefault="00000000">
      <w:r>
        <w:t>D: टैप यूजर इंटरफेस</w:t>
      </w:r>
    </w:p>
    <w:p w14:paraId="36C58975" w14:textId="77777777" w:rsidR="004C1D6F" w:rsidRDefault="00000000">
      <w:r>
        <w:t>Answer: A</w:t>
      </w:r>
    </w:p>
    <w:p w14:paraId="5337294A" w14:textId="77777777" w:rsidR="004C1D6F" w:rsidRDefault="00000000">
      <w:r>
        <w:br/>
      </w:r>
    </w:p>
    <w:p w14:paraId="0637E948" w14:textId="77777777" w:rsidR="004C1D6F" w:rsidRDefault="00000000">
      <w:r>
        <w:lastRenderedPageBreak/>
        <w:t>Q: मैग्नेटिक टेप को स्टोरेज क्षमता निर्भर करती है –</w:t>
      </w:r>
    </w:p>
    <w:p w14:paraId="29FD2A20" w14:textId="77777777" w:rsidR="004C1D6F" w:rsidRDefault="00000000">
      <w:r>
        <w:t>A: सर्फेस के ट्रैक/ईंच पर</w:t>
      </w:r>
    </w:p>
    <w:p w14:paraId="7045E597" w14:textId="77777777" w:rsidR="004C1D6F" w:rsidRDefault="00000000">
      <w:r>
        <w:t>B: ट्रैक के बिट/ईंच पर</w:t>
      </w:r>
    </w:p>
    <w:p w14:paraId="4485B523" w14:textId="77777777" w:rsidR="004C1D6F" w:rsidRDefault="00000000">
      <w:r>
        <w:t>C: डिस्क सर्फेस के डिस्क पैक पर</w:t>
      </w:r>
    </w:p>
    <w:p w14:paraId="5882CD1D" w14:textId="77777777" w:rsidR="004C1D6F" w:rsidRDefault="00000000">
      <w:r>
        <w:t>D: उपर्युक्त सभी</w:t>
      </w:r>
    </w:p>
    <w:p w14:paraId="2D03C3BA" w14:textId="77777777" w:rsidR="004C1D6F" w:rsidRDefault="00000000">
      <w:r>
        <w:t>Answer: D</w:t>
      </w:r>
    </w:p>
    <w:p w14:paraId="04788985" w14:textId="77777777" w:rsidR="004C1D6F" w:rsidRDefault="00000000">
      <w:r>
        <w:br/>
      </w:r>
    </w:p>
    <w:p w14:paraId="1F4069B7" w14:textId="77777777" w:rsidR="004C1D6F" w:rsidRDefault="00000000">
      <w:r>
        <w:t>Q: विन्डोज 98 का विकास __________  में हुआ ।</w:t>
      </w:r>
    </w:p>
    <w:p w14:paraId="05246661" w14:textId="77777777" w:rsidR="004C1D6F" w:rsidRDefault="00000000">
      <w:r>
        <w:t>A: 1994</w:t>
      </w:r>
    </w:p>
    <w:p w14:paraId="607842FF" w14:textId="77777777" w:rsidR="004C1D6F" w:rsidRDefault="00000000">
      <w:r>
        <w:t>B: 1998</w:t>
      </w:r>
    </w:p>
    <w:p w14:paraId="00AF0D7A" w14:textId="77777777" w:rsidR="004C1D6F" w:rsidRDefault="00000000">
      <w:r>
        <w:t>C: 2001</w:t>
      </w:r>
    </w:p>
    <w:p w14:paraId="56A4B6D1" w14:textId="77777777" w:rsidR="004C1D6F" w:rsidRDefault="00000000">
      <w:r>
        <w:t>D: 2004</w:t>
      </w:r>
    </w:p>
    <w:p w14:paraId="0806644B" w14:textId="77777777" w:rsidR="004C1D6F" w:rsidRDefault="00000000">
      <w:r>
        <w:t>Answer: B</w:t>
      </w:r>
    </w:p>
    <w:p w14:paraId="7842538E" w14:textId="77777777" w:rsidR="004C1D6F" w:rsidRDefault="00000000">
      <w:r>
        <w:br/>
      </w:r>
    </w:p>
    <w:p w14:paraId="238C6546" w14:textId="77777777" w:rsidR="004C1D6F" w:rsidRDefault="00000000">
      <w:r>
        <w:t>Q: __________  एक आउटपुट डिवाइस है, जो रेखाएँ खींचने के लिए पेन का उपयोग करता है।</w:t>
      </w:r>
    </w:p>
    <w:p w14:paraId="5C15FD7A" w14:textId="77777777" w:rsidR="004C1D6F" w:rsidRDefault="00000000">
      <w:r>
        <w:t>A: डेजी व्हील प्रिंटर</w:t>
      </w:r>
    </w:p>
    <w:p w14:paraId="52AA235C" w14:textId="77777777" w:rsidR="004C1D6F" w:rsidRDefault="00000000">
      <w:r>
        <w:t>B: ड्रम प्रिंटर</w:t>
      </w:r>
    </w:p>
    <w:p w14:paraId="641B6BCB" w14:textId="77777777" w:rsidR="004C1D6F" w:rsidRDefault="00000000">
      <w:r>
        <w:t>C: प्लॉटर</w:t>
      </w:r>
    </w:p>
    <w:p w14:paraId="0B032FC1" w14:textId="77777777" w:rsidR="004C1D6F" w:rsidRDefault="00000000">
      <w:r>
        <w:t>D: चेन प्रिंटर</w:t>
      </w:r>
    </w:p>
    <w:p w14:paraId="144BACE6" w14:textId="77777777" w:rsidR="004C1D6F" w:rsidRDefault="00000000">
      <w:r>
        <w:t>Answer: C</w:t>
      </w:r>
    </w:p>
    <w:p w14:paraId="3634A65B" w14:textId="77777777" w:rsidR="004C1D6F" w:rsidRDefault="00000000">
      <w:r>
        <w:br/>
      </w:r>
    </w:p>
    <w:p w14:paraId="1CDED0BF" w14:textId="77777777" w:rsidR="004C1D6F" w:rsidRDefault="00000000">
      <w:r>
        <w:t>Q: वह स्थायी मेमोरी, जिसमें कम्प्यूटर के निर्माण के समय संगृहित प्रोग्रामों को नष्ट नहीं किया जा सकता है __________  कहलाता है।</w:t>
      </w:r>
    </w:p>
    <w:p w14:paraId="2AFAE124" w14:textId="77777777" w:rsidR="004C1D6F" w:rsidRDefault="00000000">
      <w:r>
        <w:t>A: RAM</w:t>
      </w:r>
    </w:p>
    <w:p w14:paraId="759BECEE" w14:textId="77777777" w:rsidR="004C1D6F" w:rsidRDefault="00000000">
      <w:r>
        <w:lastRenderedPageBreak/>
        <w:t>B: CU</w:t>
      </w:r>
    </w:p>
    <w:p w14:paraId="79DD51E8" w14:textId="77777777" w:rsidR="004C1D6F" w:rsidRDefault="00000000">
      <w:r>
        <w:t>C: ROM</w:t>
      </w:r>
    </w:p>
    <w:p w14:paraId="3A9C1D67" w14:textId="77777777" w:rsidR="004C1D6F" w:rsidRDefault="00000000">
      <w:r>
        <w:t>D: उपर्युक्त में से कोई नहीं</w:t>
      </w:r>
    </w:p>
    <w:p w14:paraId="1220D675" w14:textId="77777777" w:rsidR="004C1D6F" w:rsidRDefault="00000000">
      <w:r>
        <w:t>Answer: C</w:t>
      </w:r>
    </w:p>
    <w:p w14:paraId="10CFF869" w14:textId="77777777" w:rsidR="004C1D6F" w:rsidRDefault="00000000">
      <w:r>
        <w:br/>
      </w:r>
    </w:p>
    <w:p w14:paraId="15798693" w14:textId="77777777" w:rsidR="004C1D6F" w:rsidRDefault="00000000">
      <w:r>
        <w:t>Q: इनमें से कौन -सा वस्तुनिष्ठ प्रकार की परीक्षा में उत्तर पत्रक को जांचने के लिए प्रयोग किया जाता है ?</w:t>
      </w:r>
    </w:p>
    <w:p w14:paraId="722C723E" w14:textId="77777777" w:rsidR="004C1D6F" w:rsidRDefault="00000000">
      <w:r>
        <w:t>A: MICR</w:t>
      </w:r>
    </w:p>
    <w:p w14:paraId="2E27A13F" w14:textId="77777777" w:rsidR="004C1D6F" w:rsidRDefault="00000000">
      <w:r>
        <w:t>B: OMR</w:t>
      </w:r>
    </w:p>
    <w:p w14:paraId="4161B6F1" w14:textId="77777777" w:rsidR="004C1D6F" w:rsidRDefault="00000000">
      <w:r>
        <w:t>C: OCR</w:t>
      </w:r>
    </w:p>
    <w:p w14:paraId="5CB41936" w14:textId="77777777" w:rsidR="004C1D6F" w:rsidRDefault="00000000">
      <w:r>
        <w:t>D: MCR</w:t>
      </w:r>
    </w:p>
    <w:p w14:paraId="04380869" w14:textId="77777777" w:rsidR="004C1D6F" w:rsidRDefault="00000000">
      <w:r>
        <w:t>Answer: B</w:t>
      </w:r>
    </w:p>
    <w:p w14:paraId="74A744CF" w14:textId="77777777" w:rsidR="004C1D6F" w:rsidRDefault="00000000">
      <w:r>
        <w:br/>
      </w:r>
    </w:p>
    <w:p w14:paraId="5007C0E5" w14:textId="77777777" w:rsidR="004C1D6F" w:rsidRDefault="00000000">
      <w:r>
        <w:t>Q: __________  इम्पैक्ट प्रिंटर नहीं होता है।</w:t>
      </w:r>
    </w:p>
    <w:p w14:paraId="547FE93B" w14:textId="77777777" w:rsidR="004C1D6F" w:rsidRDefault="00000000">
      <w:r>
        <w:t>A: डॉट मैट्रिक्स प्रिंटर</w:t>
      </w:r>
    </w:p>
    <w:p w14:paraId="4A2366AE" w14:textId="77777777" w:rsidR="004C1D6F" w:rsidRDefault="00000000">
      <w:r>
        <w:t>B: ड्रम प्रिंटर</w:t>
      </w:r>
    </w:p>
    <w:p w14:paraId="4B2710C7" w14:textId="77777777" w:rsidR="004C1D6F" w:rsidRDefault="00000000">
      <w:r>
        <w:t>C: डेजी व्हील प्रिंटर</w:t>
      </w:r>
    </w:p>
    <w:p w14:paraId="34BB8DE4" w14:textId="77777777" w:rsidR="004C1D6F" w:rsidRDefault="00000000">
      <w:r>
        <w:t>D: लेजर प्रिंटर</w:t>
      </w:r>
    </w:p>
    <w:p w14:paraId="1A3F3760" w14:textId="77777777" w:rsidR="004C1D6F" w:rsidRDefault="00000000">
      <w:r>
        <w:t>Answer: D</w:t>
      </w:r>
    </w:p>
    <w:p w14:paraId="063C25A9" w14:textId="77777777" w:rsidR="004C1D6F" w:rsidRDefault="00000000">
      <w:r>
        <w:br/>
      </w:r>
    </w:p>
    <w:p w14:paraId="4C7D7852" w14:textId="77777777" w:rsidR="004C1D6F" w:rsidRDefault="00000000">
      <w:r>
        <w:t>Q: जब इन्टरनेट का उपयोग संदेश प्रेषित करने में किया जाता है तो यह सुविधा कहलाती है</w:t>
      </w:r>
    </w:p>
    <w:p w14:paraId="047DB6E9" w14:textId="77777777" w:rsidR="004C1D6F" w:rsidRDefault="00000000">
      <w:r>
        <w:t>A: साइबर स्पेस</w:t>
      </w:r>
    </w:p>
    <w:p w14:paraId="65DEC94E" w14:textId="77777777" w:rsidR="004C1D6F" w:rsidRDefault="00000000">
      <w:r>
        <w:t>B: निकनेट</w:t>
      </w:r>
    </w:p>
    <w:p w14:paraId="2EDDAC2C" w14:textId="77777777" w:rsidR="004C1D6F" w:rsidRDefault="00000000">
      <w:r>
        <w:t>C: ईमेल</w:t>
      </w:r>
    </w:p>
    <w:p w14:paraId="0922F0F9" w14:textId="77777777" w:rsidR="004C1D6F" w:rsidRDefault="00000000">
      <w:r>
        <w:lastRenderedPageBreak/>
        <w:t>D: आइनेट</w:t>
      </w:r>
    </w:p>
    <w:p w14:paraId="1C8343E5" w14:textId="77777777" w:rsidR="004C1D6F" w:rsidRDefault="00000000">
      <w:r>
        <w:t>Answer: C</w:t>
      </w:r>
    </w:p>
    <w:p w14:paraId="72D06DF2" w14:textId="77777777" w:rsidR="004C1D6F" w:rsidRDefault="00000000">
      <w:r>
        <w:br/>
      </w:r>
    </w:p>
    <w:p w14:paraId="4116E13D" w14:textId="77777777" w:rsidR="004C1D6F" w:rsidRDefault="00000000">
      <w:r>
        <w:t>Q: कम्प्यूटर सिस्टम के किस भाग को भौतिक रूप से स्पर्श किया जाता है</w:t>
      </w:r>
    </w:p>
    <w:p w14:paraId="25CBB29C" w14:textId="77777777" w:rsidR="004C1D6F" w:rsidRDefault="00000000">
      <w:r>
        <w:t>A: डाटा</w:t>
      </w:r>
    </w:p>
    <w:p w14:paraId="128FCF29" w14:textId="77777777" w:rsidR="004C1D6F" w:rsidRDefault="00000000">
      <w:r>
        <w:t>B: OS</w:t>
      </w:r>
    </w:p>
    <w:p w14:paraId="320B0C1F" w14:textId="77777777" w:rsidR="004C1D6F" w:rsidRDefault="00000000">
      <w:r>
        <w:t>C: हार्डवेयर</w:t>
      </w:r>
    </w:p>
    <w:p w14:paraId="6CDCCBE3" w14:textId="77777777" w:rsidR="004C1D6F" w:rsidRDefault="00000000">
      <w:r>
        <w:t>D: सोफ्टवेयर</w:t>
      </w:r>
    </w:p>
    <w:p w14:paraId="6D86C05E" w14:textId="77777777" w:rsidR="004C1D6F" w:rsidRDefault="00000000">
      <w:r>
        <w:t>Answer: C</w:t>
      </w:r>
    </w:p>
    <w:p w14:paraId="658ECE8E" w14:textId="77777777" w:rsidR="004C1D6F" w:rsidRDefault="00000000">
      <w:r>
        <w:br/>
      </w:r>
    </w:p>
    <w:p w14:paraId="329719E5" w14:textId="77777777" w:rsidR="004C1D6F" w:rsidRDefault="00000000">
      <w:r>
        <w:t>Q: माउस की क्रिया है?</w:t>
      </w:r>
    </w:p>
    <w:p w14:paraId="69C926C7" w14:textId="77777777" w:rsidR="004C1D6F" w:rsidRDefault="00000000">
      <w:r>
        <w:t>A: सिंगल क्लिक</w:t>
      </w:r>
    </w:p>
    <w:p w14:paraId="64E19029" w14:textId="77777777" w:rsidR="004C1D6F" w:rsidRDefault="00000000">
      <w:r>
        <w:t>B: डबल क्लिक</w:t>
      </w:r>
    </w:p>
    <w:p w14:paraId="3C645601" w14:textId="77777777" w:rsidR="004C1D6F" w:rsidRDefault="00000000">
      <w:r>
        <w:t>C: ड्रैग</w:t>
      </w:r>
    </w:p>
    <w:p w14:paraId="7044276C" w14:textId="77777777" w:rsidR="004C1D6F" w:rsidRDefault="00000000">
      <w:r>
        <w:t>D: उपरोक्त सभी</w:t>
      </w:r>
    </w:p>
    <w:p w14:paraId="01A949E2" w14:textId="77777777" w:rsidR="004C1D6F" w:rsidRDefault="00000000">
      <w:r>
        <w:t>Answer: D</w:t>
      </w:r>
    </w:p>
    <w:p w14:paraId="56840917" w14:textId="77777777" w:rsidR="004C1D6F" w:rsidRDefault="00000000">
      <w:r>
        <w:br/>
      </w:r>
    </w:p>
    <w:p w14:paraId="225D94B8" w14:textId="77777777" w:rsidR="004C1D6F" w:rsidRDefault="00000000">
      <w:r>
        <w:t>Q: डॉक्यूमेन्ट को प्रिन्ट करने की शॉर्टकट कमाण्ड है</w:t>
      </w:r>
    </w:p>
    <w:p w14:paraId="7B1F2238" w14:textId="77777777" w:rsidR="004C1D6F" w:rsidRDefault="00000000">
      <w:r>
        <w:t>A: कण्ट्रोल + डी</w:t>
      </w:r>
    </w:p>
    <w:p w14:paraId="7470B434" w14:textId="77777777" w:rsidR="004C1D6F" w:rsidRDefault="00000000">
      <w:r>
        <w:t>B: ऑल्ट + पी</w:t>
      </w:r>
    </w:p>
    <w:p w14:paraId="22BE2475" w14:textId="77777777" w:rsidR="004C1D6F" w:rsidRDefault="00000000">
      <w:r>
        <w:t>C: शिफ्ट + पी</w:t>
      </w:r>
    </w:p>
    <w:p w14:paraId="73894FD4" w14:textId="77777777" w:rsidR="004C1D6F" w:rsidRDefault="00000000">
      <w:r>
        <w:t>D: कण्ट्रोल + पी</w:t>
      </w:r>
    </w:p>
    <w:p w14:paraId="75C8621C" w14:textId="77777777" w:rsidR="004C1D6F" w:rsidRDefault="00000000">
      <w:r>
        <w:t>Answer: D</w:t>
      </w:r>
    </w:p>
    <w:p w14:paraId="2368D42B" w14:textId="77777777" w:rsidR="004C1D6F" w:rsidRDefault="00000000">
      <w:r>
        <w:lastRenderedPageBreak/>
        <w:br/>
      </w:r>
    </w:p>
    <w:p w14:paraId="07A0432D" w14:textId="77777777" w:rsidR="004C1D6F" w:rsidRDefault="00000000">
      <w:r>
        <w:t>Q: एक्सल में सारे सूत्र शुरू होते हैं</w:t>
      </w:r>
    </w:p>
    <w:p w14:paraId="2A3DC8C0" w14:textId="77777777" w:rsidR="004C1D6F" w:rsidRDefault="00000000">
      <w:r>
        <w:t>A: ÷ से</w:t>
      </w:r>
    </w:p>
    <w:p w14:paraId="1F4B3875" w14:textId="77777777" w:rsidR="004C1D6F" w:rsidRDefault="00000000">
      <w:r>
        <w:t>B: + से</w:t>
      </w:r>
    </w:p>
    <w:p w14:paraId="23C197A7" w14:textId="77777777" w:rsidR="004C1D6F" w:rsidRDefault="00000000">
      <w:r>
        <w:t>C: =</w:t>
      </w:r>
    </w:p>
    <w:p w14:paraId="54E3AF84" w14:textId="77777777" w:rsidR="004C1D6F" w:rsidRDefault="00000000">
      <w:r>
        <w:t>D: – से</w:t>
      </w:r>
    </w:p>
    <w:p w14:paraId="3DD15097" w14:textId="77777777" w:rsidR="004C1D6F" w:rsidRDefault="00000000">
      <w:r>
        <w:t>Answer: C</w:t>
      </w:r>
    </w:p>
    <w:p w14:paraId="220D9171" w14:textId="77777777" w:rsidR="004C1D6F" w:rsidRDefault="00000000">
      <w:r>
        <w:br/>
      </w:r>
    </w:p>
    <w:p w14:paraId="7D9154B1" w14:textId="77777777" w:rsidR="004C1D6F" w:rsidRDefault="00000000">
      <w:r>
        <w:t>Q: पहला ग्राफिकल यूजर इंटरफ़ेस किस कम्पनी ने बनाया था</w:t>
      </w:r>
    </w:p>
    <w:p w14:paraId="4B6B16CA" w14:textId="77777777" w:rsidR="004C1D6F" w:rsidRDefault="00000000">
      <w:r>
        <w:t>A: माइक्रोसॉफ्ट</w:t>
      </w:r>
    </w:p>
    <w:p w14:paraId="66563366" w14:textId="77777777" w:rsidR="004C1D6F" w:rsidRDefault="00000000">
      <w:r>
        <w:t>B: एंटी एंड टी</w:t>
      </w:r>
    </w:p>
    <w:p w14:paraId="13FEBF1A" w14:textId="77777777" w:rsidR="004C1D6F" w:rsidRDefault="00000000">
      <w:r>
        <w:t>C: IBM</w:t>
      </w:r>
    </w:p>
    <w:p w14:paraId="2EF60344" w14:textId="77777777" w:rsidR="004C1D6F" w:rsidRDefault="00000000">
      <w:r>
        <w:t>D: जिरोक्क्स</w:t>
      </w:r>
    </w:p>
    <w:p w14:paraId="2EE811BC" w14:textId="77777777" w:rsidR="004C1D6F" w:rsidRDefault="00000000">
      <w:r>
        <w:t>Answer: D</w:t>
      </w:r>
    </w:p>
    <w:p w14:paraId="17FD1E75" w14:textId="77777777" w:rsidR="004C1D6F" w:rsidRDefault="00000000">
      <w:r>
        <w:br/>
      </w:r>
    </w:p>
    <w:p w14:paraId="64863B14" w14:textId="77777777" w:rsidR="004C1D6F" w:rsidRDefault="00000000">
      <w:r>
        <w:t>Q: इनमें से कौन सा फील्ड का डिफॉल्ट डाटा टाइप है?</w:t>
      </w:r>
    </w:p>
    <w:p w14:paraId="0C956089" w14:textId="77777777" w:rsidR="004C1D6F" w:rsidRDefault="00000000">
      <w:r>
        <w:t>A: टैक्स्ट</w:t>
      </w:r>
    </w:p>
    <w:p w14:paraId="59A51B52" w14:textId="77777777" w:rsidR="004C1D6F" w:rsidRDefault="00000000">
      <w:r>
        <w:t>B: ऑटो नम्बर</w:t>
      </w:r>
    </w:p>
    <w:p w14:paraId="2E15F16E" w14:textId="77777777" w:rsidR="004C1D6F" w:rsidRDefault="00000000">
      <w:r>
        <w:t>C: नम्बर</w:t>
      </w:r>
    </w:p>
    <w:p w14:paraId="1ADBDE3B" w14:textId="77777777" w:rsidR="004C1D6F" w:rsidRDefault="00000000">
      <w:r>
        <w:t>D: मैमो</w:t>
      </w:r>
    </w:p>
    <w:p w14:paraId="7FE94C08" w14:textId="77777777" w:rsidR="004C1D6F" w:rsidRDefault="00000000">
      <w:r>
        <w:t>Answer: A</w:t>
      </w:r>
    </w:p>
    <w:p w14:paraId="3416BD80" w14:textId="77777777" w:rsidR="004C1D6F" w:rsidRDefault="00000000">
      <w:r>
        <w:br/>
      </w:r>
    </w:p>
    <w:p w14:paraId="6770B53C" w14:textId="77777777" w:rsidR="004C1D6F" w:rsidRDefault="00000000">
      <w:r>
        <w:lastRenderedPageBreak/>
        <w:t>Q: दूसरी पीढ़ी के कंप्यूटर को प्रायः उनके द्वारा __________  के उपयोग के आधार पर जाना जा सकता है|</w:t>
      </w:r>
    </w:p>
    <w:p w14:paraId="69E5A18D" w14:textId="77777777" w:rsidR="004C1D6F" w:rsidRDefault="00000000">
      <w:r>
        <w:t>A: माइक्रोप्रोसेसर</w:t>
      </w:r>
    </w:p>
    <w:p w14:paraId="29738780" w14:textId="77777777" w:rsidR="004C1D6F" w:rsidRDefault="00000000">
      <w:r>
        <w:t>B: इंटीग्रेटिड सर्किट</w:t>
      </w:r>
    </w:p>
    <w:p w14:paraId="5021F4D8" w14:textId="77777777" w:rsidR="004C1D6F" w:rsidRDefault="00000000">
      <w:r>
        <w:t>C: ट्रांजिस्टर</w:t>
      </w:r>
    </w:p>
    <w:p w14:paraId="41BAD6EA" w14:textId="77777777" w:rsidR="004C1D6F" w:rsidRDefault="00000000">
      <w:r>
        <w:t>D: वैक्यूम ट्यूब</w:t>
      </w:r>
    </w:p>
    <w:p w14:paraId="37D39DAF" w14:textId="77777777" w:rsidR="004C1D6F" w:rsidRDefault="00000000">
      <w:r>
        <w:t>Answer: C</w:t>
      </w:r>
    </w:p>
    <w:p w14:paraId="4C5511C6" w14:textId="77777777" w:rsidR="004C1D6F" w:rsidRDefault="00000000">
      <w:r>
        <w:br/>
      </w:r>
    </w:p>
    <w:p w14:paraId="7697B28A" w14:textId="77777777" w:rsidR="004C1D6F" w:rsidRDefault="00000000">
      <w:r>
        <w:t>Q: प्रोटोकॉलों का वह समूह जो सभी ट्रान्समिशन एक्सचेंजेज को इन्टरनेट में एक ओर से दूसरी ओर भेजने को परिभाषित करता है, कहलाता है :</w:t>
      </w:r>
    </w:p>
    <w:p w14:paraId="34A961A1" w14:textId="77777777" w:rsidR="004C1D6F" w:rsidRDefault="00000000">
      <w:r>
        <w:t>A: CSMA/CD</w:t>
      </w:r>
    </w:p>
    <w:p w14:paraId="61131CF3" w14:textId="77777777" w:rsidR="004C1D6F" w:rsidRDefault="00000000">
      <w:r>
        <w:t>B: TCP/IP</w:t>
      </w:r>
    </w:p>
    <w:p w14:paraId="354A90B6" w14:textId="77777777" w:rsidR="004C1D6F" w:rsidRDefault="00000000">
      <w:r>
        <w:t>C: FDDI</w:t>
      </w:r>
    </w:p>
    <w:p w14:paraId="089E6851" w14:textId="77777777" w:rsidR="004C1D6F" w:rsidRDefault="00000000">
      <w:r>
        <w:t>D: उपरोक्त में से कोई नहीं</w:t>
      </w:r>
    </w:p>
    <w:p w14:paraId="4014A8DE" w14:textId="77777777" w:rsidR="004C1D6F" w:rsidRDefault="00000000">
      <w:r>
        <w:t>Answer: B</w:t>
      </w:r>
    </w:p>
    <w:p w14:paraId="739F2463" w14:textId="77777777" w:rsidR="004C1D6F" w:rsidRDefault="00000000">
      <w:r>
        <w:br/>
      </w:r>
    </w:p>
    <w:p w14:paraId="3B43DEB4" w14:textId="77777777" w:rsidR="004C1D6F" w:rsidRDefault="00000000">
      <w:r>
        <w:t>Q: निम्नलिखित में से कौन सा विकल्प कंप्यूटर के लिए इनपुट डिवाइस का एक उदाहरण ‘नही’ है?</w:t>
      </w:r>
    </w:p>
    <w:p w14:paraId="35C3793B" w14:textId="77777777" w:rsidR="004C1D6F" w:rsidRDefault="00000000">
      <w:r>
        <w:t>A: वेबकैम</w:t>
      </w:r>
    </w:p>
    <w:p w14:paraId="270E9E1B" w14:textId="77777777" w:rsidR="004C1D6F" w:rsidRDefault="00000000">
      <w:r>
        <w:t>B: माइक्रोफोन</w:t>
      </w:r>
    </w:p>
    <w:p w14:paraId="76D44B32" w14:textId="77777777" w:rsidR="004C1D6F" w:rsidRDefault="00000000">
      <w:r>
        <w:t>C: स्कैनर</w:t>
      </w:r>
    </w:p>
    <w:p w14:paraId="4955B1C1" w14:textId="77777777" w:rsidR="004C1D6F" w:rsidRDefault="00000000">
      <w:r>
        <w:t>D: प्लॉटर</w:t>
      </w:r>
    </w:p>
    <w:p w14:paraId="779104DD" w14:textId="77777777" w:rsidR="004C1D6F" w:rsidRDefault="00000000">
      <w:r>
        <w:t>Answer: D</w:t>
      </w:r>
    </w:p>
    <w:p w14:paraId="117484A1" w14:textId="77777777" w:rsidR="004C1D6F" w:rsidRDefault="00000000">
      <w:r>
        <w:br/>
      </w:r>
    </w:p>
    <w:p w14:paraId="3E10CF28" w14:textId="77777777" w:rsidR="004C1D6F" w:rsidRDefault="00000000">
      <w:r>
        <w:t>Q: वह हार्डवेयर डिवाइस कौन सी है ,जिसे आम तौर पर कम्प्यूटर का ब्रेन कहलाता है</w:t>
      </w:r>
    </w:p>
    <w:p w14:paraId="25E813FD" w14:textId="77777777" w:rsidR="004C1D6F" w:rsidRDefault="00000000">
      <w:r>
        <w:t>A: RAM चिप</w:t>
      </w:r>
    </w:p>
    <w:p w14:paraId="53539E4F" w14:textId="77777777" w:rsidR="004C1D6F" w:rsidRDefault="00000000">
      <w:r>
        <w:lastRenderedPageBreak/>
        <w:t>B: डाटा इनपुट</w:t>
      </w:r>
    </w:p>
    <w:p w14:paraId="49ED2EE4" w14:textId="77777777" w:rsidR="004C1D6F" w:rsidRDefault="00000000">
      <w:r>
        <w:t>C: CPU</w:t>
      </w:r>
    </w:p>
    <w:p w14:paraId="2B2CB3C6" w14:textId="77777777" w:rsidR="004C1D6F" w:rsidRDefault="00000000">
      <w:r>
        <w:t>D: ALU</w:t>
      </w:r>
    </w:p>
    <w:p w14:paraId="6CF98FB0" w14:textId="77777777" w:rsidR="004C1D6F" w:rsidRDefault="00000000">
      <w:r>
        <w:t>Answer: C</w:t>
      </w:r>
    </w:p>
    <w:p w14:paraId="3D0A4E32" w14:textId="77777777" w:rsidR="004C1D6F" w:rsidRDefault="00000000">
      <w:r>
        <w:br/>
      </w:r>
    </w:p>
    <w:p w14:paraId="4F66A65C" w14:textId="77777777" w:rsidR="004C1D6F" w:rsidRDefault="00000000">
      <w:r>
        <w:t>Q: फ़ॉन्ट और स्टाइल को बदलने के लिए किस मेन्यू का चुनाव किया जाता है ?</w:t>
      </w:r>
    </w:p>
    <w:p w14:paraId="3008FB3A" w14:textId="77777777" w:rsidR="004C1D6F" w:rsidRDefault="00000000">
      <w:r>
        <w:t>A: फाइल</w:t>
      </w:r>
    </w:p>
    <w:p w14:paraId="639AB7CF" w14:textId="77777777" w:rsidR="004C1D6F" w:rsidRDefault="00000000">
      <w:r>
        <w:t>B: टूल्स</w:t>
      </w:r>
    </w:p>
    <w:p w14:paraId="418A74F0" w14:textId="77777777" w:rsidR="004C1D6F" w:rsidRDefault="00000000">
      <w:r>
        <w:t>C: एडिट</w:t>
      </w:r>
    </w:p>
    <w:p w14:paraId="77B4F4E0" w14:textId="77777777" w:rsidR="004C1D6F" w:rsidRDefault="00000000">
      <w:r>
        <w:t>D: फॉरमेट</w:t>
      </w:r>
    </w:p>
    <w:p w14:paraId="74231F78" w14:textId="77777777" w:rsidR="004C1D6F" w:rsidRDefault="00000000">
      <w:r>
        <w:t>Answer: D</w:t>
      </w:r>
    </w:p>
    <w:p w14:paraId="027B4698" w14:textId="77777777" w:rsidR="004C1D6F" w:rsidRDefault="00000000">
      <w:r>
        <w:br/>
      </w:r>
    </w:p>
    <w:p w14:paraId="4E4FDC68" w14:textId="77777777" w:rsidR="004C1D6F" w:rsidRDefault="00000000">
      <w:r>
        <w:t>Q: कम्प्यूटर प्रोसेसिंग में, __________ पूल से प्रक्रमों को चुनता है और उन्हें क्रियान्वित करने के लिए मेमोरी में लोड करता है ?</w:t>
      </w:r>
    </w:p>
    <w:p w14:paraId="68C75B8C" w14:textId="77777777" w:rsidR="004C1D6F" w:rsidRDefault="00000000">
      <w:r>
        <w:t>A: जॉब शेड्यूलर</w:t>
      </w:r>
    </w:p>
    <w:p w14:paraId="430FEB91" w14:textId="77777777" w:rsidR="004C1D6F" w:rsidRDefault="00000000">
      <w:r>
        <w:t>B: रिसोर्स शेड्यूलर</w:t>
      </w:r>
    </w:p>
    <w:p w14:paraId="54CCEE1E" w14:textId="77777777" w:rsidR="004C1D6F" w:rsidRDefault="00000000">
      <w:r>
        <w:t>C: सी.पी.यू. शेड्यूलर</w:t>
      </w:r>
    </w:p>
    <w:p w14:paraId="54D7E9EF" w14:textId="77777777" w:rsidR="004C1D6F" w:rsidRDefault="00000000">
      <w:r>
        <w:t>D: प्रोसेस शेड्यूलर</w:t>
      </w:r>
    </w:p>
    <w:p w14:paraId="7A366B62" w14:textId="77777777" w:rsidR="004C1D6F" w:rsidRDefault="00000000">
      <w:r>
        <w:t>Answer: A</w:t>
      </w:r>
    </w:p>
    <w:p w14:paraId="14C28E95" w14:textId="77777777" w:rsidR="004C1D6F" w:rsidRDefault="00000000">
      <w:r>
        <w:br/>
      </w:r>
    </w:p>
    <w:p w14:paraId="06E4A6E6" w14:textId="77777777" w:rsidR="004C1D6F" w:rsidRDefault="00000000">
      <w:r>
        <w:t>Q: कम्प्यूटर में विडों एक प्रकार है</w:t>
      </w:r>
    </w:p>
    <w:p w14:paraId="0CE384F3" w14:textId="77777777" w:rsidR="004C1D6F" w:rsidRDefault="00000000">
      <w:r>
        <w:t>A: सॉफ्टवेर का</w:t>
      </w:r>
    </w:p>
    <w:p w14:paraId="0F700505" w14:textId="77777777" w:rsidR="004C1D6F" w:rsidRDefault="00000000">
      <w:r>
        <w:t>B: हार्डवेयर का</w:t>
      </w:r>
    </w:p>
    <w:p w14:paraId="577D40C5" w14:textId="77777777" w:rsidR="004C1D6F" w:rsidRDefault="00000000">
      <w:r>
        <w:t>C: दोनों को</w:t>
      </w:r>
    </w:p>
    <w:p w14:paraId="7B2AA8FE" w14:textId="77777777" w:rsidR="004C1D6F" w:rsidRDefault="00000000">
      <w:r>
        <w:lastRenderedPageBreak/>
        <w:t>D: किसी का नही</w:t>
      </w:r>
    </w:p>
    <w:p w14:paraId="2EA219E7" w14:textId="77777777" w:rsidR="004C1D6F" w:rsidRDefault="00000000">
      <w:r>
        <w:t>Answer: A</w:t>
      </w:r>
    </w:p>
    <w:p w14:paraId="1BC86FB0" w14:textId="77777777" w:rsidR="004C1D6F" w:rsidRDefault="00000000">
      <w:r>
        <w:br/>
      </w:r>
    </w:p>
    <w:p w14:paraId="73717253" w14:textId="77777777" w:rsidR="004C1D6F" w:rsidRDefault="00000000">
      <w:r>
        <w:t>Q: निम्नलिखित में वर्ड प्रोसेसर के लिए कौन ग्राफिक हल है?</w:t>
      </w:r>
    </w:p>
    <w:p w14:paraId="623BCD9D" w14:textId="77777777" w:rsidR="004C1D6F" w:rsidRDefault="00000000">
      <w:r>
        <w:t>A: क्लिप आर्ट</w:t>
      </w:r>
    </w:p>
    <w:p w14:paraId="2B4BFCCB" w14:textId="77777777" w:rsidR="004C1D6F" w:rsidRDefault="00000000">
      <w:r>
        <w:t>B: वर्ड पैड</w:t>
      </w:r>
    </w:p>
    <w:p w14:paraId="1D2DBBC9" w14:textId="77777777" w:rsidR="004C1D6F" w:rsidRDefault="00000000">
      <w:r>
        <w:t>C: ड्रॉप कैप</w:t>
      </w:r>
    </w:p>
    <w:p w14:paraId="7E89BECB" w14:textId="77777777" w:rsidR="004C1D6F" w:rsidRDefault="00000000">
      <w:r>
        <w:t>D: ये सभी</w:t>
      </w:r>
    </w:p>
    <w:p w14:paraId="05697B78" w14:textId="77777777" w:rsidR="004C1D6F" w:rsidRDefault="00000000">
      <w:r>
        <w:t>Answer: A</w:t>
      </w:r>
    </w:p>
    <w:p w14:paraId="3AB258AD" w14:textId="77777777" w:rsidR="004C1D6F" w:rsidRDefault="00000000">
      <w:r>
        <w:br/>
      </w:r>
    </w:p>
    <w:p w14:paraId="6700B385" w14:textId="77777777" w:rsidR="004C1D6F" w:rsidRDefault="00000000">
      <w:r>
        <w:t>Q: कंप्यूटर वायरस होता है ?</w:t>
      </w:r>
    </w:p>
    <w:p w14:paraId="20F3EAE2" w14:textId="77777777" w:rsidR="004C1D6F" w:rsidRDefault="00000000">
      <w:r>
        <w:t>A: विनाशक प्रोग्राम</w:t>
      </w:r>
    </w:p>
    <w:p w14:paraId="4886935A" w14:textId="77777777" w:rsidR="004C1D6F" w:rsidRDefault="00000000">
      <w:r>
        <w:t>B: उपयोगी प्रोग्राम</w:t>
      </w:r>
    </w:p>
    <w:p w14:paraId="6DCFC6D3" w14:textId="77777777" w:rsidR="004C1D6F" w:rsidRDefault="00000000">
      <w:r>
        <w:t>C: फायरवाल</w:t>
      </w:r>
    </w:p>
    <w:p w14:paraId="570B7267" w14:textId="77777777" w:rsidR="004C1D6F" w:rsidRDefault="00000000">
      <w:r>
        <w:t>D: इनमें से कोई नहीं</w:t>
      </w:r>
    </w:p>
    <w:p w14:paraId="6D30CD08" w14:textId="77777777" w:rsidR="004C1D6F" w:rsidRDefault="00000000">
      <w:r>
        <w:t>Answer: A</w:t>
      </w:r>
    </w:p>
    <w:p w14:paraId="0436902A" w14:textId="77777777" w:rsidR="004C1D6F" w:rsidRDefault="00000000">
      <w:r>
        <w:br/>
      </w:r>
    </w:p>
    <w:p w14:paraId="3C45503C" w14:textId="77777777" w:rsidR="004C1D6F" w:rsidRDefault="00000000">
      <w:r>
        <w:t>Q: एक कम्प्यूटर प्रोग्रामर-</w:t>
      </w:r>
    </w:p>
    <w:p w14:paraId="4A23D162" w14:textId="77777777" w:rsidR="004C1D6F" w:rsidRDefault="00000000">
      <w:r>
        <w:t>A: प्रोग्राम बनाता है</w:t>
      </w:r>
    </w:p>
    <w:p w14:paraId="5B24704C" w14:textId="77777777" w:rsidR="004C1D6F" w:rsidRDefault="00000000">
      <w:r>
        <w:t>B: रेखाचित्रों को निर्देश में बदलता है</w:t>
      </w:r>
    </w:p>
    <w:p w14:paraId="1FF4E954" w14:textId="77777777" w:rsidR="004C1D6F" w:rsidRDefault="00000000">
      <w:r>
        <w:t>C: दृश्य श्रव्य कार्यक्रम बनाता है</w:t>
      </w:r>
    </w:p>
    <w:p w14:paraId="11A80D91" w14:textId="77777777" w:rsidR="004C1D6F" w:rsidRDefault="00000000">
      <w:r>
        <w:t>D: आंकड़ों को कम्प्यूटर में डालता है</w:t>
      </w:r>
    </w:p>
    <w:p w14:paraId="771D232D" w14:textId="77777777" w:rsidR="004C1D6F" w:rsidRDefault="00000000">
      <w:r>
        <w:t>Answer: D</w:t>
      </w:r>
    </w:p>
    <w:p w14:paraId="33DB7BB2" w14:textId="77777777" w:rsidR="004C1D6F" w:rsidRDefault="00000000">
      <w:r>
        <w:lastRenderedPageBreak/>
        <w:br/>
      </w:r>
    </w:p>
    <w:p w14:paraId="0625295E" w14:textId="77777777" w:rsidR="004C1D6F" w:rsidRDefault="00000000">
      <w:r>
        <w:t>Q: ईडीआई (EDI) से अभिप्राय है :</w:t>
      </w:r>
    </w:p>
    <w:p w14:paraId="5AB0BC7C" w14:textId="77777777" w:rsidR="004C1D6F" w:rsidRDefault="00000000">
      <w:r>
        <w:t>A: इलेक्ट्रॉनिक डाटा इन्टरनेट</w:t>
      </w:r>
    </w:p>
    <w:p w14:paraId="493BC9DF" w14:textId="77777777" w:rsidR="004C1D6F" w:rsidRDefault="00000000">
      <w:r>
        <w:t>B: इलेक्ट्रॉनिक डाटा इन्टरचेंज</w:t>
      </w:r>
    </w:p>
    <w:p w14:paraId="15BC4E46" w14:textId="77777777" w:rsidR="004C1D6F" w:rsidRDefault="00000000">
      <w:r>
        <w:t>C: इलेक्ट्रॉनिक डिवाइस इन्टरचेंज</w:t>
      </w:r>
    </w:p>
    <w:p w14:paraId="74139A3C" w14:textId="77777777" w:rsidR="004C1D6F" w:rsidRDefault="00000000">
      <w:r>
        <w:t>D: इलेक्ट्रॉनिक डिवाइस इन्टरचेंज</w:t>
      </w:r>
    </w:p>
    <w:p w14:paraId="2F10E297" w14:textId="77777777" w:rsidR="004C1D6F" w:rsidRDefault="00000000">
      <w:r>
        <w:t>Answer: B</w:t>
      </w:r>
    </w:p>
    <w:p w14:paraId="35D178D2" w14:textId="77777777" w:rsidR="004C1D6F" w:rsidRDefault="00000000">
      <w:r>
        <w:br/>
      </w:r>
    </w:p>
    <w:p w14:paraId="4014F272" w14:textId="77777777" w:rsidR="004C1D6F" w:rsidRDefault="00000000">
      <w:r>
        <w:t>Q: किसी कार्य को करने के लिए कम्प्यूटर द्वारा इस्तेमाल की जाने वाली मुख्य मेमोरी कौन-सी है ?</w:t>
      </w:r>
    </w:p>
    <w:p w14:paraId="7EA5D74D" w14:textId="77777777" w:rsidR="004C1D6F" w:rsidRDefault="00000000">
      <w:r>
        <w:t>A: रेम</w:t>
      </w:r>
    </w:p>
    <w:p w14:paraId="3B41A7A6" w14:textId="77777777" w:rsidR="004C1D6F" w:rsidRDefault="00000000">
      <w:r>
        <w:t>B: रोम</w:t>
      </w:r>
    </w:p>
    <w:p w14:paraId="60C95CC0" w14:textId="77777777" w:rsidR="004C1D6F" w:rsidRDefault="00000000">
      <w:r>
        <w:t>C: सीडी</w:t>
      </w:r>
    </w:p>
    <w:p w14:paraId="27F81C99" w14:textId="77777777" w:rsidR="004C1D6F" w:rsidRDefault="00000000">
      <w:r>
        <w:t>D: डीवीडी</w:t>
      </w:r>
    </w:p>
    <w:p w14:paraId="746DF42B" w14:textId="77777777" w:rsidR="004C1D6F" w:rsidRDefault="00000000">
      <w:r>
        <w:t>Answer: A</w:t>
      </w:r>
    </w:p>
    <w:p w14:paraId="393D069D" w14:textId="77777777" w:rsidR="004C1D6F" w:rsidRDefault="00000000">
      <w:r>
        <w:br/>
      </w:r>
    </w:p>
    <w:p w14:paraId="75338B93" w14:textId="77777777" w:rsidR="004C1D6F" w:rsidRDefault="00000000">
      <w:r>
        <w:t>Q: जंक ईमेल को यह भी कहा जाता है</w:t>
      </w:r>
    </w:p>
    <w:p w14:paraId="557E7EBC" w14:textId="77777777" w:rsidR="004C1D6F" w:rsidRDefault="00000000">
      <w:r>
        <w:t>A: स्पैम</w:t>
      </w:r>
    </w:p>
    <w:p w14:paraId="70D0E7B5" w14:textId="77777777" w:rsidR="004C1D6F" w:rsidRDefault="00000000">
      <w:r>
        <w:t>B: स्पूफ</w:t>
      </w:r>
    </w:p>
    <w:p w14:paraId="1955FCCC" w14:textId="77777777" w:rsidR="004C1D6F" w:rsidRDefault="00000000">
      <w:r>
        <w:t>C: स्नीफर स्क्रिप्ट</w:t>
      </w:r>
    </w:p>
    <w:p w14:paraId="12CFE345" w14:textId="77777777" w:rsidR="004C1D6F" w:rsidRDefault="00000000">
      <w:r>
        <w:t>D: स्पूल</w:t>
      </w:r>
    </w:p>
    <w:p w14:paraId="4C4E9AA5" w14:textId="77777777" w:rsidR="004C1D6F" w:rsidRDefault="00000000">
      <w:r>
        <w:t>Answer: A</w:t>
      </w:r>
    </w:p>
    <w:p w14:paraId="7E8F77D7" w14:textId="77777777" w:rsidR="004C1D6F" w:rsidRDefault="00000000">
      <w:r>
        <w:br/>
      </w:r>
    </w:p>
    <w:p w14:paraId="60F57362" w14:textId="77777777" w:rsidR="004C1D6F" w:rsidRDefault="00000000">
      <w:r>
        <w:lastRenderedPageBreak/>
        <w:t>Q: डेस्कटॉप पर दिनांक व समय निम्न पर उपलब्ध होता है :</w:t>
      </w:r>
    </w:p>
    <w:p w14:paraId="43584F3E" w14:textId="77777777" w:rsidR="004C1D6F" w:rsidRDefault="00000000">
      <w:r>
        <w:t>A: माई कम्प्यूटर</w:t>
      </w:r>
    </w:p>
    <w:p w14:paraId="2DE4D2CB" w14:textId="77777777" w:rsidR="004C1D6F" w:rsidRDefault="00000000">
      <w:r>
        <w:t>B: रिसाइकिल बिन</w:t>
      </w:r>
    </w:p>
    <w:p w14:paraId="3E778459" w14:textId="77777777" w:rsidR="004C1D6F" w:rsidRDefault="00000000">
      <w:r>
        <w:t>C: टास्कबार</w:t>
      </w:r>
    </w:p>
    <w:p w14:paraId="0A1D1291" w14:textId="77777777" w:rsidR="004C1D6F" w:rsidRDefault="00000000">
      <w:r>
        <w:t>D: उपरोक्त में से कोई नहीं</w:t>
      </w:r>
    </w:p>
    <w:p w14:paraId="185DFC0D" w14:textId="77777777" w:rsidR="004C1D6F" w:rsidRDefault="00000000">
      <w:r>
        <w:t>Answer: C</w:t>
      </w:r>
    </w:p>
    <w:p w14:paraId="689B3B1D" w14:textId="77777777" w:rsidR="004C1D6F" w:rsidRDefault="00000000">
      <w:r>
        <w:br/>
      </w:r>
    </w:p>
    <w:p w14:paraId="2637B0D0" w14:textId="77777777" w:rsidR="004C1D6F" w:rsidRDefault="00000000">
      <w:r>
        <w:t>Q: निम्नलिखित में से कौन एक कंप्यूटर ऑपरेटिंग सिस्टम नहीं है?</w:t>
      </w:r>
    </w:p>
    <w:p w14:paraId="4186D6E8" w14:textId="77777777" w:rsidR="004C1D6F" w:rsidRDefault="00000000">
      <w:r>
        <w:t>A: BIOS</w:t>
      </w:r>
    </w:p>
    <w:p w14:paraId="6CEF56B9" w14:textId="77777777" w:rsidR="004C1D6F" w:rsidRDefault="00000000">
      <w:r>
        <w:t>B: Mac OS</w:t>
      </w:r>
    </w:p>
    <w:p w14:paraId="34DEEC3F" w14:textId="77777777" w:rsidR="004C1D6F" w:rsidRDefault="00000000">
      <w:r>
        <w:t>C: Unix OS</w:t>
      </w:r>
    </w:p>
    <w:p w14:paraId="6719FC3C" w14:textId="77777777" w:rsidR="004C1D6F" w:rsidRDefault="00000000">
      <w:r>
        <w:t>D: Microsoft Windows</w:t>
      </w:r>
    </w:p>
    <w:p w14:paraId="6AEE7158" w14:textId="77777777" w:rsidR="004C1D6F" w:rsidRDefault="00000000">
      <w:r>
        <w:t>Answer: A</w:t>
      </w:r>
    </w:p>
    <w:p w14:paraId="587F3E38" w14:textId="77777777" w:rsidR="004C1D6F" w:rsidRDefault="00000000">
      <w:r>
        <w:br/>
      </w:r>
    </w:p>
    <w:p w14:paraId="2482D0EC" w14:textId="77777777" w:rsidR="004C1D6F" w:rsidRDefault="00000000">
      <w:r>
        <w:t>Q: भारत में निर्मित प्रथम कम्प्यूटर है</w:t>
      </w:r>
    </w:p>
    <w:p w14:paraId="4995BAC3" w14:textId="77777777" w:rsidR="004C1D6F" w:rsidRDefault="00000000">
      <w:r>
        <w:t>A: सिद्धार्थ</w:t>
      </w:r>
    </w:p>
    <w:p w14:paraId="102A9A31" w14:textId="77777777" w:rsidR="004C1D6F" w:rsidRDefault="00000000">
      <w:r>
        <w:t>B: परम</w:t>
      </w:r>
    </w:p>
    <w:p w14:paraId="4D6A0AFD" w14:textId="77777777" w:rsidR="004C1D6F" w:rsidRDefault="00000000">
      <w:r>
        <w:t>C: मेघा</w:t>
      </w:r>
    </w:p>
    <w:p w14:paraId="783466CC" w14:textId="77777777" w:rsidR="004C1D6F" w:rsidRDefault="00000000">
      <w:r>
        <w:t>D: साइबर</w:t>
      </w:r>
    </w:p>
    <w:p w14:paraId="0D58869D" w14:textId="77777777" w:rsidR="004C1D6F" w:rsidRDefault="00000000">
      <w:r>
        <w:t>Answer: A</w:t>
      </w:r>
    </w:p>
    <w:p w14:paraId="1830FB19" w14:textId="77777777" w:rsidR="004C1D6F" w:rsidRDefault="00000000">
      <w:r>
        <w:br/>
      </w:r>
    </w:p>
    <w:p w14:paraId="2A1D9B31" w14:textId="77777777" w:rsidR="004C1D6F" w:rsidRDefault="00000000">
      <w:r>
        <w:t>Q: आज __________ को एक निजी उपसाधन के रूप में देखा जाता है - सुवाह्य (पोर्टेबल), शक्तिशाली और चलने में आसान।</w:t>
      </w:r>
    </w:p>
    <w:p w14:paraId="4CD7679D" w14:textId="77777777" w:rsidR="004C1D6F" w:rsidRDefault="00000000">
      <w:r>
        <w:t>A: ई-मेल</w:t>
      </w:r>
    </w:p>
    <w:p w14:paraId="7EAED071" w14:textId="77777777" w:rsidR="004C1D6F" w:rsidRDefault="00000000">
      <w:r>
        <w:lastRenderedPageBreak/>
        <w:t>B: ई-बिजनेस</w:t>
      </w:r>
    </w:p>
    <w:p w14:paraId="137F7A29" w14:textId="77777777" w:rsidR="004C1D6F" w:rsidRDefault="00000000">
      <w:r>
        <w:t>C: ई-कंटेंट</w:t>
      </w:r>
    </w:p>
    <w:p w14:paraId="1C7E3B28" w14:textId="77777777" w:rsidR="004C1D6F" w:rsidRDefault="00000000">
      <w:r>
        <w:t>D: कम्प्यूटर्स</w:t>
      </w:r>
    </w:p>
    <w:p w14:paraId="31B03337" w14:textId="77777777" w:rsidR="004C1D6F" w:rsidRDefault="00000000">
      <w:r>
        <w:t>Answer: D</w:t>
      </w:r>
    </w:p>
    <w:p w14:paraId="4FA99BF9" w14:textId="77777777" w:rsidR="004C1D6F" w:rsidRDefault="00000000">
      <w:r>
        <w:br/>
      </w:r>
    </w:p>
    <w:p w14:paraId="38D174E0" w14:textId="77777777" w:rsidR="004C1D6F" w:rsidRDefault="00000000">
      <w:r>
        <w:t>Q: निम्नलिखित में से कौन-सी स्विचिंग टेक्निक इंटरएक्टिव ट्रैफिक के लिए उपयुक्त है ?</w:t>
      </w:r>
    </w:p>
    <w:p w14:paraId="567D91E9" w14:textId="77777777" w:rsidR="004C1D6F" w:rsidRDefault="00000000">
      <w:r>
        <w:t>A: सर्किट स्विचिंग</w:t>
      </w:r>
    </w:p>
    <w:p w14:paraId="2A537E00" w14:textId="77777777" w:rsidR="004C1D6F" w:rsidRDefault="00000000">
      <w:r>
        <w:t>B: मैसेज स्विचिंग</w:t>
      </w:r>
    </w:p>
    <w:p w14:paraId="60157E1F" w14:textId="77777777" w:rsidR="004C1D6F" w:rsidRDefault="00000000">
      <w:r>
        <w:t>C: पैकेट स्विचिंग</w:t>
      </w:r>
    </w:p>
    <w:p w14:paraId="339446FA" w14:textId="77777777" w:rsidR="004C1D6F" w:rsidRDefault="00000000">
      <w:r>
        <w:t>D: उपर्युक्त सभी</w:t>
      </w:r>
    </w:p>
    <w:p w14:paraId="5A73A4E2" w14:textId="77777777" w:rsidR="004C1D6F" w:rsidRDefault="00000000">
      <w:r>
        <w:t>Answer: C</w:t>
      </w:r>
    </w:p>
    <w:p w14:paraId="2189578F" w14:textId="77777777" w:rsidR="004C1D6F" w:rsidRDefault="00000000">
      <w:r>
        <w:br/>
      </w:r>
    </w:p>
    <w:p w14:paraId="2CF0BA2E" w14:textId="77777777" w:rsidR="004C1D6F" w:rsidRDefault="00000000">
      <w:r>
        <w:t>Q: कंप्यूटर की भाषा में एक मेगाबाइट में कितने बाईट होते है?</w:t>
      </w:r>
    </w:p>
    <w:p w14:paraId="2A233727" w14:textId="77777777" w:rsidR="004C1D6F" w:rsidRDefault="00000000">
      <w:r>
        <w:t>A: 10,00,00</w:t>
      </w:r>
    </w:p>
    <w:p w14:paraId="24078EBD" w14:textId="77777777" w:rsidR="004C1D6F" w:rsidRDefault="00000000">
      <w:r>
        <w:t>B: 10,00,000</w:t>
      </w:r>
    </w:p>
    <w:p w14:paraId="50FBABA5" w14:textId="77777777" w:rsidR="004C1D6F" w:rsidRDefault="00000000">
      <w:r>
        <w:t>C: 10,24,000</w:t>
      </w:r>
    </w:p>
    <w:p w14:paraId="61F4C19D" w14:textId="77777777" w:rsidR="004C1D6F" w:rsidRDefault="00000000">
      <w:r>
        <w:t>D: 10,48,576</w:t>
      </w:r>
    </w:p>
    <w:p w14:paraId="05B49ABA" w14:textId="77777777" w:rsidR="004C1D6F" w:rsidRDefault="00000000">
      <w:r>
        <w:t>Answer: D</w:t>
      </w:r>
    </w:p>
    <w:p w14:paraId="7CA07A41" w14:textId="77777777" w:rsidR="004C1D6F" w:rsidRDefault="00000000">
      <w:r>
        <w:br/>
      </w:r>
    </w:p>
    <w:p w14:paraId="337F01A8" w14:textId="77777777" w:rsidR="004C1D6F" w:rsidRDefault="00000000">
      <w:r>
        <w:t>Q: निम्न में से कौन इनपुट डिवाइस नहीं है ?</w:t>
      </w:r>
    </w:p>
    <w:p w14:paraId="2A6F4F31" w14:textId="77777777" w:rsidR="004C1D6F" w:rsidRDefault="00000000">
      <w:r>
        <w:t>A: माउस</w:t>
      </w:r>
    </w:p>
    <w:p w14:paraId="0B3DD762" w14:textId="77777777" w:rsidR="004C1D6F" w:rsidRDefault="00000000">
      <w:r>
        <w:t>B: लाइट पेन</w:t>
      </w:r>
    </w:p>
    <w:p w14:paraId="5E7C7024" w14:textId="77777777" w:rsidR="004C1D6F" w:rsidRDefault="00000000">
      <w:r>
        <w:t>C: कीबोर्ड</w:t>
      </w:r>
    </w:p>
    <w:p w14:paraId="66E6EEFD" w14:textId="77777777" w:rsidR="004C1D6F" w:rsidRDefault="00000000">
      <w:r>
        <w:lastRenderedPageBreak/>
        <w:t>D: वीडियू</w:t>
      </w:r>
    </w:p>
    <w:p w14:paraId="446B5EEA" w14:textId="77777777" w:rsidR="004C1D6F" w:rsidRDefault="00000000">
      <w:r>
        <w:t>Answer: D</w:t>
      </w:r>
    </w:p>
    <w:p w14:paraId="66250C46" w14:textId="77777777" w:rsidR="004C1D6F" w:rsidRDefault="00000000">
      <w:r>
        <w:br/>
      </w:r>
    </w:p>
    <w:p w14:paraId="3654CE65" w14:textId="77777777" w:rsidR="004C1D6F" w:rsidRDefault="00000000">
      <w:r>
        <w:t>Q: इन्टरनेट ब्राउजर विंडो को फुल-स्क्रीन पर करने के लिए __________  कुंजी (key) उपयोग की जाती है।</w:t>
      </w:r>
    </w:p>
    <w:p w14:paraId="6E7EC0EB" w14:textId="77777777" w:rsidR="004C1D6F" w:rsidRDefault="00000000">
      <w:r>
        <w:t>A: F8</w:t>
      </w:r>
    </w:p>
    <w:p w14:paraId="0FBBFB79" w14:textId="77777777" w:rsidR="004C1D6F" w:rsidRDefault="00000000">
      <w:r>
        <w:t>B: F9</w:t>
      </w:r>
    </w:p>
    <w:p w14:paraId="39AB0D6D" w14:textId="77777777" w:rsidR="004C1D6F" w:rsidRDefault="00000000">
      <w:r>
        <w:t>C: F10</w:t>
      </w:r>
    </w:p>
    <w:p w14:paraId="722ED879" w14:textId="77777777" w:rsidR="004C1D6F" w:rsidRDefault="00000000">
      <w:r>
        <w:t>D: F11</w:t>
      </w:r>
    </w:p>
    <w:p w14:paraId="0A339DE9" w14:textId="77777777" w:rsidR="004C1D6F" w:rsidRDefault="00000000">
      <w:r>
        <w:t>Answer: D</w:t>
      </w:r>
    </w:p>
    <w:p w14:paraId="793DA22C" w14:textId="77777777" w:rsidR="004C1D6F" w:rsidRDefault="00000000">
      <w:r>
        <w:br/>
      </w:r>
    </w:p>
    <w:p w14:paraId="4C836A78" w14:textId="77777777" w:rsidR="004C1D6F" w:rsidRDefault="00000000">
      <w:r>
        <w:t>Q: MS Excel में ‘Cut’ फंक्शन निष्पादित करने के लिए, निम्नलिखित में से किस कीबोर्ड शॉर्टकट कुंजी (key) संयोजन का उपयोग किया जाता है?</w:t>
      </w:r>
    </w:p>
    <w:p w14:paraId="68985A6E" w14:textId="77777777" w:rsidR="004C1D6F" w:rsidRDefault="00000000">
      <w:r>
        <w:t>A: Cul+X</w:t>
      </w:r>
    </w:p>
    <w:p w14:paraId="37D209D3" w14:textId="77777777" w:rsidR="004C1D6F" w:rsidRDefault="00000000">
      <w:r>
        <w:t>B: Cul+C</w:t>
      </w:r>
    </w:p>
    <w:p w14:paraId="0FCFB1A8" w14:textId="77777777" w:rsidR="004C1D6F" w:rsidRDefault="00000000">
      <w:r>
        <w:t>C: Alt+C</w:t>
      </w:r>
    </w:p>
    <w:p w14:paraId="2DDF30E1" w14:textId="77777777" w:rsidR="004C1D6F" w:rsidRDefault="00000000">
      <w:r>
        <w:t>D: Ctrl+Z</w:t>
      </w:r>
    </w:p>
    <w:p w14:paraId="66630014" w14:textId="77777777" w:rsidR="004C1D6F" w:rsidRDefault="00000000">
      <w:r>
        <w:t>Answer: A</w:t>
      </w:r>
    </w:p>
    <w:p w14:paraId="7F06DF05" w14:textId="77777777" w:rsidR="004C1D6F" w:rsidRDefault="00000000">
      <w:r>
        <w:br/>
      </w:r>
    </w:p>
    <w:p w14:paraId="45A6C844" w14:textId="77777777" w:rsidR="004C1D6F" w:rsidRDefault="00000000">
      <w:r>
        <w:t>Q: निम्नलिखित में से कौन सा विकल्प ऑपरटिंग सिस्टम का प्राइमरी फंक्शन नहीं है?</w:t>
      </w:r>
    </w:p>
    <w:p w14:paraId="2A5D9F83" w14:textId="77777777" w:rsidR="004C1D6F" w:rsidRDefault="00000000">
      <w:r>
        <w:t>A: डिवाइस प्रबंधन (डिवाइस मैनेजमेंट)</w:t>
      </w:r>
    </w:p>
    <w:p w14:paraId="64BD3104" w14:textId="77777777" w:rsidR="004C1D6F" w:rsidRDefault="00000000">
      <w:r>
        <w:t>B: फाइल प्रबंधन (फाइल मैनेजमेंट)</w:t>
      </w:r>
    </w:p>
    <w:p w14:paraId="490E4AC8" w14:textId="77777777" w:rsidR="004C1D6F" w:rsidRDefault="00000000">
      <w:r>
        <w:t>C: ऑनलाइन सुरक्षा (ऑनलाइन सिक्युरिटी)</w:t>
      </w:r>
    </w:p>
    <w:p w14:paraId="4457BCD0" w14:textId="77777777" w:rsidR="004C1D6F" w:rsidRDefault="00000000">
      <w:r>
        <w:t>D: ध्वनि प्रबंधन (साउंड मैनेजमेंट)</w:t>
      </w:r>
    </w:p>
    <w:p w14:paraId="74F34F73" w14:textId="77777777" w:rsidR="004C1D6F" w:rsidRDefault="00000000">
      <w:r>
        <w:t>Answer: C</w:t>
      </w:r>
    </w:p>
    <w:p w14:paraId="353BF174" w14:textId="77777777" w:rsidR="004C1D6F" w:rsidRDefault="00000000">
      <w:r>
        <w:lastRenderedPageBreak/>
        <w:br/>
      </w:r>
    </w:p>
    <w:p w14:paraId="57AAC096" w14:textId="77777777" w:rsidR="004C1D6F" w:rsidRDefault="00000000">
      <w:r>
        <w:t>Q: PDA का पूर्ण रूप है</w:t>
      </w:r>
    </w:p>
    <w:p w14:paraId="4CAB2557" w14:textId="77777777" w:rsidR="004C1D6F" w:rsidRDefault="00000000">
      <w:r>
        <w:t>A: पर्सनल डिजिटल असिस्टेंट</w:t>
      </w:r>
    </w:p>
    <w:p w14:paraId="5CC45531" w14:textId="77777777" w:rsidR="004C1D6F" w:rsidRDefault="00000000">
      <w:r>
        <w:t>B: पर्सनल डेवेलपमेंट एजेंसी</w:t>
      </w:r>
    </w:p>
    <w:p w14:paraId="730529CA" w14:textId="77777777" w:rsidR="004C1D6F" w:rsidRDefault="00000000">
      <w:r>
        <w:t>C: पर्सनल डाटा एथोरिटी</w:t>
      </w:r>
    </w:p>
    <w:p w14:paraId="2821274A" w14:textId="77777777" w:rsidR="004C1D6F" w:rsidRDefault="00000000">
      <w:r>
        <w:t>D: पर्सनल डाटा एरे</w:t>
      </w:r>
    </w:p>
    <w:p w14:paraId="1AED13EF" w14:textId="77777777" w:rsidR="004C1D6F" w:rsidRDefault="00000000">
      <w:r>
        <w:t>Answer: A</w:t>
      </w:r>
    </w:p>
    <w:p w14:paraId="14226755" w14:textId="77777777" w:rsidR="004C1D6F" w:rsidRDefault="00000000">
      <w:r>
        <w:br/>
      </w:r>
    </w:p>
    <w:p w14:paraId="06E2E181" w14:textId="77777777" w:rsidR="004C1D6F" w:rsidRDefault="00000000">
      <w:r>
        <w:t>Q: प्रोग्राम बड़ी फाइल को छोटी फाइल में कम्प्रेस करता है।</w:t>
      </w:r>
    </w:p>
    <w:p w14:paraId="48F1B920" w14:textId="77777777" w:rsidR="004C1D6F" w:rsidRDefault="00000000">
      <w:r>
        <w:t>A: विन थ्रिक</w:t>
      </w:r>
    </w:p>
    <w:p w14:paraId="7C57E15B" w14:textId="77777777" w:rsidR="004C1D6F" w:rsidRDefault="00000000">
      <w:r>
        <w:t>B: विन स्टाइल</w:t>
      </w:r>
    </w:p>
    <w:p w14:paraId="526D4D01" w14:textId="77777777" w:rsidR="004C1D6F" w:rsidRDefault="00000000">
      <w:r>
        <w:t>C: विन ज़िप</w:t>
      </w:r>
    </w:p>
    <w:p w14:paraId="462FFD66" w14:textId="77777777" w:rsidR="004C1D6F" w:rsidRDefault="00000000">
      <w:r>
        <w:t>D: उपर्युक्त में से कोई नहीं</w:t>
      </w:r>
    </w:p>
    <w:p w14:paraId="3A190A52" w14:textId="77777777" w:rsidR="004C1D6F" w:rsidRDefault="00000000">
      <w:r>
        <w:t>Answer: C</w:t>
      </w:r>
    </w:p>
    <w:p w14:paraId="6DADC494" w14:textId="77777777" w:rsidR="004C1D6F" w:rsidRDefault="00000000">
      <w:r>
        <w:br/>
      </w:r>
    </w:p>
    <w:p w14:paraId="3E5B44F9" w14:textId="77777777" w:rsidR="004C1D6F" w:rsidRDefault="00000000">
      <w:r>
        <w:t>Q: निम्नलिखित में से कौन सा डिवाइस कंप्यूटर में संग्रहित (स्टोर) डेटा की हार्ड कॉपी उत्पन्न करता है?</w:t>
      </w:r>
    </w:p>
    <w:p w14:paraId="4E71CAD0" w14:textId="77777777" w:rsidR="004C1D6F" w:rsidRDefault="00000000">
      <w:r>
        <w:t>A: हार्ड ड्राइव</w:t>
      </w:r>
    </w:p>
    <w:p w14:paraId="7E7E7CE7" w14:textId="77777777" w:rsidR="004C1D6F" w:rsidRDefault="00000000">
      <w:r>
        <w:t>B: प्रोजेक्टर</w:t>
      </w:r>
    </w:p>
    <w:p w14:paraId="558AA6F9" w14:textId="77777777" w:rsidR="004C1D6F" w:rsidRDefault="00000000">
      <w:r>
        <w:t>C: स्कैनर</w:t>
      </w:r>
    </w:p>
    <w:p w14:paraId="43347E71" w14:textId="77777777" w:rsidR="004C1D6F" w:rsidRDefault="00000000">
      <w:r>
        <w:t>D: प्रिंटर</w:t>
      </w:r>
    </w:p>
    <w:p w14:paraId="4FE382AD" w14:textId="77777777" w:rsidR="004C1D6F" w:rsidRDefault="00000000">
      <w:r>
        <w:t>Answer: D</w:t>
      </w:r>
    </w:p>
    <w:p w14:paraId="66190794" w14:textId="77777777" w:rsidR="004C1D6F" w:rsidRDefault="00000000">
      <w:r>
        <w:br/>
      </w:r>
    </w:p>
    <w:p w14:paraId="6944A5B6" w14:textId="77777777" w:rsidR="004C1D6F" w:rsidRDefault="00000000">
      <w:r>
        <w:lastRenderedPageBreak/>
        <w:t>Q: वह कौन-सा डिवाइस है जो दो या अधिक कंप्यूटर नेटवर्क को जोड़ता है ?</w:t>
      </w:r>
    </w:p>
    <w:p w14:paraId="09961502" w14:textId="77777777" w:rsidR="004C1D6F" w:rsidRDefault="00000000">
      <w:r>
        <w:t>A: गेटवे</w:t>
      </w:r>
    </w:p>
    <w:p w14:paraId="5DB091B1" w14:textId="77777777" w:rsidR="004C1D6F" w:rsidRDefault="00000000">
      <w:r>
        <w:t>B: पाथवे</w:t>
      </w:r>
    </w:p>
    <w:p w14:paraId="59D21455" w14:textId="77777777" w:rsidR="004C1D6F" w:rsidRDefault="00000000">
      <w:r>
        <w:t>C: यू0पी0एस0</w:t>
      </w:r>
    </w:p>
    <w:p w14:paraId="6B62E355" w14:textId="77777777" w:rsidR="004C1D6F" w:rsidRDefault="00000000">
      <w:r>
        <w:t>D: उपर्युक्त में से कोई नहीं</w:t>
      </w:r>
    </w:p>
    <w:p w14:paraId="4BB827A5" w14:textId="77777777" w:rsidR="004C1D6F" w:rsidRDefault="00000000">
      <w:r>
        <w:t>Answer: A</w:t>
      </w:r>
    </w:p>
    <w:p w14:paraId="72D5B0D7" w14:textId="77777777" w:rsidR="004C1D6F" w:rsidRDefault="00000000">
      <w:r>
        <w:br/>
      </w:r>
    </w:p>
    <w:p w14:paraId="0AEE2863" w14:textId="77777777" w:rsidR="004C1D6F" w:rsidRDefault="00000000">
      <w:r>
        <w:t>Q: डिजिटल सिग्नल को एनालॉग सिग्नल में परिवर्तित करने की युक्ति है ?</w:t>
      </w:r>
    </w:p>
    <w:p w14:paraId="6D90103D" w14:textId="77777777" w:rsidR="004C1D6F" w:rsidRDefault="00000000">
      <w:r>
        <w:t>A: मॉडल</w:t>
      </w:r>
    </w:p>
    <w:p w14:paraId="4ACBEFCB" w14:textId="77777777" w:rsidR="004C1D6F" w:rsidRDefault="00000000">
      <w:r>
        <w:t>B: पैकेट</w:t>
      </w:r>
    </w:p>
    <w:p w14:paraId="0CBB0D80" w14:textId="77777777" w:rsidR="004C1D6F" w:rsidRDefault="00000000">
      <w:r>
        <w:t>C: की-बोर्ड</w:t>
      </w:r>
    </w:p>
    <w:p w14:paraId="7F01974D" w14:textId="77777777" w:rsidR="004C1D6F" w:rsidRDefault="00000000">
      <w:r>
        <w:t>D: इनमें से कोई नहीं</w:t>
      </w:r>
    </w:p>
    <w:p w14:paraId="7B1660D3" w14:textId="77777777" w:rsidR="004C1D6F" w:rsidRDefault="00000000">
      <w:r>
        <w:t>Answer: A</w:t>
      </w:r>
    </w:p>
    <w:p w14:paraId="248D8899" w14:textId="77777777" w:rsidR="004C1D6F" w:rsidRDefault="00000000">
      <w:r>
        <w:br/>
      </w:r>
    </w:p>
    <w:p w14:paraId="64BE187E" w14:textId="77777777" w:rsidR="004C1D6F" w:rsidRDefault="00000000">
      <w:r>
        <w:t>Q: निम्न में से कौन आपके नेटवर्क में सभी सर्वर एवं वर्कस्टेशनों के लिए आइकन (icon) दर्शाता है?</w:t>
      </w:r>
    </w:p>
    <w:p w14:paraId="6BBE7B7A" w14:textId="77777777" w:rsidR="004C1D6F" w:rsidRDefault="00000000">
      <w:r>
        <w:t>A: नेटवर्क नेबरहुड</w:t>
      </w:r>
    </w:p>
    <w:p w14:paraId="0593F222" w14:textId="77777777" w:rsidR="004C1D6F" w:rsidRDefault="00000000">
      <w:r>
        <w:t>B: माई डॉक्यूमेंट</w:t>
      </w:r>
    </w:p>
    <w:p w14:paraId="17BCAABE" w14:textId="77777777" w:rsidR="004C1D6F" w:rsidRDefault="00000000">
      <w:r>
        <w:t>C: रिसाइकिल बिन</w:t>
      </w:r>
    </w:p>
    <w:p w14:paraId="3BEEEAD4" w14:textId="77777777" w:rsidR="004C1D6F" w:rsidRDefault="00000000">
      <w:r>
        <w:t>D: उपरोक्त मैं से कोई नहीं</w:t>
      </w:r>
    </w:p>
    <w:p w14:paraId="57B39C82" w14:textId="77777777" w:rsidR="004C1D6F" w:rsidRDefault="00000000">
      <w:r>
        <w:t>Answer: A</w:t>
      </w:r>
    </w:p>
    <w:p w14:paraId="20880ABC" w14:textId="77777777" w:rsidR="004C1D6F" w:rsidRDefault="00000000">
      <w:r>
        <w:br/>
      </w:r>
    </w:p>
    <w:p w14:paraId="1E108A2B" w14:textId="77777777" w:rsidR="004C1D6F" w:rsidRDefault="00000000">
      <w:r>
        <w:t>Q: निम्न में से कौन सा इनपुट डिवाइस है ?</w:t>
      </w:r>
    </w:p>
    <w:p w14:paraId="7B914C1D" w14:textId="77777777" w:rsidR="004C1D6F" w:rsidRDefault="00000000">
      <w:r>
        <w:t>A: प्रिण्टर</w:t>
      </w:r>
    </w:p>
    <w:p w14:paraId="1021F318" w14:textId="77777777" w:rsidR="004C1D6F" w:rsidRDefault="00000000">
      <w:r>
        <w:lastRenderedPageBreak/>
        <w:t>B: की-बोर्ड</w:t>
      </w:r>
    </w:p>
    <w:p w14:paraId="01778B42" w14:textId="77777777" w:rsidR="004C1D6F" w:rsidRDefault="00000000">
      <w:r>
        <w:t>C: ग्राफ प्लॉटर</w:t>
      </w:r>
    </w:p>
    <w:p w14:paraId="6226048B" w14:textId="77777777" w:rsidR="004C1D6F" w:rsidRDefault="00000000">
      <w:r>
        <w:t>D: इनमें से कोई नहीं</w:t>
      </w:r>
    </w:p>
    <w:p w14:paraId="678930B8" w14:textId="77777777" w:rsidR="004C1D6F" w:rsidRDefault="00000000">
      <w:r>
        <w:t>Answer: B</w:t>
      </w:r>
    </w:p>
    <w:p w14:paraId="151F018D" w14:textId="77777777" w:rsidR="004C1D6F" w:rsidRDefault="00000000">
      <w:r>
        <w:br/>
      </w:r>
    </w:p>
    <w:p w14:paraId="618B379E" w14:textId="77777777" w:rsidR="004C1D6F" w:rsidRDefault="00000000">
      <w:r>
        <w:t>Q: कंप्यूटर विज्ञान में एचटीएमएल का विस्तारित रूप क्या है?</w:t>
      </w:r>
    </w:p>
    <w:p w14:paraId="34E1877C" w14:textId="77777777" w:rsidR="004C1D6F" w:rsidRDefault="00000000">
      <w:r>
        <w:t>A: हाइपर टेक्स्ट मार्कअप लैंग्वेज</w:t>
      </w:r>
    </w:p>
    <w:p w14:paraId="4B1766C7" w14:textId="77777777" w:rsidR="004C1D6F" w:rsidRDefault="00000000">
      <w:r>
        <w:t>B: हाइपरटेक्स्ट मेन लेंग्वेज</w:t>
      </w:r>
    </w:p>
    <w:p w14:paraId="5BCECC1D" w14:textId="77777777" w:rsidR="004C1D6F" w:rsidRDefault="00000000">
      <w:r>
        <w:t>C: हाइपरटेक्स्ट मेमोरी लेंग्वेज</w:t>
      </w:r>
    </w:p>
    <w:p w14:paraId="27795CFD" w14:textId="77777777" w:rsidR="004C1D6F" w:rsidRDefault="00000000">
      <w:r>
        <w:t>D: हाइपरटेक्स्ट मेंडेटरी लेंग्वेज</w:t>
      </w:r>
    </w:p>
    <w:p w14:paraId="75F11153" w14:textId="77777777" w:rsidR="004C1D6F" w:rsidRDefault="00000000">
      <w:r>
        <w:t>Answer: A</w:t>
      </w:r>
    </w:p>
    <w:p w14:paraId="3C329EEE" w14:textId="77777777" w:rsidR="004C1D6F" w:rsidRDefault="00000000">
      <w:r>
        <w:br/>
      </w:r>
    </w:p>
    <w:p w14:paraId="7D07DB03" w14:textId="77777777" w:rsidR="004C1D6F" w:rsidRDefault="00000000">
      <w:r>
        <w:t>Q: MS-Word में, पेज की विषम-सामग्री की पृष्ठभूमि में आभासी पाठ (घोस्ट टेक्स्ट) सम्मिलित करने के लिए __________  का उपयोग किया जाता है।</w:t>
      </w:r>
    </w:p>
    <w:p w14:paraId="3169F807" w14:textId="77777777" w:rsidR="004C1D6F" w:rsidRDefault="00000000">
      <w:r>
        <w:t>A: घोस्ट</w:t>
      </w:r>
    </w:p>
    <w:p w14:paraId="495CFAC9" w14:textId="77777777" w:rsidR="004C1D6F" w:rsidRDefault="00000000">
      <w:r>
        <w:t>B: कमेंट</w:t>
      </w:r>
    </w:p>
    <w:p w14:paraId="0F0DCD7C" w14:textId="77777777" w:rsidR="004C1D6F" w:rsidRDefault="00000000">
      <w:r>
        <w:t>C: वाटर-मार्क</w:t>
      </w:r>
    </w:p>
    <w:p w14:paraId="1F90C712" w14:textId="77777777" w:rsidR="004C1D6F" w:rsidRDefault="00000000">
      <w:r>
        <w:t>D: हाइपरलिंक</w:t>
      </w:r>
    </w:p>
    <w:p w14:paraId="1031B9C9" w14:textId="77777777" w:rsidR="004C1D6F" w:rsidRDefault="00000000">
      <w:r>
        <w:t>Answer: C</w:t>
      </w:r>
    </w:p>
    <w:p w14:paraId="5EB108FE" w14:textId="77777777" w:rsidR="004C1D6F" w:rsidRDefault="00000000">
      <w:r>
        <w:br/>
      </w:r>
    </w:p>
    <w:p w14:paraId="48B2E239" w14:textId="77777777" w:rsidR="004C1D6F" w:rsidRDefault="00000000">
      <w:r>
        <w:t>Q: निम्नलिखित में से कौन एक ऑपरेटिंग सिस्टम नहीं है?</w:t>
      </w:r>
    </w:p>
    <w:p w14:paraId="119D7868" w14:textId="77777777" w:rsidR="004C1D6F" w:rsidRDefault="00000000">
      <w:r>
        <w:t>A: लिनक्स</w:t>
      </w:r>
    </w:p>
    <w:p w14:paraId="6120DD22" w14:textId="77777777" w:rsidR="004C1D6F" w:rsidRDefault="00000000">
      <w:r>
        <w:t>B: यूनिक्स</w:t>
      </w:r>
    </w:p>
    <w:p w14:paraId="44D059C3" w14:textId="77777777" w:rsidR="004C1D6F" w:rsidRDefault="00000000">
      <w:r>
        <w:lastRenderedPageBreak/>
        <w:t>C: माइक्रोसॉफ्ट ऐज</w:t>
      </w:r>
    </w:p>
    <w:p w14:paraId="081063B6" w14:textId="77777777" w:rsidR="004C1D6F" w:rsidRDefault="00000000">
      <w:r>
        <w:t>D: माइक्रोसॉफ्ट विंडोज</w:t>
      </w:r>
    </w:p>
    <w:p w14:paraId="77CDF6BC" w14:textId="77777777" w:rsidR="004C1D6F" w:rsidRDefault="00000000">
      <w:r>
        <w:t>Answer: C</w:t>
      </w:r>
    </w:p>
    <w:p w14:paraId="337F7E49" w14:textId="77777777" w:rsidR="004C1D6F" w:rsidRDefault="00000000">
      <w:r>
        <w:br/>
      </w:r>
    </w:p>
    <w:p w14:paraId="3D1C9741" w14:textId="77777777" w:rsidR="004C1D6F" w:rsidRDefault="00000000">
      <w:r>
        <w:t>Q: MS- DOS का सर्वप्रथम विमोचन जिस वर्ष हुआ वह था ?</w:t>
      </w:r>
    </w:p>
    <w:p w14:paraId="0CE35F33" w14:textId="77777777" w:rsidR="004C1D6F" w:rsidRDefault="00000000">
      <w:r>
        <w:t>A: 1971</w:t>
      </w:r>
    </w:p>
    <w:p w14:paraId="09C7DF0E" w14:textId="77777777" w:rsidR="004C1D6F" w:rsidRDefault="00000000">
      <w:r>
        <w:t>B: 1981</w:t>
      </w:r>
    </w:p>
    <w:p w14:paraId="53C4C00D" w14:textId="77777777" w:rsidR="004C1D6F" w:rsidRDefault="00000000">
      <w:r>
        <w:t>C: 1991</w:t>
      </w:r>
    </w:p>
    <w:p w14:paraId="3E0893C1" w14:textId="77777777" w:rsidR="004C1D6F" w:rsidRDefault="00000000">
      <w:r>
        <w:t>D: 2001</w:t>
      </w:r>
    </w:p>
    <w:p w14:paraId="6A193591" w14:textId="77777777" w:rsidR="004C1D6F" w:rsidRDefault="00000000">
      <w:r>
        <w:t>Answer: C</w:t>
      </w:r>
    </w:p>
    <w:p w14:paraId="6428EF70" w14:textId="77777777" w:rsidR="004C1D6F" w:rsidRDefault="00000000">
      <w:r>
        <w:br/>
      </w:r>
    </w:p>
    <w:p w14:paraId="11768DE2" w14:textId="77777777" w:rsidR="004C1D6F" w:rsidRDefault="00000000">
      <w:r>
        <w:t>Q: मॉनीटर की ऊर्ध्व लंबाई का उसकी क्षैतिज लंबाई से जो संबंध है उसे क्या कहते हैं?</w:t>
      </w:r>
    </w:p>
    <w:p w14:paraId="0C2DC3B0" w14:textId="77777777" w:rsidR="004C1D6F" w:rsidRDefault="00000000">
      <w:r>
        <w:t>A: डॉट पिच</w:t>
      </w:r>
    </w:p>
    <w:p w14:paraId="52B8ED56" w14:textId="77777777" w:rsidR="004C1D6F" w:rsidRDefault="00000000">
      <w:r>
        <w:t>B: रिजोल्यूशन</w:t>
      </w:r>
    </w:p>
    <w:p w14:paraId="1B75D123" w14:textId="77777777" w:rsidR="004C1D6F" w:rsidRDefault="00000000">
      <w:r>
        <w:t>C: एस्पेक्ट रेशियो</w:t>
      </w:r>
    </w:p>
    <w:p w14:paraId="11E4FDD7" w14:textId="77777777" w:rsidR="004C1D6F" w:rsidRDefault="00000000">
      <w:r>
        <w:t>D: साइज़</w:t>
      </w:r>
    </w:p>
    <w:p w14:paraId="18EAD795" w14:textId="77777777" w:rsidR="004C1D6F" w:rsidRDefault="00000000">
      <w:r>
        <w:t>Answer: C</w:t>
      </w:r>
    </w:p>
    <w:p w14:paraId="045D24A2" w14:textId="77777777" w:rsidR="004C1D6F" w:rsidRDefault="00000000">
      <w:r>
        <w:br/>
      </w:r>
    </w:p>
    <w:p w14:paraId="0453027E" w14:textId="77777777" w:rsidR="004C1D6F" w:rsidRDefault="00000000">
      <w:r>
        <w:t>Q: ऐसी युक्ति जो आंकड़ों को आवेंगों में परिवर्तित करती है तथा उन्हें टर्मिनल से कम्प्यूटर की और कम्प्यूटर से टर्मिनल को टेलीफोन लाइन पर सम्प्रेषित करती है वह है</w:t>
      </w:r>
    </w:p>
    <w:p w14:paraId="7F93529E" w14:textId="77777777" w:rsidR="004C1D6F" w:rsidRDefault="00000000">
      <w:r>
        <w:t>A: चुम्बकीय डिस्क</w:t>
      </w:r>
    </w:p>
    <w:p w14:paraId="51D5761A" w14:textId="77777777" w:rsidR="004C1D6F" w:rsidRDefault="00000000">
      <w:r>
        <w:t>B: माइक्रो कम्प्यूटर</w:t>
      </w:r>
    </w:p>
    <w:p w14:paraId="0520A348" w14:textId="77777777" w:rsidR="004C1D6F" w:rsidRDefault="00000000">
      <w:r>
        <w:t>C: सी०डी०रोम</w:t>
      </w:r>
    </w:p>
    <w:p w14:paraId="5024C0D8" w14:textId="77777777" w:rsidR="004C1D6F" w:rsidRDefault="00000000">
      <w:r>
        <w:t>D: मॉडेम</w:t>
      </w:r>
    </w:p>
    <w:p w14:paraId="2D070772" w14:textId="77777777" w:rsidR="004C1D6F" w:rsidRDefault="00000000">
      <w:r>
        <w:lastRenderedPageBreak/>
        <w:t>Answer: D</w:t>
      </w:r>
    </w:p>
    <w:p w14:paraId="01B56640" w14:textId="77777777" w:rsidR="004C1D6F" w:rsidRDefault="00000000">
      <w:r>
        <w:br/>
      </w:r>
    </w:p>
    <w:p w14:paraId="272063D1" w14:textId="77777777" w:rsidR="004C1D6F" w:rsidRDefault="00000000">
      <w:r>
        <w:t>Q: मोबाईल फोन में जी.पी.आर.एस. __________  के लिए प्रयुक्त होता है।</w:t>
      </w:r>
    </w:p>
    <w:p w14:paraId="20A2161B" w14:textId="77777777" w:rsidR="004C1D6F" w:rsidRDefault="00000000">
      <w:r>
        <w:t>A: एस.एम.एस. भेजने</w:t>
      </w:r>
    </w:p>
    <w:p w14:paraId="0536D7BD" w14:textId="77777777" w:rsidR="004C1D6F" w:rsidRDefault="00000000">
      <w:r>
        <w:t>B: डाटा संप्रेषण</w:t>
      </w:r>
    </w:p>
    <w:p w14:paraId="23FF1D8B" w14:textId="77777777" w:rsidR="004C1D6F" w:rsidRDefault="00000000">
      <w:r>
        <w:t>C: ध्वनि संप्रेषण</w:t>
      </w:r>
    </w:p>
    <w:p w14:paraId="0D1D1399" w14:textId="77777777" w:rsidR="004C1D6F" w:rsidRDefault="00000000">
      <w:r>
        <w:t>D: उक्त में से कोई नहीं</w:t>
      </w:r>
    </w:p>
    <w:p w14:paraId="2F858D9B" w14:textId="77777777" w:rsidR="004C1D6F" w:rsidRDefault="00000000">
      <w:r>
        <w:t>Answer: B</w:t>
      </w:r>
    </w:p>
    <w:p w14:paraId="31962F8D" w14:textId="77777777" w:rsidR="004C1D6F" w:rsidRDefault="00000000">
      <w:r>
        <w:br/>
      </w:r>
    </w:p>
    <w:p w14:paraId="69AB0F8F" w14:textId="77777777" w:rsidR="004C1D6F" w:rsidRDefault="00000000">
      <w:r>
        <w:t>Q: विषम को चिह्नित करें:</w:t>
      </w:r>
    </w:p>
    <w:p w14:paraId="6280CAE5" w14:textId="77777777" w:rsidR="004C1D6F" w:rsidRDefault="00000000">
      <w:r>
        <w:t>A: क्रोम</w:t>
      </w:r>
    </w:p>
    <w:p w14:paraId="01F4AD41" w14:textId="77777777" w:rsidR="004C1D6F" w:rsidRDefault="00000000">
      <w:r>
        <w:t>B: ऑफिस</w:t>
      </w:r>
    </w:p>
    <w:p w14:paraId="22A745F8" w14:textId="77777777" w:rsidR="004C1D6F" w:rsidRDefault="00000000">
      <w:r>
        <w:t>C: सफारी</w:t>
      </w:r>
    </w:p>
    <w:p w14:paraId="06340D25" w14:textId="77777777" w:rsidR="004C1D6F" w:rsidRDefault="00000000">
      <w:r>
        <w:t>D: इंटरनेट एक्स्प्लोरर</w:t>
      </w:r>
    </w:p>
    <w:p w14:paraId="15E90AF4" w14:textId="77777777" w:rsidR="004C1D6F" w:rsidRDefault="00000000">
      <w:r>
        <w:t>Answer: B</w:t>
      </w:r>
    </w:p>
    <w:p w14:paraId="2855E332" w14:textId="77777777" w:rsidR="004C1D6F" w:rsidRDefault="00000000">
      <w:r>
        <w:br/>
      </w:r>
    </w:p>
    <w:p w14:paraId="01F9C39E" w14:textId="77777777" w:rsidR="004C1D6F" w:rsidRDefault="00000000">
      <w:r>
        <w:t>Q: वीडियो कॉन्फ्रेसिंग को निम्न प्रकार से संचार वर्गीकृत किया जा सकता है</w:t>
      </w:r>
    </w:p>
    <w:p w14:paraId="65D23EB1" w14:textId="77777777" w:rsidR="004C1D6F" w:rsidRDefault="00000000">
      <w:r>
        <w:t>A: दृश्य एक तरफ़ा</w:t>
      </w:r>
    </w:p>
    <w:p w14:paraId="4DBBF248" w14:textId="77777777" w:rsidR="004C1D6F" w:rsidRDefault="00000000">
      <w:r>
        <w:t>B: दृश्य दो तरफ़ा</w:t>
      </w:r>
    </w:p>
    <w:p w14:paraId="3E4A86CD" w14:textId="77777777" w:rsidR="004C1D6F" w:rsidRDefault="00000000">
      <w:r>
        <w:t>C: दृश्य-श्रव्य एक तरफ़ा</w:t>
      </w:r>
    </w:p>
    <w:p w14:paraId="4C224DB9" w14:textId="77777777" w:rsidR="004C1D6F" w:rsidRDefault="00000000">
      <w:r>
        <w:t>D: दृश्य-श्रव्य दो तरफ़ा</w:t>
      </w:r>
    </w:p>
    <w:p w14:paraId="5B0C9795" w14:textId="77777777" w:rsidR="004C1D6F" w:rsidRDefault="00000000">
      <w:r>
        <w:t>Answer: D</w:t>
      </w:r>
    </w:p>
    <w:p w14:paraId="0D20261E" w14:textId="77777777" w:rsidR="004C1D6F" w:rsidRDefault="00000000">
      <w:r>
        <w:lastRenderedPageBreak/>
        <w:br/>
      </w:r>
    </w:p>
    <w:p w14:paraId="25631176" w14:textId="77777777" w:rsidR="004C1D6F" w:rsidRDefault="00000000">
      <w:r>
        <w:t>Q: निम्नलिखित में से कौन एक पॉइंटिंग इनपुट डिवाइस नहीं है?</w:t>
      </w:r>
    </w:p>
    <w:p w14:paraId="64A1970F" w14:textId="77777777" w:rsidR="004C1D6F" w:rsidRDefault="00000000">
      <w:r>
        <w:t>A: ट्रैक बॉल</w:t>
      </w:r>
    </w:p>
    <w:p w14:paraId="262D0752" w14:textId="77777777" w:rsidR="004C1D6F" w:rsidRDefault="00000000">
      <w:r>
        <w:t>B: जॉयस्टिक</w:t>
      </w:r>
    </w:p>
    <w:p w14:paraId="287EABB5" w14:textId="77777777" w:rsidR="004C1D6F" w:rsidRDefault="00000000">
      <w:r>
        <w:t>C: डिजिटाइजिंग टैबलेट</w:t>
      </w:r>
    </w:p>
    <w:p w14:paraId="1E8E0D35" w14:textId="77777777" w:rsidR="004C1D6F" w:rsidRDefault="00000000">
      <w:r>
        <w:t>D: स्कैनर</w:t>
      </w:r>
    </w:p>
    <w:p w14:paraId="4A9D648C" w14:textId="77777777" w:rsidR="004C1D6F" w:rsidRDefault="00000000">
      <w:r>
        <w:t>Answer: D</w:t>
      </w:r>
    </w:p>
    <w:p w14:paraId="132734D7" w14:textId="77777777" w:rsidR="004C1D6F" w:rsidRDefault="00000000">
      <w:r>
        <w:br/>
      </w:r>
    </w:p>
    <w:p w14:paraId="6222D7BF" w14:textId="77777777" w:rsidR="004C1D6F" w:rsidRDefault="00000000">
      <w:r>
        <w:t>Q: इन्स्ट्रक्शन्स के उस समूह को क्या कहते हैं, जो कम्प्यूटर को बताता है कि क्या करना है?</w:t>
      </w:r>
    </w:p>
    <w:p w14:paraId="6DBBAAB4" w14:textId="77777777" w:rsidR="004C1D6F" w:rsidRDefault="00000000">
      <w:r>
        <w:t>A: इन्स्ट्रक्टर</w:t>
      </w:r>
    </w:p>
    <w:p w14:paraId="53909FF2" w14:textId="77777777" w:rsidR="004C1D6F" w:rsidRDefault="00000000">
      <w:r>
        <w:t>B: प्रोग्राम</w:t>
      </w:r>
    </w:p>
    <w:p w14:paraId="6E54D7C2" w14:textId="77777777" w:rsidR="004C1D6F" w:rsidRDefault="00000000">
      <w:r>
        <w:t>C: कम्पाइलर</w:t>
      </w:r>
    </w:p>
    <w:p w14:paraId="47E62D4E" w14:textId="77777777" w:rsidR="004C1D6F" w:rsidRDefault="00000000">
      <w:r>
        <w:t>D: मेन्टर</w:t>
      </w:r>
    </w:p>
    <w:p w14:paraId="6464DEAD" w14:textId="77777777" w:rsidR="004C1D6F" w:rsidRDefault="00000000">
      <w:r>
        <w:t>Answer: B</w:t>
      </w:r>
    </w:p>
    <w:p w14:paraId="0CBF8EC8" w14:textId="77777777" w:rsidR="004C1D6F" w:rsidRDefault="00000000">
      <w:r>
        <w:br/>
      </w:r>
    </w:p>
    <w:p w14:paraId="2BD552C5" w14:textId="77777777" w:rsidR="004C1D6F" w:rsidRDefault="00000000">
      <w:r>
        <w:t>Q: मेमोरी को उसकी संग्रहण (स्टोरेज) क्षमता के बढ़ते क्रम में व्यवस्थित करें।</w:t>
      </w:r>
    </w:p>
    <w:p w14:paraId="31D50750" w14:textId="77777777" w:rsidR="004C1D6F" w:rsidRDefault="00000000">
      <w:r>
        <w:t>A: हार्ड डिस्क, कैशे, RAM, रजिस्टर</w:t>
      </w:r>
    </w:p>
    <w:p w14:paraId="5486674C" w14:textId="77777777" w:rsidR="004C1D6F" w:rsidRDefault="00000000">
      <w:r>
        <w:t>B: रजिस्टर, कैशे, RAM, हार्ड डिस्क</w:t>
      </w:r>
    </w:p>
    <w:p w14:paraId="4335A347" w14:textId="77777777" w:rsidR="004C1D6F" w:rsidRDefault="00000000">
      <w:r>
        <w:t>C: हार्ड डिस्क, RAM, कैशे, रजिस्टर</w:t>
      </w:r>
    </w:p>
    <w:p w14:paraId="7BC5BE5F" w14:textId="77777777" w:rsidR="004C1D6F" w:rsidRDefault="00000000">
      <w:r>
        <w:t>D: रजिस्टर, RAM, कैशे, हार्ड डिस्क</w:t>
      </w:r>
    </w:p>
    <w:p w14:paraId="6C252BB5" w14:textId="77777777" w:rsidR="004C1D6F" w:rsidRDefault="00000000">
      <w:r>
        <w:t>Answer: B</w:t>
      </w:r>
    </w:p>
    <w:p w14:paraId="690ABFDA" w14:textId="77777777" w:rsidR="004C1D6F" w:rsidRDefault="00000000">
      <w:r>
        <w:br/>
      </w:r>
    </w:p>
    <w:p w14:paraId="5C6F0D33" w14:textId="77777777" w:rsidR="004C1D6F" w:rsidRDefault="00000000">
      <w:r>
        <w:lastRenderedPageBreak/>
        <w:t>Q: स्मृति के आकड़ों की स्थिति को विशेष रूप से व्यक्त करने का साधन हैं ?</w:t>
      </w:r>
    </w:p>
    <w:p w14:paraId="2B5A32CC" w14:textId="77777777" w:rsidR="004C1D6F" w:rsidRDefault="00000000">
      <w:r>
        <w:t>A: संग्रह</w:t>
      </w:r>
    </w:p>
    <w:p w14:paraId="3E5B8AB6" w14:textId="77777777" w:rsidR="004C1D6F" w:rsidRDefault="00000000">
      <w:r>
        <w:t>B: पता</w:t>
      </w:r>
    </w:p>
    <w:p w14:paraId="58E53059" w14:textId="77777777" w:rsidR="004C1D6F" w:rsidRDefault="00000000">
      <w:r>
        <w:t>C: एल. डी. ए.</w:t>
      </w:r>
    </w:p>
    <w:p w14:paraId="6B7CA411" w14:textId="77777777" w:rsidR="004C1D6F" w:rsidRDefault="00000000">
      <w:r>
        <w:t>D: रैम</w:t>
      </w:r>
    </w:p>
    <w:p w14:paraId="27AF02EF" w14:textId="77777777" w:rsidR="004C1D6F" w:rsidRDefault="00000000">
      <w:r>
        <w:t>Answer: B</w:t>
      </w:r>
    </w:p>
    <w:p w14:paraId="00104DE4" w14:textId="77777777" w:rsidR="004C1D6F" w:rsidRDefault="00000000">
      <w:r>
        <w:br/>
      </w:r>
    </w:p>
    <w:p w14:paraId="0C88C6C0" w14:textId="77777777" w:rsidR="004C1D6F" w:rsidRDefault="00000000">
      <w:r>
        <w:t>Q: 'सी प्रोग्राम’ को किसकी सहायता से मशीन कोड में परिवर्तित किया जाता है ?</w:t>
      </w:r>
    </w:p>
    <w:p w14:paraId="763D5996" w14:textId="77777777" w:rsidR="004C1D6F" w:rsidRDefault="00000000">
      <w:r>
        <w:t>A: इंटरप्रेटर</w:t>
      </w:r>
    </w:p>
    <w:p w14:paraId="2AA2D2F0" w14:textId="77777777" w:rsidR="004C1D6F" w:rsidRDefault="00000000">
      <w:r>
        <w:t>B: कंम्पाइलर</w:t>
      </w:r>
    </w:p>
    <w:p w14:paraId="438303CD" w14:textId="77777777" w:rsidR="004C1D6F" w:rsidRDefault="00000000">
      <w:r>
        <w:t>C: एसेम्बलर</w:t>
      </w:r>
    </w:p>
    <w:p w14:paraId="1435954F" w14:textId="77777777" w:rsidR="004C1D6F" w:rsidRDefault="00000000">
      <w:r>
        <w:t>D: उपर्युक्त में से कोई नहीं</w:t>
      </w:r>
    </w:p>
    <w:p w14:paraId="66ADB643" w14:textId="77777777" w:rsidR="004C1D6F" w:rsidRDefault="00000000">
      <w:r>
        <w:t>Answer: B</w:t>
      </w:r>
    </w:p>
    <w:p w14:paraId="31361BE1" w14:textId="77777777" w:rsidR="004C1D6F" w:rsidRDefault="00000000">
      <w:r>
        <w:br/>
      </w:r>
    </w:p>
    <w:p w14:paraId="03D86407" w14:textId="77777777" w:rsidR="004C1D6F" w:rsidRDefault="00000000">
      <w:r>
        <w:t>Q: भारत का प्रथम कम्प्यूटरकृत डाकघर कहा है</w:t>
      </w:r>
    </w:p>
    <w:p w14:paraId="1F82197E" w14:textId="77777777" w:rsidR="004C1D6F" w:rsidRDefault="00000000">
      <w:r>
        <w:t>A: नई दिल्ली</w:t>
      </w:r>
    </w:p>
    <w:p w14:paraId="5D18AC0C" w14:textId="77777777" w:rsidR="004C1D6F" w:rsidRDefault="00000000">
      <w:r>
        <w:t>B: कोलकाता</w:t>
      </w:r>
    </w:p>
    <w:p w14:paraId="168D27D2" w14:textId="77777777" w:rsidR="004C1D6F" w:rsidRDefault="00000000">
      <w:r>
        <w:t>C: मुंबई</w:t>
      </w:r>
    </w:p>
    <w:p w14:paraId="403D6680" w14:textId="77777777" w:rsidR="004C1D6F" w:rsidRDefault="00000000">
      <w:r>
        <w:t>D: चेन्नई</w:t>
      </w:r>
    </w:p>
    <w:p w14:paraId="0E9213B8" w14:textId="77777777" w:rsidR="004C1D6F" w:rsidRDefault="00000000">
      <w:r>
        <w:t>Answer: A</w:t>
      </w:r>
    </w:p>
    <w:p w14:paraId="150B3DCF" w14:textId="77777777" w:rsidR="004C1D6F" w:rsidRDefault="00000000">
      <w:r>
        <w:br/>
      </w:r>
    </w:p>
    <w:p w14:paraId="6B4ED802" w14:textId="77777777" w:rsidR="004C1D6F" w:rsidRDefault="00000000">
      <w:r>
        <w:t>Q: पद MB प्रयोग किया जाता है</w:t>
      </w:r>
    </w:p>
    <w:p w14:paraId="4AC1AC34" w14:textId="77777777" w:rsidR="004C1D6F" w:rsidRDefault="00000000">
      <w:r>
        <w:t>A: मैग्नेटिक बिट्स के लिए</w:t>
      </w:r>
    </w:p>
    <w:p w14:paraId="02F81AE4" w14:textId="77777777" w:rsidR="004C1D6F" w:rsidRDefault="00000000">
      <w:r>
        <w:lastRenderedPageBreak/>
        <w:t>B: मेगा बाईटस के लिए</w:t>
      </w:r>
    </w:p>
    <w:p w14:paraId="032C41B2" w14:textId="77777777" w:rsidR="004C1D6F" w:rsidRDefault="00000000">
      <w:r>
        <w:t>C: मेगा बिट्स के लिए</w:t>
      </w:r>
    </w:p>
    <w:p w14:paraId="53E10B3A" w14:textId="77777777" w:rsidR="004C1D6F" w:rsidRDefault="00000000">
      <w:r>
        <w:t>D: उपरोक्त में से कोई नही</w:t>
      </w:r>
    </w:p>
    <w:p w14:paraId="7B789E6F" w14:textId="77777777" w:rsidR="004C1D6F" w:rsidRDefault="00000000">
      <w:r>
        <w:t>Answer: B</w:t>
      </w:r>
    </w:p>
    <w:p w14:paraId="5D62EFE0" w14:textId="77777777" w:rsidR="004C1D6F" w:rsidRDefault="00000000">
      <w:r>
        <w:br/>
      </w:r>
    </w:p>
    <w:p w14:paraId="37993F6A" w14:textId="77777777" w:rsidR="004C1D6F" w:rsidRDefault="00000000">
      <w:r>
        <w:t>Q: एम्.एस.वर्ड प्रयोग किया जाता है</w:t>
      </w:r>
    </w:p>
    <w:p w14:paraId="0D229396" w14:textId="77777777" w:rsidR="004C1D6F" w:rsidRDefault="00000000">
      <w:r>
        <w:t>A: चित्र डाटा संशोधन हेतु</w:t>
      </w:r>
    </w:p>
    <w:p w14:paraId="02849F50" w14:textId="77777777" w:rsidR="004C1D6F" w:rsidRDefault="00000000">
      <w:r>
        <w:t>B: प्रद्यांश डाटा संधोधन हेतु</w:t>
      </w:r>
    </w:p>
    <w:p w14:paraId="34E06DEB" w14:textId="77777777" w:rsidR="004C1D6F" w:rsidRDefault="00000000">
      <w:r>
        <w:t>C: संख्यातमक डाटा संशोधन हेतु</w:t>
      </w:r>
    </w:p>
    <w:p w14:paraId="20E5B082" w14:textId="77777777" w:rsidR="004C1D6F" w:rsidRDefault="00000000">
      <w:r>
        <w:t>D: उपरोक्त में से कोई नही</w:t>
      </w:r>
    </w:p>
    <w:p w14:paraId="26B1376E" w14:textId="77777777" w:rsidR="004C1D6F" w:rsidRDefault="00000000">
      <w:r>
        <w:t>Answer: B</w:t>
      </w:r>
    </w:p>
    <w:p w14:paraId="77A84662" w14:textId="77777777" w:rsidR="004C1D6F" w:rsidRDefault="00000000">
      <w:r>
        <w:br/>
      </w:r>
    </w:p>
    <w:p w14:paraId="0DA10C20" w14:textId="77777777" w:rsidR="004C1D6F" w:rsidRDefault="00000000">
      <w:r>
        <w:t>Q: निम्नलिखित में से कौन एक इनपुट डिवाइस है?</w:t>
      </w:r>
    </w:p>
    <w:p w14:paraId="765AD81A" w14:textId="77777777" w:rsidR="004C1D6F" w:rsidRDefault="00000000">
      <w:r>
        <w:t>A: डिजिटल कैमरा</w:t>
      </w:r>
    </w:p>
    <w:p w14:paraId="16214B4B" w14:textId="77777777" w:rsidR="004C1D6F" w:rsidRDefault="00000000">
      <w:r>
        <w:t>B: प्रिंटर</w:t>
      </w:r>
    </w:p>
    <w:p w14:paraId="16523AD0" w14:textId="77777777" w:rsidR="004C1D6F" w:rsidRDefault="00000000">
      <w:r>
        <w:t>C: प्रोजेक्टर</w:t>
      </w:r>
    </w:p>
    <w:p w14:paraId="6BA70ABC" w14:textId="77777777" w:rsidR="004C1D6F" w:rsidRDefault="00000000">
      <w:r>
        <w:t>D: मॉनीटर</w:t>
      </w:r>
    </w:p>
    <w:p w14:paraId="0253D1F3" w14:textId="77777777" w:rsidR="004C1D6F" w:rsidRDefault="00000000">
      <w:r>
        <w:t>Answer: A</w:t>
      </w:r>
    </w:p>
    <w:p w14:paraId="64AA104C" w14:textId="77777777" w:rsidR="004C1D6F" w:rsidRDefault="00000000">
      <w:r>
        <w:br/>
      </w:r>
    </w:p>
    <w:p w14:paraId="6B401637" w14:textId="77777777" w:rsidR="004C1D6F" w:rsidRDefault="00000000">
      <w:r>
        <w:t>Q: माइक्रोसॉफ्ट विंडोज द्वारा कॉन्फ़िगरेशन सूचना को संग्रहित करने के लिए उपयोग किए जाने वाले डेटाबेस को किस नाम से जाना जाता है?</w:t>
      </w:r>
    </w:p>
    <w:p w14:paraId="14A12E53" w14:textId="77777777" w:rsidR="004C1D6F" w:rsidRDefault="00000000">
      <w:r>
        <w:t>A: कुकी</w:t>
      </w:r>
    </w:p>
    <w:p w14:paraId="067AE0D3" w14:textId="77777777" w:rsidR="004C1D6F" w:rsidRDefault="00000000">
      <w:r>
        <w:t>B: रजिस्ट्री</w:t>
      </w:r>
    </w:p>
    <w:p w14:paraId="330FBABF" w14:textId="77777777" w:rsidR="004C1D6F" w:rsidRDefault="00000000">
      <w:r>
        <w:t>C: रिकॉर्ड</w:t>
      </w:r>
    </w:p>
    <w:p w14:paraId="7D7BFEC9" w14:textId="77777777" w:rsidR="004C1D6F" w:rsidRDefault="00000000">
      <w:r>
        <w:lastRenderedPageBreak/>
        <w:t>D: कैश</w:t>
      </w:r>
    </w:p>
    <w:p w14:paraId="18EA5737" w14:textId="77777777" w:rsidR="004C1D6F" w:rsidRDefault="00000000">
      <w:r>
        <w:t>Answer: B</w:t>
      </w:r>
    </w:p>
    <w:p w14:paraId="7120858F" w14:textId="77777777" w:rsidR="004C1D6F" w:rsidRDefault="00000000">
      <w:r>
        <w:br/>
      </w:r>
    </w:p>
    <w:p w14:paraId="07B0C214" w14:textId="77777777" w:rsidR="004C1D6F" w:rsidRDefault="00000000">
      <w:r>
        <w:t>Q: निम्न में से कौन एक जी.यू.आई. (GUI) अवयव नहीं है?</w:t>
      </w:r>
    </w:p>
    <w:p w14:paraId="231227F3" w14:textId="77777777" w:rsidR="004C1D6F" w:rsidRDefault="00000000">
      <w:r>
        <w:t>A: रेडियो बटन</w:t>
      </w:r>
    </w:p>
    <w:p w14:paraId="0A934EFA" w14:textId="77777777" w:rsidR="004C1D6F" w:rsidRDefault="00000000">
      <w:r>
        <w:t>B: मेन्यू</w:t>
      </w:r>
    </w:p>
    <w:p w14:paraId="50497B0D" w14:textId="77777777" w:rsidR="004C1D6F" w:rsidRDefault="00000000">
      <w:r>
        <w:t>C: कमाण्ड</w:t>
      </w:r>
    </w:p>
    <w:p w14:paraId="2E027E56" w14:textId="77777777" w:rsidR="004C1D6F" w:rsidRDefault="00000000">
      <w:r>
        <w:t>D: टेक्स्ट बॉक्स</w:t>
      </w:r>
    </w:p>
    <w:p w14:paraId="30B57033" w14:textId="77777777" w:rsidR="004C1D6F" w:rsidRDefault="00000000">
      <w:r>
        <w:t>Answer: C</w:t>
      </w:r>
    </w:p>
    <w:p w14:paraId="3B9E2EE4" w14:textId="77777777" w:rsidR="004C1D6F" w:rsidRDefault="00000000">
      <w:r>
        <w:br/>
      </w:r>
    </w:p>
    <w:p w14:paraId="3E79BCEA" w14:textId="77777777" w:rsidR="004C1D6F" w:rsidRDefault="00000000">
      <w:r>
        <w:t>Q: __________  कंप्यूटर में सबसे छोटी और तीव्रतम् मेमोरी है।</w:t>
      </w:r>
    </w:p>
    <w:p w14:paraId="5F513FE9" w14:textId="77777777" w:rsidR="004C1D6F" w:rsidRDefault="00000000">
      <w:r>
        <w:t>A: RAM</w:t>
      </w:r>
    </w:p>
    <w:p w14:paraId="4B0DC4DB" w14:textId="77777777" w:rsidR="004C1D6F" w:rsidRDefault="00000000">
      <w:r>
        <w:t>B: ROM</w:t>
      </w:r>
    </w:p>
    <w:p w14:paraId="6A45DF05" w14:textId="77777777" w:rsidR="004C1D6F" w:rsidRDefault="00000000">
      <w:r>
        <w:t>C: कैश</w:t>
      </w:r>
    </w:p>
    <w:p w14:paraId="1589BE60" w14:textId="77777777" w:rsidR="004C1D6F" w:rsidRDefault="00000000">
      <w:r>
        <w:t>D: हार्ड ड्राइव</w:t>
      </w:r>
    </w:p>
    <w:p w14:paraId="60593081" w14:textId="77777777" w:rsidR="004C1D6F" w:rsidRDefault="00000000">
      <w:r>
        <w:t>Answer: C</w:t>
      </w:r>
    </w:p>
    <w:p w14:paraId="58A6B794" w14:textId="77777777" w:rsidR="004C1D6F" w:rsidRDefault="00000000">
      <w:r>
        <w:br/>
      </w:r>
    </w:p>
    <w:p w14:paraId="0EDD8621" w14:textId="77777777" w:rsidR="004C1D6F" w:rsidRDefault="00000000">
      <w:r>
        <w:t>Q: इण्टरनेट के पिता के रूप में जाना जाता है</w:t>
      </w:r>
    </w:p>
    <w:p w14:paraId="636F5FE6" w14:textId="77777777" w:rsidR="004C1D6F" w:rsidRDefault="00000000">
      <w:r>
        <w:t>A: विंटन सेर्फ</w:t>
      </w:r>
    </w:p>
    <w:p w14:paraId="42BEF86F" w14:textId="77777777" w:rsidR="004C1D6F" w:rsidRDefault="00000000">
      <w:r>
        <w:t>B: एलेन सामेट</w:t>
      </w:r>
    </w:p>
    <w:p w14:paraId="334D9A29" w14:textId="77777777" w:rsidR="004C1D6F" w:rsidRDefault="00000000">
      <w:r>
        <w:t>C: जीन परलिस</w:t>
      </w:r>
    </w:p>
    <w:p w14:paraId="431FD695" w14:textId="77777777" w:rsidR="004C1D6F" w:rsidRDefault="00000000">
      <w:r>
        <w:t>D: इनमें से कोई नहीं</w:t>
      </w:r>
    </w:p>
    <w:p w14:paraId="3777FB1B" w14:textId="77777777" w:rsidR="004C1D6F" w:rsidRDefault="00000000">
      <w:r>
        <w:t>Answer: A</w:t>
      </w:r>
    </w:p>
    <w:p w14:paraId="10E900A5" w14:textId="77777777" w:rsidR="004C1D6F" w:rsidRDefault="00000000">
      <w:r>
        <w:lastRenderedPageBreak/>
        <w:br/>
      </w:r>
    </w:p>
    <w:p w14:paraId="55CA7881" w14:textId="77777777" w:rsidR="004C1D6F" w:rsidRDefault="00000000">
      <w:r>
        <w:t>Q: कम्प्यूटर का सबसे महत्वपूर्ण भाग है</w:t>
      </w:r>
    </w:p>
    <w:p w14:paraId="537DE067" w14:textId="77777777" w:rsidR="004C1D6F" w:rsidRDefault="00000000">
      <w:r>
        <w:t>A: CPU</w:t>
      </w:r>
    </w:p>
    <w:p w14:paraId="1F16ACB5" w14:textId="77777777" w:rsidR="004C1D6F" w:rsidRDefault="00000000">
      <w:r>
        <w:t>B: KEYBOARD</w:t>
      </w:r>
    </w:p>
    <w:p w14:paraId="43EC54B3" w14:textId="77777777" w:rsidR="004C1D6F" w:rsidRDefault="00000000">
      <w:r>
        <w:t>C: डिस्क</w:t>
      </w:r>
    </w:p>
    <w:p w14:paraId="5C7A32AA" w14:textId="77777777" w:rsidR="004C1D6F" w:rsidRDefault="00000000">
      <w:r>
        <w:t>D: PRINTER</w:t>
      </w:r>
    </w:p>
    <w:p w14:paraId="56F68337" w14:textId="77777777" w:rsidR="004C1D6F" w:rsidRDefault="00000000">
      <w:r>
        <w:t>Answer: A</w:t>
      </w:r>
    </w:p>
    <w:p w14:paraId="4A14BE8E" w14:textId="77777777" w:rsidR="004C1D6F" w:rsidRDefault="00000000">
      <w:r>
        <w:br/>
      </w:r>
    </w:p>
    <w:p w14:paraId="18DF24CE" w14:textId="77777777" w:rsidR="004C1D6F" w:rsidRDefault="00000000">
      <w:r>
        <w:t>Q: लेजर प्रिंटर में निम्न में से कौन सा एक लेजर प्रकार प्रयुक्त होता है-</w:t>
      </w:r>
    </w:p>
    <w:p w14:paraId="4393B6CC" w14:textId="77777777" w:rsidR="004C1D6F" w:rsidRDefault="00000000">
      <w:r>
        <w:t>A: डॉट लेजर</w:t>
      </w:r>
    </w:p>
    <w:p w14:paraId="14D88049" w14:textId="77777777" w:rsidR="004C1D6F" w:rsidRDefault="00000000">
      <w:r>
        <w:t>B: गैस लेजर</w:t>
      </w:r>
    </w:p>
    <w:p w14:paraId="50BE31A2" w14:textId="77777777" w:rsidR="004C1D6F" w:rsidRDefault="00000000">
      <w:r>
        <w:t>C: लाइन लेजर</w:t>
      </w:r>
    </w:p>
    <w:p w14:paraId="2B82E7C6" w14:textId="77777777" w:rsidR="004C1D6F" w:rsidRDefault="00000000">
      <w:r>
        <w:t>D: इमेज लेजर</w:t>
      </w:r>
    </w:p>
    <w:p w14:paraId="58025B30" w14:textId="77777777" w:rsidR="004C1D6F" w:rsidRDefault="00000000">
      <w:r>
        <w:t>Answer: B</w:t>
      </w:r>
    </w:p>
    <w:p w14:paraId="6D712C7B" w14:textId="77777777" w:rsidR="004C1D6F" w:rsidRDefault="00000000">
      <w:r>
        <w:br/>
      </w:r>
    </w:p>
    <w:p w14:paraId="29C4680A" w14:textId="77777777" w:rsidR="004C1D6F" w:rsidRDefault="00000000">
      <w:r>
        <w:t>Q: यू आर एल http//:www.ssc.in में http क्या प्रदर्शित करता है ?</w:t>
      </w:r>
    </w:p>
    <w:p w14:paraId="6ED81D20" w14:textId="77777777" w:rsidR="004C1D6F" w:rsidRDefault="00000000">
      <w:r>
        <w:t>A: होस्ट</w:t>
      </w:r>
    </w:p>
    <w:p w14:paraId="73E23820" w14:textId="77777777" w:rsidR="004C1D6F" w:rsidRDefault="00000000">
      <w:r>
        <w:t>B: प्रोटोकाल</w:t>
      </w:r>
    </w:p>
    <w:p w14:paraId="48902C38" w14:textId="77777777" w:rsidR="004C1D6F" w:rsidRDefault="00000000">
      <w:r>
        <w:t>C: डोनेम नाम</w:t>
      </w:r>
    </w:p>
    <w:p w14:paraId="5DFD3F47" w14:textId="77777777" w:rsidR="004C1D6F" w:rsidRDefault="00000000">
      <w:r>
        <w:t>D: इनमें से कोई नहीं</w:t>
      </w:r>
    </w:p>
    <w:p w14:paraId="577165F3" w14:textId="77777777" w:rsidR="004C1D6F" w:rsidRDefault="00000000">
      <w:r>
        <w:t>Answer: B</w:t>
      </w:r>
    </w:p>
    <w:p w14:paraId="34610F58" w14:textId="77777777" w:rsidR="004C1D6F" w:rsidRDefault="00000000">
      <w:r>
        <w:br/>
      </w:r>
    </w:p>
    <w:p w14:paraId="0A96644F" w14:textId="77777777" w:rsidR="004C1D6F" w:rsidRDefault="00000000">
      <w:r>
        <w:t>Q: Ctrl + H प्रयुक्त होता है –</w:t>
      </w:r>
    </w:p>
    <w:p w14:paraId="4692ED29" w14:textId="77777777" w:rsidR="004C1D6F" w:rsidRDefault="00000000">
      <w:r>
        <w:lastRenderedPageBreak/>
        <w:t>A: Invoke Find dialog box</w:t>
      </w:r>
    </w:p>
    <w:p w14:paraId="0DA11C28" w14:textId="77777777" w:rsidR="004C1D6F" w:rsidRDefault="00000000">
      <w:r>
        <w:t>B: Invoke Replace dialog box</w:t>
      </w:r>
    </w:p>
    <w:p w14:paraId="78C1F156" w14:textId="77777777" w:rsidR="004C1D6F" w:rsidRDefault="00000000">
      <w:r>
        <w:t>C: एवं दोनों</w:t>
      </w:r>
    </w:p>
    <w:p w14:paraId="43546308" w14:textId="77777777" w:rsidR="004C1D6F" w:rsidRDefault="00000000">
      <w:r>
        <w:t>D: उपरोक्त में से कोई नहीं</w:t>
      </w:r>
    </w:p>
    <w:p w14:paraId="17680E3D" w14:textId="77777777" w:rsidR="004C1D6F" w:rsidRDefault="00000000">
      <w:r>
        <w:t>Answer: B</w:t>
      </w:r>
    </w:p>
    <w:p w14:paraId="0DF6F5F5" w14:textId="77777777" w:rsidR="004C1D6F" w:rsidRDefault="00000000">
      <w:r>
        <w:br/>
      </w:r>
    </w:p>
    <w:p w14:paraId="56466988" w14:textId="77777777" w:rsidR="004C1D6F" w:rsidRDefault="00000000">
      <w:r>
        <w:t>Q: मल्टीमीडिया हैं -</w:t>
      </w:r>
    </w:p>
    <w:p w14:paraId="664B62B7" w14:textId="77777777" w:rsidR="004C1D6F" w:rsidRDefault="00000000">
      <w:r>
        <w:t>A: टेक्स्ट और पिक्चर</w:t>
      </w:r>
    </w:p>
    <w:p w14:paraId="7516FE4A" w14:textId="77777777" w:rsidR="004C1D6F" w:rsidRDefault="00000000">
      <w:r>
        <w:t>B: एनीमेशन</w:t>
      </w:r>
    </w:p>
    <w:p w14:paraId="0E2647BC" w14:textId="77777777" w:rsidR="004C1D6F" w:rsidRDefault="00000000">
      <w:r>
        <w:t>C: मूवी, वीडियो और साउण्ड</w:t>
      </w:r>
    </w:p>
    <w:p w14:paraId="6D9AABAB" w14:textId="77777777" w:rsidR="004C1D6F" w:rsidRDefault="00000000">
      <w:r>
        <w:t>D: उपरोक्त सभी</w:t>
      </w:r>
    </w:p>
    <w:p w14:paraId="61B8BE0C" w14:textId="77777777" w:rsidR="004C1D6F" w:rsidRDefault="00000000">
      <w:r>
        <w:t>Answer: D</w:t>
      </w:r>
    </w:p>
    <w:p w14:paraId="075FC72D" w14:textId="77777777" w:rsidR="004C1D6F" w:rsidRDefault="00000000">
      <w:r>
        <w:br/>
      </w:r>
    </w:p>
    <w:p w14:paraId="0068C3A5" w14:textId="77777777" w:rsidR="004C1D6F" w:rsidRDefault="00000000">
      <w:r>
        <w:t>Q: MS-Excel शीट में, सेल A1 में 5, A2 में 6 और सेल A3 में फार्मूला =A1+A2 है। सेल A3का फार्मला सेल B3 में ड्रैग्गिंग से कॉपी किया जाता है। सेल B3 में प्रदर्शित परिणामी परिणाम (आउटपुट) इनमें से कौन सा होगाः</w:t>
      </w:r>
    </w:p>
    <w:p w14:paraId="4E26508E" w14:textId="77777777" w:rsidR="004C1D6F" w:rsidRDefault="00000000">
      <w:r>
        <w:t>A: 0</w:t>
      </w:r>
    </w:p>
    <w:p w14:paraId="2EED3998" w14:textId="77777777" w:rsidR="004C1D6F" w:rsidRDefault="00000000">
      <w:r>
        <w:t>B: 5</w:t>
      </w:r>
    </w:p>
    <w:p w14:paraId="5DC7548F" w14:textId="77777777" w:rsidR="004C1D6F" w:rsidRDefault="00000000">
      <w:r>
        <w:t>C: 6</w:t>
      </w:r>
    </w:p>
    <w:p w14:paraId="4303D1B5" w14:textId="77777777" w:rsidR="004C1D6F" w:rsidRDefault="00000000">
      <w:r>
        <w:t>D: 11</w:t>
      </w:r>
    </w:p>
    <w:p w14:paraId="0490EBD8" w14:textId="77777777" w:rsidR="004C1D6F" w:rsidRDefault="00000000">
      <w:r>
        <w:t>Answer: A</w:t>
      </w:r>
    </w:p>
    <w:p w14:paraId="46B45DD6" w14:textId="77777777" w:rsidR="004C1D6F" w:rsidRDefault="00000000">
      <w:r>
        <w:br/>
      </w:r>
    </w:p>
    <w:p w14:paraId="1080C691" w14:textId="77777777" w:rsidR="004C1D6F" w:rsidRDefault="00000000">
      <w:r>
        <w:t>Q: टी0एफ0टी0पी0 का पूरा नाम है :</w:t>
      </w:r>
    </w:p>
    <w:p w14:paraId="374E6AC3" w14:textId="77777777" w:rsidR="004C1D6F" w:rsidRDefault="00000000">
      <w:r>
        <w:t>A: ट्राइवियल फाइल ट्रांसफर प्रोटोकाल</w:t>
      </w:r>
    </w:p>
    <w:p w14:paraId="56629C9F" w14:textId="77777777" w:rsidR="004C1D6F" w:rsidRDefault="00000000">
      <w:r>
        <w:t>B: टैक्स्ट फाइल ट्रांसफर प्रोटोकाल</w:t>
      </w:r>
    </w:p>
    <w:p w14:paraId="201F5B2D" w14:textId="77777777" w:rsidR="004C1D6F" w:rsidRDefault="00000000">
      <w:r>
        <w:lastRenderedPageBreak/>
        <w:t>C: फाइल ट्रांसफर प्रोटोकाल</w:t>
      </w:r>
    </w:p>
    <w:p w14:paraId="6DF997E6" w14:textId="77777777" w:rsidR="004C1D6F" w:rsidRDefault="00000000">
      <w:r>
        <w:t>D: उपर्युक्त में से कोई नहीं</w:t>
      </w:r>
    </w:p>
    <w:p w14:paraId="1B45487F" w14:textId="77777777" w:rsidR="004C1D6F" w:rsidRDefault="00000000">
      <w:r>
        <w:t>Answer: A</w:t>
      </w:r>
    </w:p>
    <w:p w14:paraId="4BFAE004" w14:textId="77777777" w:rsidR="004C1D6F" w:rsidRDefault="00000000">
      <w:r>
        <w:br/>
      </w:r>
    </w:p>
    <w:p w14:paraId="7270D5E9" w14:textId="77777777" w:rsidR="004C1D6F" w:rsidRDefault="00000000">
      <w:r>
        <w:t>Q: निम्नलिखित में से कौन एक इंटरनेट ब्राउज़र है?</w:t>
      </w:r>
    </w:p>
    <w:p w14:paraId="6DCB5164" w14:textId="77777777" w:rsidR="004C1D6F" w:rsidRDefault="00000000">
      <w:r>
        <w:t>A: ओपेरा</w:t>
      </w:r>
    </w:p>
    <w:p w14:paraId="2BFE4C03" w14:textId="77777777" w:rsidR="004C1D6F" w:rsidRDefault="00000000">
      <w:r>
        <w:t>B: टिंडर</w:t>
      </w:r>
    </w:p>
    <w:p w14:paraId="55B6CB1B" w14:textId="77777777" w:rsidR="004C1D6F" w:rsidRDefault="00000000">
      <w:r>
        <w:t>C: पिकासा</w:t>
      </w:r>
    </w:p>
    <w:p w14:paraId="609AB79A" w14:textId="77777777" w:rsidR="004C1D6F" w:rsidRDefault="00000000">
      <w:r>
        <w:t>D: फ़्लिकर</w:t>
      </w:r>
    </w:p>
    <w:p w14:paraId="2A828542" w14:textId="77777777" w:rsidR="004C1D6F" w:rsidRDefault="00000000">
      <w:r>
        <w:t>Answer: A</w:t>
      </w:r>
    </w:p>
    <w:p w14:paraId="6C3F078C" w14:textId="77777777" w:rsidR="004C1D6F" w:rsidRDefault="00000000">
      <w:r>
        <w:br/>
      </w:r>
    </w:p>
    <w:p w14:paraId="49116624" w14:textId="77777777" w:rsidR="004C1D6F" w:rsidRDefault="00000000">
      <w:r>
        <w:t>Q: निम्नलिखित में से कौन सा विकल्प प्रोसेस की गई सूचना को उपयोक्ता (यूज़र) के लिए उपयोगी स्वरूप में रूपांतरित और प्रस्तुत करता है?</w:t>
      </w:r>
    </w:p>
    <w:p w14:paraId="3B885CA7" w14:textId="77777777" w:rsidR="004C1D6F" w:rsidRDefault="00000000">
      <w:r>
        <w:t>A: कंट्रोल यूनिट</w:t>
      </w:r>
    </w:p>
    <w:p w14:paraId="795749E2" w14:textId="77777777" w:rsidR="004C1D6F" w:rsidRDefault="00000000">
      <w:r>
        <w:t>B: स्टोरेज यूनिट</w:t>
      </w:r>
    </w:p>
    <w:p w14:paraId="24BA4D6D" w14:textId="77777777" w:rsidR="004C1D6F" w:rsidRDefault="00000000">
      <w:r>
        <w:t>C: आउटपुट यूनिट</w:t>
      </w:r>
    </w:p>
    <w:p w14:paraId="1A391ED9" w14:textId="77777777" w:rsidR="004C1D6F" w:rsidRDefault="00000000">
      <w:r>
        <w:t>D: इनपुट यूनिट</w:t>
      </w:r>
    </w:p>
    <w:p w14:paraId="1C6132EA" w14:textId="77777777" w:rsidR="004C1D6F" w:rsidRDefault="00000000">
      <w:r>
        <w:t>Answer: C</w:t>
      </w:r>
    </w:p>
    <w:p w14:paraId="57EB0ACE" w14:textId="77777777" w:rsidR="004C1D6F" w:rsidRDefault="00000000">
      <w:r>
        <w:br/>
      </w:r>
    </w:p>
    <w:p w14:paraId="6F0A6BD5" w14:textId="77777777" w:rsidR="004C1D6F" w:rsidRDefault="00000000">
      <w:r>
        <w:t>Q: CD-ROM का पूर्ण रूप है</w:t>
      </w:r>
    </w:p>
    <w:p w14:paraId="7DD7B2E7" w14:textId="77777777" w:rsidR="004C1D6F" w:rsidRDefault="00000000">
      <w:r>
        <w:t>A: कोर डिस्क-रीड ओनली मेमोरी</w:t>
      </w:r>
    </w:p>
    <w:p w14:paraId="56F730BE" w14:textId="77777777" w:rsidR="004C1D6F" w:rsidRDefault="00000000">
      <w:r>
        <w:t>B: कॉम्पेक्ट डिस्क-रीड ओनली मेमोरी</w:t>
      </w:r>
    </w:p>
    <w:p w14:paraId="6415C75B" w14:textId="77777777" w:rsidR="004C1D6F" w:rsidRDefault="00000000">
      <w:r>
        <w:t>C: सरकुलर डिस्क रीड ओनली मेमोरी</w:t>
      </w:r>
    </w:p>
    <w:p w14:paraId="328DE233" w14:textId="77777777" w:rsidR="004C1D6F" w:rsidRDefault="00000000">
      <w:r>
        <w:t>D: उपरोक्त में से कोई नही</w:t>
      </w:r>
    </w:p>
    <w:p w14:paraId="082B86D6" w14:textId="77777777" w:rsidR="004C1D6F" w:rsidRDefault="00000000">
      <w:r>
        <w:lastRenderedPageBreak/>
        <w:t>Answer: B</w:t>
      </w:r>
    </w:p>
    <w:p w14:paraId="08E07E16" w14:textId="77777777" w:rsidR="004C1D6F" w:rsidRDefault="00000000">
      <w:r>
        <w:br/>
      </w:r>
    </w:p>
    <w:p w14:paraId="2751CA44" w14:textId="77777777" w:rsidR="004C1D6F" w:rsidRDefault="00000000">
      <w:r>
        <w:t>Q: किसी की-बोर्ड पर 'एंटर' की (key) का अन्य नाम है -</w:t>
      </w:r>
    </w:p>
    <w:p w14:paraId="07C955FE" w14:textId="77777777" w:rsidR="004C1D6F" w:rsidRDefault="00000000">
      <w:r>
        <w:t>A: रिटर्न की</w:t>
      </w:r>
    </w:p>
    <w:p w14:paraId="51F4A918" w14:textId="77777777" w:rsidR="004C1D6F" w:rsidRDefault="00000000">
      <w:r>
        <w:t>B: प्रोग्राम की</w:t>
      </w:r>
    </w:p>
    <w:p w14:paraId="3207E3EC" w14:textId="77777777" w:rsidR="004C1D6F" w:rsidRDefault="00000000">
      <w:r>
        <w:t>C: हिट की</w:t>
      </w:r>
    </w:p>
    <w:p w14:paraId="73BFA548" w14:textId="77777777" w:rsidR="004C1D6F" w:rsidRDefault="00000000">
      <w:r>
        <w:t>D: एक्सीक्यूट की</w:t>
      </w:r>
    </w:p>
    <w:p w14:paraId="1A349F1D" w14:textId="77777777" w:rsidR="004C1D6F" w:rsidRDefault="00000000">
      <w:r>
        <w:t>Answer: D</w:t>
      </w:r>
    </w:p>
    <w:p w14:paraId="6FC8DAFF" w14:textId="77777777" w:rsidR="004C1D6F" w:rsidRDefault="00000000">
      <w:r>
        <w:br/>
      </w:r>
    </w:p>
    <w:p w14:paraId="07866313" w14:textId="77777777" w:rsidR="004C1D6F" w:rsidRDefault="00000000">
      <w:r>
        <w:t>Q: आजकल सबसे अधिक प्रयोग होने वाली निवेश युक्ति (Input device) है</w:t>
      </w:r>
    </w:p>
    <w:p w14:paraId="49937BE3" w14:textId="77777777" w:rsidR="004C1D6F" w:rsidRDefault="00000000">
      <w:r>
        <w:t>A: माऊस</w:t>
      </w:r>
    </w:p>
    <w:p w14:paraId="3A047ED8" w14:textId="77777777" w:rsidR="004C1D6F" w:rsidRDefault="00000000">
      <w:r>
        <w:t>B: ट्रेक बॉल</w:t>
      </w:r>
    </w:p>
    <w:p w14:paraId="5982F3F7" w14:textId="77777777" w:rsidR="004C1D6F" w:rsidRDefault="00000000">
      <w:r>
        <w:t>C: स्केनर</w:t>
      </w:r>
    </w:p>
    <w:p w14:paraId="0FD64039" w14:textId="77777777" w:rsidR="004C1D6F" w:rsidRDefault="00000000">
      <w:r>
        <w:t>D: इनमें से कोई नहीं</w:t>
      </w:r>
    </w:p>
    <w:p w14:paraId="296A76FE" w14:textId="77777777" w:rsidR="004C1D6F" w:rsidRDefault="00000000">
      <w:r>
        <w:t>Answer: A</w:t>
      </w:r>
    </w:p>
    <w:p w14:paraId="7463AF29" w14:textId="77777777" w:rsidR="004C1D6F" w:rsidRDefault="00000000">
      <w:r>
        <w:br/>
      </w:r>
    </w:p>
    <w:p w14:paraId="2F439D46" w14:textId="77777777" w:rsidR="004C1D6F" w:rsidRDefault="00000000">
      <w:r>
        <w:t>Q: किसी डॉक्यूमेंट में हेडर (Header) कहाँ होता है?</w:t>
      </w:r>
    </w:p>
    <w:p w14:paraId="4FF55720" w14:textId="77777777" w:rsidR="004C1D6F" w:rsidRDefault="00000000">
      <w:r>
        <w:t>A: प्रत्येक पेज के शीर्ष पर</w:t>
      </w:r>
    </w:p>
    <w:p w14:paraId="121C5885" w14:textId="77777777" w:rsidR="004C1D6F" w:rsidRDefault="00000000">
      <w:r>
        <w:t>B: प्रत्येक पेज के आधार (निचले भाग) पर</w:t>
      </w:r>
    </w:p>
    <w:p w14:paraId="647C9D63" w14:textId="77777777" w:rsidR="004C1D6F" w:rsidRDefault="00000000">
      <w:r>
        <w:t>C: केवल प्रथम पेज पर</w:t>
      </w:r>
    </w:p>
    <w:p w14:paraId="1BAECC36" w14:textId="77777777" w:rsidR="004C1D6F" w:rsidRDefault="00000000">
      <w:r>
        <w:t>D: केवल अन्तिम पेज पर</w:t>
      </w:r>
    </w:p>
    <w:p w14:paraId="1BDD0704" w14:textId="77777777" w:rsidR="004C1D6F" w:rsidRDefault="00000000">
      <w:r>
        <w:t>Answer: A</w:t>
      </w:r>
    </w:p>
    <w:p w14:paraId="0962DE4D" w14:textId="77777777" w:rsidR="004C1D6F" w:rsidRDefault="00000000">
      <w:r>
        <w:lastRenderedPageBreak/>
        <w:br/>
      </w:r>
    </w:p>
    <w:p w14:paraId="30F6EC24" w14:textId="77777777" w:rsidR="004C1D6F" w:rsidRDefault="00000000">
      <w:r>
        <w:t>Q: निम्नलिखित में से कौन भारत की सबसे बड़ी सॉफ्टवेयर कम्पनी है?</w:t>
      </w:r>
    </w:p>
    <w:p w14:paraId="0BCDF573" w14:textId="77777777" w:rsidR="004C1D6F" w:rsidRDefault="00000000">
      <w:r>
        <w:t>A: विप्रो</w:t>
      </w:r>
    </w:p>
    <w:p w14:paraId="774E047B" w14:textId="77777777" w:rsidR="004C1D6F" w:rsidRDefault="00000000">
      <w:r>
        <w:t>B: एचसीएल टेक</w:t>
      </w:r>
    </w:p>
    <w:p w14:paraId="070EDC5F" w14:textId="77777777" w:rsidR="004C1D6F" w:rsidRDefault="00000000">
      <w:r>
        <w:t>C: इन्फोसिस</w:t>
      </w:r>
    </w:p>
    <w:p w14:paraId="6028DB63" w14:textId="77777777" w:rsidR="004C1D6F" w:rsidRDefault="00000000">
      <w:r>
        <w:t>D: टी. सी. एस.</w:t>
      </w:r>
    </w:p>
    <w:p w14:paraId="1A754B9F" w14:textId="77777777" w:rsidR="004C1D6F" w:rsidRDefault="00000000">
      <w:r>
        <w:t>Answer: D</w:t>
      </w:r>
    </w:p>
    <w:p w14:paraId="20E2C065" w14:textId="77777777" w:rsidR="004C1D6F" w:rsidRDefault="00000000">
      <w:r>
        <w:br/>
      </w:r>
    </w:p>
    <w:p w14:paraId="35FBADEC" w14:textId="77777777" w:rsidR="004C1D6F" w:rsidRDefault="00000000">
      <w:r>
        <w:t>Q: कंप्यूटर की डेटा को स्टोर करने की कौन-सी अधिकतम इकाई है ?</w:t>
      </w:r>
    </w:p>
    <w:p w14:paraId="134BF84D" w14:textId="77777777" w:rsidR="004C1D6F" w:rsidRDefault="00000000">
      <w:r>
        <w:t>A: TB</w:t>
      </w:r>
    </w:p>
    <w:p w14:paraId="648152F9" w14:textId="77777777" w:rsidR="004C1D6F" w:rsidRDefault="00000000">
      <w:r>
        <w:t>B: Zetta Byte</w:t>
      </w:r>
    </w:p>
    <w:p w14:paraId="505912B7" w14:textId="77777777" w:rsidR="004C1D6F" w:rsidRDefault="00000000">
      <w:r>
        <w:t>C: MB</w:t>
      </w:r>
    </w:p>
    <w:p w14:paraId="042FE4C7" w14:textId="77777777" w:rsidR="004C1D6F" w:rsidRDefault="00000000">
      <w:r>
        <w:t>D: Geop Byte</w:t>
      </w:r>
    </w:p>
    <w:p w14:paraId="3C686828" w14:textId="77777777" w:rsidR="004C1D6F" w:rsidRDefault="00000000">
      <w:r>
        <w:t>Answer: D</w:t>
      </w:r>
    </w:p>
    <w:p w14:paraId="0C709369" w14:textId="77777777" w:rsidR="004C1D6F" w:rsidRDefault="00000000">
      <w:r>
        <w:br/>
      </w:r>
    </w:p>
    <w:p w14:paraId="55D3E48E" w14:textId="77777777" w:rsidR="004C1D6F" w:rsidRDefault="00000000">
      <w:r>
        <w:t>Q: बुलेट और नम्बरिंग __________  में है।</w:t>
      </w:r>
    </w:p>
    <w:p w14:paraId="3CF40B61" w14:textId="77777777" w:rsidR="004C1D6F" w:rsidRDefault="00000000">
      <w:r>
        <w:t>A: इन्सर्ट टैब</w:t>
      </w:r>
    </w:p>
    <w:p w14:paraId="79656260" w14:textId="77777777" w:rsidR="004C1D6F" w:rsidRDefault="00000000">
      <w:r>
        <w:t>B: व्यू टैब</w:t>
      </w:r>
    </w:p>
    <w:p w14:paraId="417BEA6C" w14:textId="77777777" w:rsidR="004C1D6F" w:rsidRDefault="00000000">
      <w:r>
        <w:t>C: होम टेब</w:t>
      </w:r>
    </w:p>
    <w:p w14:paraId="49DCFA4A" w14:textId="77777777" w:rsidR="004C1D6F" w:rsidRDefault="00000000">
      <w:r>
        <w:t>D: पेज लेआउट टैब</w:t>
      </w:r>
    </w:p>
    <w:p w14:paraId="3D7AC68B" w14:textId="77777777" w:rsidR="004C1D6F" w:rsidRDefault="00000000">
      <w:r>
        <w:t>Answer: C</w:t>
      </w:r>
    </w:p>
    <w:p w14:paraId="2A1F9E49" w14:textId="77777777" w:rsidR="004C1D6F" w:rsidRDefault="00000000">
      <w:r>
        <w:br/>
      </w:r>
    </w:p>
    <w:p w14:paraId="1A081D8E" w14:textId="77777777" w:rsidR="004C1D6F" w:rsidRDefault="00000000">
      <w:r>
        <w:t>Q: डाटाबेस टेबल में सूचना के वर्गीकरण को कहते हैं</w:t>
      </w:r>
    </w:p>
    <w:p w14:paraId="44628B8E" w14:textId="77777777" w:rsidR="004C1D6F" w:rsidRDefault="00000000">
      <w:r>
        <w:lastRenderedPageBreak/>
        <w:t>A: टप्पल</w:t>
      </w:r>
    </w:p>
    <w:p w14:paraId="13909E8E" w14:textId="77777777" w:rsidR="004C1D6F" w:rsidRDefault="00000000">
      <w:r>
        <w:t>B: फिल्ड</w:t>
      </w:r>
    </w:p>
    <w:p w14:paraId="2E1F6A81" w14:textId="77777777" w:rsidR="004C1D6F" w:rsidRDefault="00000000">
      <w:r>
        <w:t>C: रिकॉर्ड</w:t>
      </w:r>
    </w:p>
    <w:p w14:paraId="0645A431" w14:textId="77777777" w:rsidR="004C1D6F" w:rsidRDefault="00000000">
      <w:r>
        <w:t>D: ये सभी</w:t>
      </w:r>
    </w:p>
    <w:p w14:paraId="38B8B0A9" w14:textId="77777777" w:rsidR="004C1D6F" w:rsidRDefault="00000000">
      <w:r>
        <w:t>Answer: B</w:t>
      </w:r>
    </w:p>
    <w:p w14:paraId="205E1A77" w14:textId="77777777" w:rsidR="004C1D6F" w:rsidRDefault="00000000">
      <w:r>
        <w:br/>
      </w:r>
    </w:p>
    <w:p w14:paraId="5529FD41" w14:textId="77777777" w:rsidR="004C1D6F" w:rsidRDefault="00000000">
      <w:r>
        <w:t>Q: निम्नलिखित में से कौन एक इनपुट डिवाइस है</w:t>
      </w:r>
    </w:p>
    <w:p w14:paraId="46E57F07" w14:textId="77777777" w:rsidR="004C1D6F" w:rsidRDefault="00000000">
      <w:r>
        <w:t>A: स्पीकर</w:t>
      </w:r>
    </w:p>
    <w:p w14:paraId="6D471644" w14:textId="77777777" w:rsidR="004C1D6F" w:rsidRDefault="00000000">
      <w:r>
        <w:t>B: प्रोजेक्टर</w:t>
      </w:r>
    </w:p>
    <w:p w14:paraId="5B2E3007" w14:textId="77777777" w:rsidR="004C1D6F" w:rsidRDefault="00000000">
      <w:r>
        <w:t>C: लाइट पेन</w:t>
      </w:r>
    </w:p>
    <w:p w14:paraId="15F56A2A" w14:textId="77777777" w:rsidR="004C1D6F" w:rsidRDefault="00000000">
      <w:r>
        <w:t>D: प्लॉटर</w:t>
      </w:r>
    </w:p>
    <w:p w14:paraId="02F69D23" w14:textId="77777777" w:rsidR="004C1D6F" w:rsidRDefault="00000000">
      <w:r>
        <w:t>Answer: C</w:t>
      </w:r>
    </w:p>
    <w:p w14:paraId="49F6ECF4" w14:textId="77777777" w:rsidR="004C1D6F" w:rsidRDefault="00000000">
      <w:r>
        <w:br/>
      </w:r>
    </w:p>
    <w:p w14:paraId="20ED310D" w14:textId="77777777" w:rsidR="004C1D6F" w:rsidRDefault="00000000">
      <w:r>
        <w:t>Q: सम कॉलम्स की फार्मेटिंग को विषम कॉलम्स से भिन्न दर्शाने के लिए MS-Word में किस विकल्प का उपयोग किया जाता है?</w:t>
      </w:r>
    </w:p>
    <w:p w14:paraId="467F7320" w14:textId="77777777" w:rsidR="004C1D6F" w:rsidRDefault="00000000">
      <w:r>
        <w:t>A: बैंडेड रोज</w:t>
      </w:r>
    </w:p>
    <w:p w14:paraId="22705D55" w14:textId="77777777" w:rsidR="004C1D6F" w:rsidRDefault="00000000">
      <w:r>
        <w:t>B: फर्स्ट कॉलम</w:t>
      </w:r>
    </w:p>
    <w:p w14:paraId="4BB93D07" w14:textId="77777777" w:rsidR="004C1D6F" w:rsidRDefault="00000000">
      <w:r>
        <w:t>C: बैंडेड कॉलम</w:t>
      </w:r>
    </w:p>
    <w:p w14:paraId="1C670365" w14:textId="77777777" w:rsidR="004C1D6F" w:rsidRDefault="00000000">
      <w:r>
        <w:t>D: लास्ट कॉलम</w:t>
      </w:r>
    </w:p>
    <w:p w14:paraId="36FA08F7" w14:textId="77777777" w:rsidR="004C1D6F" w:rsidRDefault="00000000">
      <w:r>
        <w:t>Answer: C</w:t>
      </w:r>
    </w:p>
    <w:p w14:paraId="3136CC50" w14:textId="77777777" w:rsidR="004C1D6F" w:rsidRDefault="00000000">
      <w:r>
        <w:br/>
      </w:r>
    </w:p>
    <w:p w14:paraId="1E48F813" w14:textId="77777777" w:rsidR="004C1D6F" w:rsidRDefault="00000000">
      <w:r>
        <w:t>Q: एम०एस० वर्ड निम्न में से किस श्रेणी में आता है ?</w:t>
      </w:r>
    </w:p>
    <w:p w14:paraId="7061B0AA" w14:textId="77777777" w:rsidR="004C1D6F" w:rsidRDefault="00000000">
      <w:r>
        <w:t>A: सॉफ्टवेयर</w:t>
      </w:r>
    </w:p>
    <w:p w14:paraId="6EC359B3" w14:textId="77777777" w:rsidR="004C1D6F" w:rsidRDefault="00000000">
      <w:r>
        <w:t>B: हार्डवेयर</w:t>
      </w:r>
    </w:p>
    <w:p w14:paraId="57551040" w14:textId="77777777" w:rsidR="004C1D6F" w:rsidRDefault="00000000">
      <w:r>
        <w:lastRenderedPageBreak/>
        <w:t>C: फर्मवेयर</w:t>
      </w:r>
    </w:p>
    <w:p w14:paraId="755D5A90" w14:textId="77777777" w:rsidR="004C1D6F" w:rsidRDefault="00000000">
      <w:r>
        <w:t>D: उपर्युक्त में से कोई नहीं</w:t>
      </w:r>
    </w:p>
    <w:p w14:paraId="1968350F" w14:textId="77777777" w:rsidR="004C1D6F" w:rsidRDefault="00000000">
      <w:r>
        <w:t>Answer: A</w:t>
      </w:r>
    </w:p>
    <w:p w14:paraId="4DC845E8" w14:textId="77777777" w:rsidR="004C1D6F" w:rsidRDefault="00000000">
      <w:r>
        <w:br/>
      </w:r>
    </w:p>
    <w:p w14:paraId="172EBDBC" w14:textId="77777777" w:rsidR="004C1D6F" w:rsidRDefault="00000000">
      <w:r>
        <w:t>Q: __________  एक इम्पैक्ट प्रिंटर है।</w:t>
      </w:r>
    </w:p>
    <w:p w14:paraId="773190B6" w14:textId="77777777" w:rsidR="004C1D6F" w:rsidRDefault="00000000">
      <w:r>
        <w:t>A: थर्मल प्रिंटर</w:t>
      </w:r>
    </w:p>
    <w:p w14:paraId="438997E5" w14:textId="77777777" w:rsidR="004C1D6F" w:rsidRDefault="00000000">
      <w:r>
        <w:t>B: डॉट मैट्रिक्स</w:t>
      </w:r>
    </w:p>
    <w:p w14:paraId="1094F6C0" w14:textId="77777777" w:rsidR="004C1D6F" w:rsidRDefault="00000000">
      <w:r>
        <w:t>C: इंक-जेट प्रिंटर</w:t>
      </w:r>
    </w:p>
    <w:p w14:paraId="3DCACCF6" w14:textId="77777777" w:rsidR="004C1D6F" w:rsidRDefault="00000000">
      <w:r>
        <w:t>D: लेजर प्रिंटर</w:t>
      </w:r>
    </w:p>
    <w:p w14:paraId="2825CF76" w14:textId="77777777" w:rsidR="004C1D6F" w:rsidRDefault="00000000">
      <w:r>
        <w:t>Answer: B</w:t>
      </w:r>
    </w:p>
    <w:p w14:paraId="4D94B064" w14:textId="77777777" w:rsidR="004C1D6F" w:rsidRDefault="00000000">
      <w:r>
        <w:br/>
      </w:r>
    </w:p>
    <w:p w14:paraId="5C3FD3F4" w14:textId="77777777" w:rsidR="004C1D6F" w:rsidRDefault="00000000">
      <w:r>
        <w:t>Q: HTML का विस्तृत रूप क्या है</w:t>
      </w:r>
    </w:p>
    <w:p w14:paraId="17B31980" w14:textId="77777777" w:rsidR="004C1D6F" w:rsidRDefault="00000000">
      <w:r>
        <w:t>A: हाइब्रिड टेस्ट मार्कअप लैंग्वेज</w:t>
      </w:r>
    </w:p>
    <w:p w14:paraId="4CE5FF84" w14:textId="77777777" w:rsidR="004C1D6F" w:rsidRDefault="00000000">
      <w:r>
        <w:t>B: हाईपर टेक्स्ट मार्कअप लैंग्वेज</w:t>
      </w:r>
    </w:p>
    <w:p w14:paraId="2E8857C0" w14:textId="77777777" w:rsidR="004C1D6F" w:rsidRDefault="00000000">
      <w:r>
        <w:t>C: हायर टेक्स्ट मार्कअप लैंग्वेज</w:t>
      </w:r>
    </w:p>
    <w:p w14:paraId="3F9B30B3" w14:textId="77777777" w:rsidR="004C1D6F" w:rsidRDefault="00000000">
      <w:r>
        <w:t>D: उरोक्त में से कोई नही</w:t>
      </w:r>
    </w:p>
    <w:p w14:paraId="3FA81599" w14:textId="77777777" w:rsidR="004C1D6F" w:rsidRDefault="00000000">
      <w:r>
        <w:t>Answer: B</w:t>
      </w:r>
    </w:p>
    <w:p w14:paraId="2E516EDE" w14:textId="77777777" w:rsidR="004C1D6F" w:rsidRDefault="00000000">
      <w:r>
        <w:br/>
      </w:r>
    </w:p>
    <w:p w14:paraId="0516FDCA" w14:textId="77777777" w:rsidR="004C1D6F" w:rsidRDefault="00000000">
      <w:r>
        <w:t>Q: IC के अविष्कार से किस पीढ़ी का जन्म हुआ</w:t>
      </w:r>
    </w:p>
    <w:p w14:paraId="5E12D844" w14:textId="77777777" w:rsidR="004C1D6F" w:rsidRDefault="00000000">
      <w:r>
        <w:t>A: प्रथम</w:t>
      </w:r>
    </w:p>
    <w:p w14:paraId="13FF9727" w14:textId="77777777" w:rsidR="004C1D6F" w:rsidRDefault="00000000">
      <w:r>
        <w:t>B: द्वितीय</w:t>
      </w:r>
    </w:p>
    <w:p w14:paraId="4F565C9A" w14:textId="77777777" w:rsidR="004C1D6F" w:rsidRDefault="00000000">
      <w:r>
        <w:t>C: तृतीय</w:t>
      </w:r>
    </w:p>
    <w:p w14:paraId="3F2B6AF1" w14:textId="77777777" w:rsidR="004C1D6F" w:rsidRDefault="00000000">
      <w:r>
        <w:t>D: चतुर्थ</w:t>
      </w:r>
    </w:p>
    <w:p w14:paraId="7FB28812" w14:textId="77777777" w:rsidR="004C1D6F" w:rsidRDefault="00000000">
      <w:r>
        <w:lastRenderedPageBreak/>
        <w:t>Answer: C</w:t>
      </w:r>
    </w:p>
    <w:p w14:paraId="7F1B29A6" w14:textId="77777777" w:rsidR="004C1D6F" w:rsidRDefault="00000000">
      <w:r>
        <w:br/>
      </w:r>
    </w:p>
    <w:p w14:paraId="5019C31C" w14:textId="77777777" w:rsidR="004C1D6F" w:rsidRDefault="00000000">
      <w:r>
        <w:t>Q: युक्तियाँ मानव के समझने योग्य डाटा एवं प्रोग्राम को कंप्यूटर द्वारा प्रसंस्कृत करने के स्वरूप में परिवर्तित करती है ?</w:t>
      </w:r>
    </w:p>
    <w:p w14:paraId="075EE21E" w14:textId="77777777" w:rsidR="004C1D6F" w:rsidRDefault="00000000">
      <w:r>
        <w:t>A: प्रिन्टिंग</w:t>
      </w:r>
    </w:p>
    <w:p w14:paraId="5E153D50" w14:textId="77777777" w:rsidR="004C1D6F" w:rsidRDefault="00000000">
      <w:r>
        <w:t>B: आउटपुट</w:t>
      </w:r>
    </w:p>
    <w:p w14:paraId="6FDE0A8A" w14:textId="77777777" w:rsidR="004C1D6F" w:rsidRDefault="00000000">
      <w:r>
        <w:t>C: सोलिड स्टेट</w:t>
      </w:r>
    </w:p>
    <w:p w14:paraId="3447403A" w14:textId="77777777" w:rsidR="004C1D6F" w:rsidRDefault="00000000">
      <w:r>
        <w:t>D: इनपुट</w:t>
      </w:r>
    </w:p>
    <w:p w14:paraId="2C77C0B8" w14:textId="77777777" w:rsidR="004C1D6F" w:rsidRDefault="00000000">
      <w:r>
        <w:t>Answer: D</w:t>
      </w:r>
    </w:p>
    <w:p w14:paraId="09292FE9" w14:textId="77777777" w:rsidR="004C1D6F" w:rsidRDefault="00000000">
      <w:r>
        <w:br/>
      </w:r>
    </w:p>
    <w:p w14:paraId="0C1FA1B0" w14:textId="77777777" w:rsidR="004C1D6F" w:rsidRDefault="00000000">
      <w:r>
        <w:t>Q: निम्नलिखित में से कौन सा सीपीयू (CPU) का मुख्य कार्य नहीं है?</w:t>
      </w:r>
    </w:p>
    <w:p w14:paraId="348A9E93" w14:textId="77777777" w:rsidR="004C1D6F" w:rsidRDefault="00000000">
      <w:r>
        <w:t>A: ऑप्टिकल ड्राइव पढ़ें</w:t>
      </w:r>
    </w:p>
    <w:p w14:paraId="44F24BBD" w14:textId="77777777" w:rsidR="004C1D6F" w:rsidRDefault="00000000">
      <w:r>
        <w:t>B: अरिथमेटिक और तार्किक (लॉजिकल) कार्य निष्पादित करना</w:t>
      </w:r>
    </w:p>
    <w:p w14:paraId="1E505F70" w14:textId="77777777" w:rsidR="004C1D6F" w:rsidRDefault="00000000">
      <w:r>
        <w:t>C: संग्रहित प्रोग्राम निर्देशों को निष्पादित करना</w:t>
      </w:r>
    </w:p>
    <w:p w14:paraId="0C6A13FF" w14:textId="77777777" w:rsidR="004C1D6F" w:rsidRDefault="00000000">
      <w:r>
        <w:t>D: प्राइमरी स्टोरेज या मुख्य मेमोरी से निकट से संपर्क करना</w:t>
      </w:r>
    </w:p>
    <w:p w14:paraId="5C8DDBFA" w14:textId="77777777" w:rsidR="004C1D6F" w:rsidRDefault="00000000">
      <w:r>
        <w:t>Answer: A</w:t>
      </w:r>
    </w:p>
    <w:p w14:paraId="493CE474" w14:textId="77777777" w:rsidR="004C1D6F" w:rsidRDefault="00000000">
      <w:r>
        <w:br/>
      </w:r>
    </w:p>
    <w:p w14:paraId="40151FCA" w14:textId="77777777" w:rsidR="004C1D6F" w:rsidRDefault="00000000">
      <w:r>
        <w:t>Q: वह टेलीकम्यूनिकेशन नेटवर्क या कंप्यूटर नेटवर्क, जो एक बड़े भौगोलिक दूरी पर फैला हुआ है, __________ कहलाता है।</w:t>
      </w:r>
    </w:p>
    <w:p w14:paraId="05716692" w14:textId="77777777" w:rsidR="004C1D6F" w:rsidRDefault="00000000">
      <w:r>
        <w:t>A: यूनिफॉर्म रिसोर्स लोकेटर</w:t>
      </w:r>
    </w:p>
    <w:p w14:paraId="6A78AEE0" w14:textId="77777777" w:rsidR="004C1D6F" w:rsidRDefault="00000000">
      <w:r>
        <w:t>B: सिंपल मेल ट्रांसफर प्रोटोकॉल</w:t>
      </w:r>
    </w:p>
    <w:p w14:paraId="32D9BE4A" w14:textId="77777777" w:rsidR="004C1D6F" w:rsidRDefault="00000000">
      <w:r>
        <w:t>C: वाइड एरिया नेटवर्क</w:t>
      </w:r>
    </w:p>
    <w:p w14:paraId="6665DA79" w14:textId="77777777" w:rsidR="004C1D6F" w:rsidRDefault="00000000">
      <w:r>
        <w:t>D: जावा स्क्रिप्ट</w:t>
      </w:r>
    </w:p>
    <w:p w14:paraId="6C7B39A2" w14:textId="77777777" w:rsidR="004C1D6F" w:rsidRDefault="00000000">
      <w:r>
        <w:t>Answer: C</w:t>
      </w:r>
    </w:p>
    <w:p w14:paraId="4E5EE859" w14:textId="77777777" w:rsidR="004C1D6F" w:rsidRDefault="00000000">
      <w:r>
        <w:lastRenderedPageBreak/>
        <w:br/>
      </w:r>
    </w:p>
    <w:p w14:paraId="2A0478C6" w14:textId="77777777" w:rsidR="004C1D6F" w:rsidRDefault="00000000">
      <w:r>
        <w:t>Q: पांचवी पीढ़ी के कम्प्यूटरों में क्या उपलब्ध नही है</w:t>
      </w:r>
    </w:p>
    <w:p w14:paraId="089A00A0" w14:textId="77777777" w:rsidR="004C1D6F" w:rsidRDefault="00000000">
      <w:r>
        <w:t>A: बोली की पहचान</w:t>
      </w:r>
    </w:p>
    <w:p w14:paraId="1716B28D" w14:textId="77777777" w:rsidR="004C1D6F" w:rsidRDefault="00000000">
      <w:r>
        <w:t>B: कृत्रिम बौद्धिकता</w:t>
      </w:r>
    </w:p>
    <w:p w14:paraId="5CCC7615" w14:textId="77777777" w:rsidR="004C1D6F" w:rsidRDefault="00000000">
      <w:r>
        <w:t>C: अत्यधिक एकीकरण</w:t>
      </w:r>
    </w:p>
    <w:p w14:paraId="2ADAD993" w14:textId="77777777" w:rsidR="004C1D6F" w:rsidRDefault="00000000">
      <w:r>
        <w:t>D: निर्वात ट्यूब</w:t>
      </w:r>
    </w:p>
    <w:p w14:paraId="28D99CFE" w14:textId="77777777" w:rsidR="004C1D6F" w:rsidRDefault="00000000">
      <w:r>
        <w:t>Answer: D</w:t>
      </w:r>
    </w:p>
    <w:p w14:paraId="3F6885C7" w14:textId="77777777" w:rsidR="004C1D6F" w:rsidRDefault="00000000">
      <w:r>
        <w:br/>
      </w:r>
    </w:p>
    <w:p w14:paraId="27E10467" w14:textId="77777777" w:rsidR="004C1D6F" w:rsidRDefault="00000000">
      <w:r>
        <w:t>Q: निम्न में से कौन-सी डिस्क एक फिक्स डिस्क होती है-</w:t>
      </w:r>
    </w:p>
    <w:p w14:paraId="7E72A67A" w14:textId="77777777" w:rsidR="004C1D6F" w:rsidRDefault="00000000">
      <w:r>
        <w:t>A: ब्लू-रे-डिस्क</w:t>
      </w:r>
    </w:p>
    <w:p w14:paraId="0F6985F7" w14:textId="77777777" w:rsidR="004C1D6F" w:rsidRDefault="00000000">
      <w:r>
        <w:t>B: फ्लैश डिस्क</w:t>
      </w:r>
    </w:p>
    <w:p w14:paraId="5E452115" w14:textId="77777777" w:rsidR="004C1D6F" w:rsidRDefault="00000000">
      <w:r>
        <w:t>C: हार्ड डिस्क</w:t>
      </w:r>
    </w:p>
    <w:p w14:paraId="1D12FFFE" w14:textId="77777777" w:rsidR="004C1D6F" w:rsidRDefault="00000000">
      <w:r>
        <w:t>D: डिजिटल वीडियो डिस्क</w:t>
      </w:r>
    </w:p>
    <w:p w14:paraId="7CF3732F" w14:textId="77777777" w:rsidR="004C1D6F" w:rsidRDefault="00000000">
      <w:r>
        <w:t>Answer: C</w:t>
      </w:r>
    </w:p>
    <w:p w14:paraId="2296CFF5" w14:textId="77777777" w:rsidR="004C1D6F" w:rsidRDefault="00000000">
      <w:r>
        <w:br/>
      </w:r>
    </w:p>
    <w:p w14:paraId="0EB4A37A" w14:textId="77777777" w:rsidR="004C1D6F" w:rsidRDefault="00000000">
      <w:r>
        <w:t>Q: किसी फाइल के तुरंत खोलने के लिए डेस्कटॉप पर उसकी लोकेशन का __________ तैयार करते है?</w:t>
      </w:r>
    </w:p>
    <w:p w14:paraId="42F03F02" w14:textId="77777777" w:rsidR="004C1D6F" w:rsidRDefault="00000000">
      <w:r>
        <w:t>A: Folder</w:t>
      </w:r>
    </w:p>
    <w:p w14:paraId="15AE18B4" w14:textId="77777777" w:rsidR="004C1D6F" w:rsidRDefault="00000000">
      <w:r>
        <w:t>B: Shortcut Icon</w:t>
      </w:r>
    </w:p>
    <w:p w14:paraId="52F67739" w14:textId="77777777" w:rsidR="004C1D6F" w:rsidRDefault="00000000">
      <w:r>
        <w:t>C: (A) व (B)</w:t>
      </w:r>
    </w:p>
    <w:p w14:paraId="5448AAA2" w14:textId="77777777" w:rsidR="004C1D6F" w:rsidRDefault="00000000">
      <w:r>
        <w:t>D: उपरोक्त सभी</w:t>
      </w:r>
    </w:p>
    <w:p w14:paraId="02C6FC65" w14:textId="77777777" w:rsidR="004C1D6F" w:rsidRDefault="00000000">
      <w:r>
        <w:t>Answer: B</w:t>
      </w:r>
    </w:p>
    <w:p w14:paraId="26CD659E" w14:textId="77777777" w:rsidR="004C1D6F" w:rsidRDefault="00000000">
      <w:r>
        <w:br/>
      </w:r>
    </w:p>
    <w:p w14:paraId="30C01759" w14:textId="77777777" w:rsidR="004C1D6F" w:rsidRDefault="00000000">
      <w:r>
        <w:lastRenderedPageBreak/>
        <w:t>Q: डी.एन.एस. (DNS) का क्या तात्पर्य है ?</w:t>
      </w:r>
    </w:p>
    <w:p w14:paraId="544C7D9C" w14:textId="77777777" w:rsidR="004C1D6F" w:rsidRDefault="00000000">
      <w:r>
        <w:t>A: डाटा नेमिंग सर्विस</w:t>
      </w:r>
    </w:p>
    <w:p w14:paraId="157BA011" w14:textId="77777777" w:rsidR="004C1D6F" w:rsidRDefault="00000000">
      <w:r>
        <w:t>B: डोमेन नेम सिस्टम</w:t>
      </w:r>
    </w:p>
    <w:p w14:paraId="42B87036" w14:textId="77777777" w:rsidR="004C1D6F" w:rsidRDefault="00000000">
      <w:r>
        <w:t>C: डाटा न्यूमेरिक सिस्टम</w:t>
      </w:r>
    </w:p>
    <w:p w14:paraId="38B59EC2" w14:textId="77777777" w:rsidR="004C1D6F" w:rsidRDefault="00000000">
      <w:r>
        <w:t>D: डीसेन्ट्रलाइज्ड नेमिंग सिस्टम</w:t>
      </w:r>
    </w:p>
    <w:p w14:paraId="2A985BD5" w14:textId="77777777" w:rsidR="004C1D6F" w:rsidRDefault="00000000">
      <w:r>
        <w:t>Answer: B</w:t>
      </w:r>
    </w:p>
    <w:p w14:paraId="3207CEAD" w14:textId="77777777" w:rsidR="004C1D6F" w:rsidRDefault="00000000">
      <w:r>
        <w:br/>
      </w:r>
    </w:p>
    <w:p w14:paraId="70908395" w14:textId="77777777" w:rsidR="004C1D6F" w:rsidRDefault="00000000">
      <w:r>
        <w:t>Q: मोडूयुलेटर डी मोदुयुलेटर का सामान्य नाम है</w:t>
      </w:r>
    </w:p>
    <w:p w14:paraId="7314E8EE" w14:textId="77777777" w:rsidR="004C1D6F" w:rsidRDefault="00000000">
      <w:r>
        <w:t>A: मॉडेम</w:t>
      </w:r>
    </w:p>
    <w:p w14:paraId="0438F1C5" w14:textId="77777777" w:rsidR="004C1D6F" w:rsidRDefault="00000000">
      <w:r>
        <w:t>B: जॉइनर</w:t>
      </w:r>
    </w:p>
    <w:p w14:paraId="179FB70F" w14:textId="77777777" w:rsidR="004C1D6F" w:rsidRDefault="00000000">
      <w:r>
        <w:t>C: नेटवर्कर</w:t>
      </w:r>
    </w:p>
    <w:p w14:paraId="653E7F88" w14:textId="77777777" w:rsidR="004C1D6F" w:rsidRDefault="00000000">
      <w:r>
        <w:t>D: कनेक्टर</w:t>
      </w:r>
    </w:p>
    <w:p w14:paraId="29AF7061" w14:textId="77777777" w:rsidR="004C1D6F" w:rsidRDefault="00000000">
      <w:r>
        <w:t>Answer: A</w:t>
      </w:r>
    </w:p>
    <w:p w14:paraId="4A770943" w14:textId="77777777" w:rsidR="004C1D6F" w:rsidRDefault="00000000">
      <w:r>
        <w:br/>
      </w:r>
    </w:p>
    <w:p w14:paraId="53AB28E1" w14:textId="77777777" w:rsidR="004C1D6F" w:rsidRDefault="00000000">
      <w:r>
        <w:t>Q: कम्प्यूटर सिस्टम के किस भाग को भौतिक रूप से स्पर्श किया जा सकता है?</w:t>
      </w:r>
    </w:p>
    <w:p w14:paraId="684C1BE6" w14:textId="77777777" w:rsidR="004C1D6F" w:rsidRDefault="00000000">
      <w:r>
        <w:t>A: हार्डवेयर</w:t>
      </w:r>
    </w:p>
    <w:p w14:paraId="4AD7306E" w14:textId="77777777" w:rsidR="004C1D6F" w:rsidRDefault="00000000">
      <w:r>
        <w:t>B: सॉफ्टवेयर</w:t>
      </w:r>
    </w:p>
    <w:p w14:paraId="3C69B8B0" w14:textId="77777777" w:rsidR="004C1D6F" w:rsidRDefault="00000000">
      <w:r>
        <w:t>C: डाटा</w:t>
      </w:r>
    </w:p>
    <w:p w14:paraId="3EDF11C7" w14:textId="77777777" w:rsidR="004C1D6F" w:rsidRDefault="00000000">
      <w:r>
        <w:t>D: ऑपरेटिंग सिस्टम</w:t>
      </w:r>
    </w:p>
    <w:p w14:paraId="0EB9D0F8" w14:textId="77777777" w:rsidR="004C1D6F" w:rsidRDefault="00000000">
      <w:r>
        <w:t>Answer: A</w:t>
      </w:r>
    </w:p>
    <w:p w14:paraId="09926D20" w14:textId="77777777" w:rsidR="004C1D6F" w:rsidRDefault="00000000">
      <w:r>
        <w:br/>
      </w:r>
    </w:p>
    <w:p w14:paraId="51710C7C" w14:textId="77777777" w:rsidR="004C1D6F" w:rsidRDefault="00000000">
      <w:r>
        <w:t>Q: सीक्रेट की’ इनक्रिप्शन को __________  भी कहा जाता है।</w:t>
      </w:r>
    </w:p>
    <w:p w14:paraId="78F8E329" w14:textId="77777777" w:rsidR="004C1D6F" w:rsidRDefault="00000000">
      <w:r>
        <w:t>A: एसिमैट्रिक इनक्रिप्शन</w:t>
      </w:r>
    </w:p>
    <w:p w14:paraId="7F2F8E3B" w14:textId="77777777" w:rsidR="004C1D6F" w:rsidRDefault="00000000">
      <w:r>
        <w:lastRenderedPageBreak/>
        <w:t>B: सिमैट्रिक इनक्रिप्शन</w:t>
      </w:r>
    </w:p>
    <w:p w14:paraId="5E7074D4" w14:textId="77777777" w:rsidR="004C1D6F" w:rsidRDefault="00000000">
      <w:r>
        <w:t>C: सीक्रेट इनक्रिप्शन</w:t>
      </w:r>
    </w:p>
    <w:p w14:paraId="1B3ECB8D" w14:textId="77777777" w:rsidR="004C1D6F" w:rsidRDefault="00000000">
      <w:r>
        <w:t>D: प्राइवेट इनक्रिप्शन</w:t>
      </w:r>
    </w:p>
    <w:p w14:paraId="53138E3A" w14:textId="77777777" w:rsidR="004C1D6F" w:rsidRDefault="00000000">
      <w:r>
        <w:t>Answer: D</w:t>
      </w:r>
    </w:p>
    <w:p w14:paraId="30443524" w14:textId="77777777" w:rsidR="004C1D6F" w:rsidRDefault="00000000">
      <w:r>
        <w:br/>
      </w:r>
    </w:p>
    <w:p w14:paraId="43B77966" w14:textId="77777777" w:rsidR="004C1D6F" w:rsidRDefault="00000000">
      <w:r>
        <w:t>Q: एचटीएमएल के, __________  में वे सभी विषय शामिल होते हैं जो आप प्रस्तुत करना चाहते हैं।</w:t>
      </w:r>
    </w:p>
    <w:p w14:paraId="70B9174B" w14:textId="77777777" w:rsidR="004C1D6F" w:rsidRDefault="00000000">
      <w:r>
        <w:t>A: हेडर एरिया</w:t>
      </w:r>
    </w:p>
    <w:p w14:paraId="07BF7EE7" w14:textId="77777777" w:rsidR="004C1D6F" w:rsidRDefault="00000000">
      <w:r>
        <w:t>B: मैन्यू बार</w:t>
      </w:r>
    </w:p>
    <w:p w14:paraId="587411B3" w14:textId="77777777" w:rsidR="004C1D6F" w:rsidRDefault="00000000">
      <w:r>
        <w:t>C: पेज का मुख्य भाग</w:t>
      </w:r>
    </w:p>
    <w:p w14:paraId="77D7D930" w14:textId="77777777" w:rsidR="004C1D6F" w:rsidRDefault="00000000">
      <w:r>
        <w:t>D: फुटर एरिया</w:t>
      </w:r>
    </w:p>
    <w:p w14:paraId="2EB40C7C" w14:textId="77777777" w:rsidR="004C1D6F" w:rsidRDefault="00000000">
      <w:r>
        <w:t>Answer: C</w:t>
      </w:r>
    </w:p>
    <w:p w14:paraId="4C4FC93D" w14:textId="77777777" w:rsidR="004C1D6F" w:rsidRDefault="00000000">
      <w:r>
        <w:br/>
      </w:r>
    </w:p>
    <w:p w14:paraId="2BE7FAFC" w14:textId="77777777" w:rsidR="004C1D6F" w:rsidRDefault="00000000">
      <w:r>
        <w:t>Q: निम्नलिखित में से कौन सा कम्प्यूटर नेटवर्क नही है -</w:t>
      </w:r>
    </w:p>
    <w:p w14:paraId="7D945682" w14:textId="77777777" w:rsidR="004C1D6F" w:rsidRDefault="00000000">
      <w:r>
        <w:t>A: WAN</w:t>
      </w:r>
    </w:p>
    <w:p w14:paraId="3EC7A593" w14:textId="77777777" w:rsidR="004C1D6F" w:rsidRDefault="00000000">
      <w:r>
        <w:t>B: LAN</w:t>
      </w:r>
    </w:p>
    <w:p w14:paraId="0C27C50F" w14:textId="77777777" w:rsidR="004C1D6F" w:rsidRDefault="00000000">
      <w:r>
        <w:t>C: वैयक्तिक नेटवर्क</w:t>
      </w:r>
    </w:p>
    <w:p w14:paraId="6CBF7CF4" w14:textId="77777777" w:rsidR="004C1D6F" w:rsidRDefault="00000000">
      <w:r>
        <w:t>D: MAN</w:t>
      </w:r>
    </w:p>
    <w:p w14:paraId="092998CD" w14:textId="77777777" w:rsidR="004C1D6F" w:rsidRDefault="00000000">
      <w:r>
        <w:t>Answer: C</w:t>
      </w:r>
    </w:p>
    <w:p w14:paraId="1BD7A334" w14:textId="77777777" w:rsidR="004C1D6F" w:rsidRDefault="00000000">
      <w:r>
        <w:br/>
      </w:r>
    </w:p>
    <w:p w14:paraId="3A9CB43E" w14:textId="77777777" w:rsidR="004C1D6F" w:rsidRDefault="00000000">
      <w:r>
        <w:t>Q: __________  ने MacOS को विकसित किया है और इसका स्वामित्व रखते हैं।</w:t>
      </w:r>
    </w:p>
    <w:p w14:paraId="28BB8AC3" w14:textId="77777777" w:rsidR="004C1D6F" w:rsidRDefault="00000000">
      <w:r>
        <w:t>A: माइक्रोसॉफ्ट</w:t>
      </w:r>
    </w:p>
    <w:p w14:paraId="3DC72552" w14:textId="77777777" w:rsidR="004C1D6F" w:rsidRDefault="00000000">
      <w:r>
        <w:t>B: एप्पल</w:t>
      </w:r>
    </w:p>
    <w:p w14:paraId="1BEF8366" w14:textId="77777777" w:rsidR="004C1D6F" w:rsidRDefault="00000000">
      <w:r>
        <w:t>C: आईबीएम</w:t>
      </w:r>
    </w:p>
    <w:p w14:paraId="4E9093E8" w14:textId="77777777" w:rsidR="004C1D6F" w:rsidRDefault="00000000">
      <w:r>
        <w:lastRenderedPageBreak/>
        <w:t>D: लेनोवो</w:t>
      </w:r>
    </w:p>
    <w:p w14:paraId="1B86F96F" w14:textId="77777777" w:rsidR="004C1D6F" w:rsidRDefault="00000000">
      <w:r>
        <w:t>Answer: B</w:t>
      </w:r>
    </w:p>
    <w:p w14:paraId="241BDC1C" w14:textId="77777777" w:rsidR="004C1D6F" w:rsidRDefault="00000000">
      <w:r>
        <w:br/>
      </w:r>
    </w:p>
    <w:p w14:paraId="5BD7EE45" w14:textId="77777777" w:rsidR="004C1D6F" w:rsidRDefault="00000000">
      <w:r>
        <w:t>Q: टी0सी0पी0/आई0पी0 प्रोटोकॉल कितने स्तरों को सम्बोधित करते हैं ?</w:t>
      </w:r>
    </w:p>
    <w:p w14:paraId="05DCAD94" w14:textId="77777777" w:rsidR="004C1D6F" w:rsidRDefault="00000000">
      <w:r>
        <w:t>A: एक</w:t>
      </w:r>
    </w:p>
    <w:p w14:paraId="7DFBB871" w14:textId="77777777" w:rsidR="004C1D6F" w:rsidRDefault="00000000">
      <w:r>
        <w:t>B: दो</w:t>
      </w:r>
    </w:p>
    <w:p w14:paraId="3CDFB14D" w14:textId="77777777" w:rsidR="004C1D6F" w:rsidRDefault="00000000">
      <w:r>
        <w:t>C: तीन</w:t>
      </w:r>
    </w:p>
    <w:p w14:paraId="6CA1A053" w14:textId="77777777" w:rsidR="004C1D6F" w:rsidRDefault="00000000">
      <w:r>
        <w:t>D: चार</w:t>
      </w:r>
    </w:p>
    <w:p w14:paraId="0F9089B0" w14:textId="77777777" w:rsidR="004C1D6F" w:rsidRDefault="00000000">
      <w:r>
        <w:t>Answer: D</w:t>
      </w:r>
    </w:p>
    <w:p w14:paraId="36FEF064" w14:textId="77777777" w:rsidR="004C1D6F" w:rsidRDefault="00000000">
      <w:r>
        <w:br/>
      </w:r>
    </w:p>
    <w:p w14:paraId="6D5902CB" w14:textId="77777777" w:rsidR="004C1D6F" w:rsidRDefault="00000000">
      <w:r>
        <w:t>Q: एक कंप्यूटर के शुरू होने और रैम में ऑपरेटिंग सिस्टम के ज़रूरी हिस्से लोड करने की प्रक्रिया को क्या कहते हैं?</w:t>
      </w:r>
    </w:p>
    <w:p w14:paraId="0ACD171E" w14:textId="77777777" w:rsidR="004C1D6F" w:rsidRDefault="00000000">
      <w:r>
        <w:t>A: टैगिंग</w:t>
      </w:r>
    </w:p>
    <w:p w14:paraId="78FC86A1" w14:textId="77777777" w:rsidR="004C1D6F" w:rsidRDefault="00000000">
      <w:r>
        <w:t>B: स्वीपिंग</w:t>
      </w:r>
    </w:p>
    <w:p w14:paraId="0AC5B931" w14:textId="77777777" w:rsidR="004C1D6F" w:rsidRDefault="00000000">
      <w:r>
        <w:t>C: बूटिंग</w:t>
      </w:r>
    </w:p>
    <w:p w14:paraId="5E5E3316" w14:textId="77777777" w:rsidR="004C1D6F" w:rsidRDefault="00000000">
      <w:r>
        <w:t>D: मैपिंग</w:t>
      </w:r>
    </w:p>
    <w:p w14:paraId="5EDACC39" w14:textId="77777777" w:rsidR="004C1D6F" w:rsidRDefault="00000000">
      <w:r>
        <w:t>Answer: C</w:t>
      </w:r>
    </w:p>
    <w:p w14:paraId="0AD9A2DE" w14:textId="77777777" w:rsidR="004C1D6F" w:rsidRDefault="00000000">
      <w:r>
        <w:br/>
      </w:r>
    </w:p>
    <w:p w14:paraId="5A49D14C" w14:textId="77777777" w:rsidR="004C1D6F" w:rsidRDefault="00000000">
      <w:r>
        <w:t>Q: SMPS का पूरा नाम क्या है?</w:t>
      </w:r>
    </w:p>
    <w:p w14:paraId="5CEF48B8" w14:textId="77777777" w:rsidR="004C1D6F" w:rsidRDefault="00000000">
      <w:r>
        <w:t>A: सर्विस मेक्ट पॉवर शाप</w:t>
      </w:r>
    </w:p>
    <w:p w14:paraId="62C59B33" w14:textId="77777777" w:rsidR="004C1D6F" w:rsidRDefault="00000000">
      <w:r>
        <w:t>B: स्विचड मोड पावर सप्लाई</w:t>
      </w:r>
    </w:p>
    <w:p w14:paraId="51DFE3FE" w14:textId="77777777" w:rsidR="004C1D6F" w:rsidRDefault="00000000">
      <w:r>
        <w:t>C: मैन पावर सप्लाई</w:t>
      </w:r>
    </w:p>
    <w:p w14:paraId="153A79C4" w14:textId="77777777" w:rsidR="004C1D6F" w:rsidRDefault="00000000">
      <w:r>
        <w:t>D: सेव पावर मैन सप्लाई?</w:t>
      </w:r>
    </w:p>
    <w:p w14:paraId="7F5E1CA8" w14:textId="77777777" w:rsidR="004C1D6F" w:rsidRDefault="00000000">
      <w:r>
        <w:t>Answer: B</w:t>
      </w:r>
    </w:p>
    <w:p w14:paraId="587E4BAC" w14:textId="77777777" w:rsidR="004C1D6F" w:rsidRDefault="00000000">
      <w:r>
        <w:lastRenderedPageBreak/>
        <w:br/>
      </w:r>
    </w:p>
    <w:p w14:paraId="0029DC08" w14:textId="77777777" w:rsidR="004C1D6F" w:rsidRDefault="00000000">
      <w:r>
        <w:t>Q: __________  ऑपरेटिंग सिस्टम का कोर (मूल) होता है। यह ऑपेरटिंग सिस्टम के अन्य सभी भागों को मूलभूत सेवाएं प्रदान करता है।</w:t>
      </w:r>
    </w:p>
    <w:p w14:paraId="60EACA83" w14:textId="77777777" w:rsidR="004C1D6F" w:rsidRDefault="00000000">
      <w:r>
        <w:t>A: कंट्रोल यूनिट</w:t>
      </w:r>
    </w:p>
    <w:p w14:paraId="2A67F8DB" w14:textId="77777777" w:rsidR="004C1D6F" w:rsidRDefault="00000000">
      <w:r>
        <w:t>B: ड्राइवर</w:t>
      </w:r>
    </w:p>
    <w:p w14:paraId="71C2B5AF" w14:textId="77777777" w:rsidR="004C1D6F" w:rsidRDefault="00000000">
      <w:r>
        <w:t>C: शेल</w:t>
      </w:r>
    </w:p>
    <w:p w14:paraId="55C0E964" w14:textId="77777777" w:rsidR="004C1D6F" w:rsidRDefault="00000000">
      <w:r>
        <w:t>D: कर्नेल</w:t>
      </w:r>
    </w:p>
    <w:p w14:paraId="64C6940B" w14:textId="77777777" w:rsidR="004C1D6F" w:rsidRDefault="00000000">
      <w:r>
        <w:t>Answer: D</w:t>
      </w:r>
    </w:p>
    <w:p w14:paraId="312A475C" w14:textId="77777777" w:rsidR="004C1D6F" w:rsidRDefault="00000000">
      <w:r>
        <w:br/>
      </w:r>
    </w:p>
    <w:p w14:paraId="3E005456" w14:textId="77777777" w:rsidR="004C1D6F" w:rsidRDefault="00000000">
      <w:r>
        <w:t>Q: विन्डोज है -</w:t>
      </w:r>
    </w:p>
    <w:p w14:paraId="2DB03EC3" w14:textId="77777777" w:rsidR="004C1D6F" w:rsidRDefault="00000000">
      <w:r>
        <w:t>A: हार्डवेयर</w:t>
      </w:r>
    </w:p>
    <w:p w14:paraId="5D64784F" w14:textId="77777777" w:rsidR="004C1D6F" w:rsidRDefault="00000000">
      <w:r>
        <w:t>B: मॉडेम</w:t>
      </w:r>
    </w:p>
    <w:p w14:paraId="726854C0" w14:textId="77777777" w:rsidR="004C1D6F" w:rsidRDefault="00000000">
      <w:r>
        <w:t>C: इनपुट डिवाइस</w:t>
      </w:r>
    </w:p>
    <w:p w14:paraId="278832BA" w14:textId="77777777" w:rsidR="004C1D6F" w:rsidRDefault="00000000">
      <w:r>
        <w:t>D: ऑपरेटिंग सिस्टम</w:t>
      </w:r>
    </w:p>
    <w:p w14:paraId="2F0ECF7B" w14:textId="77777777" w:rsidR="004C1D6F" w:rsidRDefault="00000000">
      <w:r>
        <w:t>Answer: D</w:t>
      </w:r>
    </w:p>
    <w:p w14:paraId="663A6737" w14:textId="77777777" w:rsidR="004C1D6F" w:rsidRDefault="00000000">
      <w:r>
        <w:br/>
      </w:r>
    </w:p>
    <w:p w14:paraId="69969866" w14:textId="77777777" w:rsidR="004C1D6F" w:rsidRDefault="00000000">
      <w:r>
        <w:t>Q: इंटिग्रेटेड सर्किट चिप का विकास किसने किया है</w:t>
      </w:r>
    </w:p>
    <w:p w14:paraId="51615EB7" w14:textId="77777777" w:rsidR="004C1D6F" w:rsidRDefault="00000000">
      <w:r>
        <w:t>A: सी०वी०रमन</w:t>
      </w:r>
    </w:p>
    <w:p w14:paraId="1F7B6E45" w14:textId="77777777" w:rsidR="004C1D6F" w:rsidRDefault="00000000">
      <w:r>
        <w:t>B: रोबर्ट नायक</w:t>
      </w:r>
    </w:p>
    <w:p w14:paraId="5D421419" w14:textId="77777777" w:rsidR="004C1D6F" w:rsidRDefault="00000000">
      <w:r>
        <w:t>C: जे०एस० किल्बी ने</w:t>
      </w:r>
    </w:p>
    <w:p w14:paraId="4B09E46A" w14:textId="77777777" w:rsidR="004C1D6F" w:rsidRDefault="00000000">
      <w:r>
        <w:t>D: चार्ल्स बेबेज ने</w:t>
      </w:r>
    </w:p>
    <w:p w14:paraId="558C8E79" w14:textId="77777777" w:rsidR="004C1D6F" w:rsidRDefault="00000000">
      <w:r>
        <w:t>Answer: C</w:t>
      </w:r>
    </w:p>
    <w:p w14:paraId="0C429B3E" w14:textId="77777777" w:rsidR="004C1D6F" w:rsidRDefault="00000000">
      <w:r>
        <w:br/>
      </w:r>
    </w:p>
    <w:p w14:paraId="724A407C" w14:textId="77777777" w:rsidR="004C1D6F" w:rsidRDefault="00000000">
      <w:r>
        <w:lastRenderedPageBreak/>
        <w:t>Q: CMOS का पूर्ण रूप क्या है?</w:t>
      </w:r>
    </w:p>
    <w:p w14:paraId="2598C045" w14:textId="77777777" w:rsidR="004C1D6F" w:rsidRDefault="00000000">
      <w:r>
        <w:t>A: कॉम्प्लेक्स मेटल-ऑक्साइड सेमीकंडक्टर</w:t>
      </w:r>
    </w:p>
    <w:p w14:paraId="7014EE35" w14:textId="77777777" w:rsidR="004C1D6F" w:rsidRDefault="00000000">
      <w:r>
        <w:t>B: कॉम्प्लीमेन्ट्री मेटल-ऑक्साइड सेमीप्रोसेसर</w:t>
      </w:r>
    </w:p>
    <w:p w14:paraId="6E034A9B" w14:textId="77777777" w:rsidR="004C1D6F" w:rsidRDefault="00000000">
      <w:r>
        <w:t>C: कॉम्प्लीमेन्टी मेटल-आक्साइड सेमीकंडक्टर</w:t>
      </w:r>
    </w:p>
    <w:p w14:paraId="0F52171F" w14:textId="77777777" w:rsidR="004C1D6F" w:rsidRDefault="00000000">
      <w:r>
        <w:t>D: कॉम्प्लेक्स मेटल-ऑक्साइड सेमीप्रोसेसर</w:t>
      </w:r>
    </w:p>
    <w:p w14:paraId="5B4DA8A6" w14:textId="77777777" w:rsidR="004C1D6F" w:rsidRDefault="00000000">
      <w:r>
        <w:t>Answer: C</w:t>
      </w:r>
    </w:p>
    <w:p w14:paraId="4D4BBE79" w14:textId="77777777" w:rsidR="004C1D6F" w:rsidRDefault="00000000">
      <w:r>
        <w:br/>
      </w:r>
    </w:p>
    <w:p w14:paraId="6DD6FD73" w14:textId="77777777" w:rsidR="004C1D6F" w:rsidRDefault="00000000">
      <w:r>
        <w:t>Q: स्क्रीन पर दिखाई देने वाली कमांड को क्या कहते हैं ?</w:t>
      </w:r>
    </w:p>
    <w:p w14:paraId="6BC60848" w14:textId="77777777" w:rsidR="004C1D6F" w:rsidRDefault="00000000">
      <w:r>
        <w:t>A: GUIs</w:t>
      </w:r>
    </w:p>
    <w:p w14:paraId="27389464" w14:textId="77777777" w:rsidR="004C1D6F" w:rsidRDefault="00000000">
      <w:r>
        <w:t>B: आइकॉन</w:t>
      </w:r>
    </w:p>
    <w:p w14:paraId="40A178E6" w14:textId="77777777" w:rsidR="004C1D6F" w:rsidRDefault="00000000">
      <w:r>
        <w:t>C: मेनू</w:t>
      </w:r>
    </w:p>
    <w:p w14:paraId="0DA7EEB8" w14:textId="77777777" w:rsidR="004C1D6F" w:rsidRDefault="00000000">
      <w:r>
        <w:t>D: विंडोज</w:t>
      </w:r>
    </w:p>
    <w:p w14:paraId="7E7DB02D" w14:textId="77777777" w:rsidR="004C1D6F" w:rsidRDefault="00000000">
      <w:r>
        <w:t>Answer: B</w:t>
      </w:r>
    </w:p>
    <w:p w14:paraId="36DCBC6A" w14:textId="77777777" w:rsidR="004C1D6F" w:rsidRDefault="00000000">
      <w:r>
        <w:br/>
      </w:r>
    </w:p>
    <w:p w14:paraId="4D34F0F8" w14:textId="77777777" w:rsidR="004C1D6F" w:rsidRDefault="00000000">
      <w:r>
        <w:t>Q: एक में लम्बाई, चौड़ाई, टोन और टेक्स्चर (Texture) होता है ।</w:t>
      </w:r>
    </w:p>
    <w:p w14:paraId="030D385C" w14:textId="77777777" w:rsidR="004C1D6F" w:rsidRDefault="00000000">
      <w:r>
        <w:t>A: प्र्वोॉइंट</w:t>
      </w:r>
    </w:p>
    <w:p w14:paraId="2D37C1DE" w14:textId="77777777" w:rsidR="004C1D6F" w:rsidRDefault="00000000">
      <w:r>
        <w:t>B: कलर</w:t>
      </w:r>
    </w:p>
    <w:p w14:paraId="4F152E14" w14:textId="77777777" w:rsidR="004C1D6F" w:rsidRDefault="00000000">
      <w:r>
        <w:t>C: लाइन</w:t>
      </w:r>
    </w:p>
    <w:p w14:paraId="7A958A3B" w14:textId="77777777" w:rsidR="004C1D6F" w:rsidRDefault="00000000">
      <w:r>
        <w:t>D: इनमें से कोई नहीं</w:t>
      </w:r>
    </w:p>
    <w:p w14:paraId="55E4F8E3" w14:textId="77777777" w:rsidR="004C1D6F" w:rsidRDefault="00000000">
      <w:r>
        <w:t>Answer: C</w:t>
      </w:r>
    </w:p>
    <w:p w14:paraId="4C2CF541" w14:textId="77777777" w:rsidR="004C1D6F" w:rsidRDefault="00000000">
      <w:r>
        <w:br/>
      </w:r>
    </w:p>
    <w:p w14:paraId="73C9A1D1" w14:textId="77777777" w:rsidR="004C1D6F" w:rsidRDefault="00000000">
      <w:r>
        <w:t>Q: जब आप विंडोज स्टार्ट करते हैं तो निम्नलिखित में से कौन सा लोड होता है?</w:t>
      </w:r>
    </w:p>
    <w:p w14:paraId="1951BBA6" w14:textId="77777777" w:rsidR="004C1D6F" w:rsidRDefault="00000000">
      <w:r>
        <w:t>A: माई डॉक्युमेंट्स</w:t>
      </w:r>
    </w:p>
    <w:p w14:paraId="6F98985B" w14:textId="77777777" w:rsidR="004C1D6F" w:rsidRDefault="00000000">
      <w:r>
        <w:lastRenderedPageBreak/>
        <w:t>B: माई कंप्यूटर</w:t>
      </w:r>
    </w:p>
    <w:p w14:paraId="4C19DF15" w14:textId="77777777" w:rsidR="004C1D6F" w:rsidRDefault="00000000">
      <w:r>
        <w:t>C: डाउनलोड्स</w:t>
      </w:r>
    </w:p>
    <w:p w14:paraId="17900492" w14:textId="77777777" w:rsidR="004C1D6F" w:rsidRDefault="00000000">
      <w:r>
        <w:t>D: डेस्कटॉप</w:t>
      </w:r>
    </w:p>
    <w:p w14:paraId="0B0C03A6" w14:textId="77777777" w:rsidR="004C1D6F" w:rsidRDefault="00000000">
      <w:r>
        <w:t>Answer: D</w:t>
      </w:r>
    </w:p>
    <w:p w14:paraId="66F4AA07" w14:textId="77777777" w:rsidR="004C1D6F" w:rsidRDefault="00000000">
      <w:r>
        <w:br/>
      </w:r>
    </w:p>
    <w:p w14:paraId="532BCD9F" w14:textId="77777777" w:rsidR="004C1D6F" w:rsidRDefault="00000000">
      <w:r>
        <w:t>Q: CD – RW पर</w:t>
      </w:r>
    </w:p>
    <w:p w14:paraId="527C28FF" w14:textId="77777777" w:rsidR="004C1D6F" w:rsidRDefault="00000000">
      <w:r>
        <w:t>A: सूचना को रीड़ राइट और रीराइट किया जा सकता हैं</w:t>
      </w:r>
    </w:p>
    <w:p w14:paraId="003DAF7C" w14:textId="77777777" w:rsidR="004C1D6F" w:rsidRDefault="00000000">
      <w:r>
        <w:t>B: केवल सूचना को रीड किया जा सकता हैं</w:t>
      </w:r>
    </w:p>
    <w:p w14:paraId="5981CA4A" w14:textId="77777777" w:rsidR="004C1D6F" w:rsidRDefault="00000000">
      <w:r>
        <w:t>C: केवल सूचना को राइट किया जा सकता हैं</w:t>
      </w:r>
    </w:p>
    <w:p w14:paraId="633A5319" w14:textId="77777777" w:rsidR="004C1D6F" w:rsidRDefault="00000000">
      <w:r>
        <w:t>D: सूचना को रीड एवं राइट किया जा सकता हैं</w:t>
      </w:r>
    </w:p>
    <w:p w14:paraId="4F92C29E" w14:textId="77777777" w:rsidR="004C1D6F" w:rsidRDefault="00000000">
      <w:r>
        <w:t>Answer: A</w:t>
      </w:r>
    </w:p>
    <w:p w14:paraId="4C410DC0" w14:textId="77777777" w:rsidR="004C1D6F" w:rsidRDefault="00000000">
      <w:r>
        <w:br/>
      </w:r>
    </w:p>
    <w:p w14:paraId="76B95D3B" w14:textId="77777777" w:rsidR="004C1D6F" w:rsidRDefault="00000000">
      <w:r>
        <w:t>Q: निम्नलिखित में से कौन एक आउटपुट डिवाइस है?</w:t>
      </w:r>
    </w:p>
    <w:p w14:paraId="403AA282" w14:textId="77777777" w:rsidR="004C1D6F" w:rsidRDefault="00000000">
      <w:r>
        <w:t>A: OCR</w:t>
      </w:r>
    </w:p>
    <w:p w14:paraId="24793BA8" w14:textId="77777777" w:rsidR="004C1D6F" w:rsidRDefault="00000000">
      <w:r>
        <w:t>B: प्रोजेक्टर</w:t>
      </w:r>
    </w:p>
    <w:p w14:paraId="59F25B1F" w14:textId="77777777" w:rsidR="004C1D6F" w:rsidRDefault="00000000">
      <w:r>
        <w:t>C: माउस</w:t>
      </w:r>
    </w:p>
    <w:p w14:paraId="419E8BDA" w14:textId="77777777" w:rsidR="004C1D6F" w:rsidRDefault="00000000">
      <w:r>
        <w:t>D: वेब कैमरा</w:t>
      </w:r>
    </w:p>
    <w:p w14:paraId="7A6810FE" w14:textId="77777777" w:rsidR="004C1D6F" w:rsidRDefault="00000000">
      <w:r>
        <w:t>Answer: B</w:t>
      </w:r>
    </w:p>
    <w:p w14:paraId="0560E892" w14:textId="77777777" w:rsidR="004C1D6F" w:rsidRDefault="00000000">
      <w:r>
        <w:br/>
      </w:r>
    </w:p>
    <w:p w14:paraId="71C6EC19" w14:textId="77777777" w:rsidR="004C1D6F" w:rsidRDefault="00000000">
      <w:r>
        <w:t>Q: ओपन विन्डो से दूसरी विन्डो में जाने की प्रक्रिया जानी जाती है</w:t>
      </w:r>
    </w:p>
    <w:p w14:paraId="775C6AB9" w14:textId="77777777" w:rsidR="004C1D6F" w:rsidRDefault="00000000">
      <w:r>
        <w:t>A: टास्क स्विचिंग</w:t>
      </w:r>
    </w:p>
    <w:p w14:paraId="2F772DEC" w14:textId="77777777" w:rsidR="004C1D6F" w:rsidRDefault="00000000">
      <w:r>
        <w:t>B: सिस्टम काल</w:t>
      </w:r>
    </w:p>
    <w:p w14:paraId="0A29942C" w14:textId="77777777" w:rsidR="004C1D6F" w:rsidRDefault="00000000">
      <w:r>
        <w:t>C: मूविंग</w:t>
      </w:r>
    </w:p>
    <w:p w14:paraId="782622DD" w14:textId="77777777" w:rsidR="004C1D6F" w:rsidRDefault="00000000">
      <w:r>
        <w:lastRenderedPageBreak/>
        <w:t>D: इनमें से कोई नहीं</w:t>
      </w:r>
    </w:p>
    <w:p w14:paraId="6A14720B" w14:textId="77777777" w:rsidR="004C1D6F" w:rsidRDefault="00000000">
      <w:r>
        <w:t>Answer: A</w:t>
      </w:r>
    </w:p>
    <w:p w14:paraId="2D67F048" w14:textId="77777777" w:rsidR="004C1D6F" w:rsidRDefault="00000000">
      <w:r>
        <w:br/>
      </w:r>
    </w:p>
    <w:p w14:paraId="0779BD4C" w14:textId="77777777" w:rsidR="004C1D6F" w:rsidRDefault="00000000">
      <w:r>
        <w:t>Q: वर्ड डॉक्यूमेंट के संदर्भ में, 'गटर' शब्द किसके लिए प्रयोग किया जाता है?</w:t>
      </w:r>
    </w:p>
    <w:p w14:paraId="645FB67E" w14:textId="77777777" w:rsidR="004C1D6F" w:rsidRDefault="00000000">
      <w:r>
        <w:t>A: रफ काम के लिए बाईं ओर छोड़ दिया गया स्थान</w:t>
      </w:r>
    </w:p>
    <w:p w14:paraId="46E8EE38" w14:textId="77777777" w:rsidR="004C1D6F" w:rsidRDefault="00000000">
      <w:r>
        <w:t>B: सिलाई और बाइंडिंग के लिए एक तरफ बचा हुआ स्थान</w:t>
      </w:r>
    </w:p>
    <w:p w14:paraId="7107AA24" w14:textId="77777777" w:rsidR="004C1D6F" w:rsidRDefault="00000000">
      <w:r>
        <w:t>C: दो भरे हुए पृष्ठों के बीच में डाला गया रिक्त पृष्ठ</w:t>
      </w:r>
    </w:p>
    <w:p w14:paraId="4E171213" w14:textId="77777777" w:rsidR="004C1D6F" w:rsidRDefault="00000000">
      <w:r>
        <w:t>D: दो पैराग्राफ के बीच का स्थान</w:t>
      </w:r>
    </w:p>
    <w:p w14:paraId="661D4B6D" w14:textId="77777777" w:rsidR="004C1D6F" w:rsidRDefault="00000000">
      <w:r>
        <w:t>Answer: B</w:t>
      </w:r>
    </w:p>
    <w:p w14:paraId="0CE37D5A" w14:textId="77777777" w:rsidR="004C1D6F" w:rsidRDefault="00000000">
      <w:r>
        <w:br/>
      </w:r>
    </w:p>
    <w:p w14:paraId="0E4C96A0" w14:textId="77777777" w:rsidR="004C1D6F" w:rsidRDefault="00000000">
      <w:r>
        <w:t>Q: निम्नलिखित में से उस यंत्र का नाम बताइए जो कम्प्यूटर को टेलीफोन लाइन से जोड़ता है?</w:t>
      </w:r>
    </w:p>
    <w:p w14:paraId="2B3B430E" w14:textId="77777777" w:rsidR="004C1D6F" w:rsidRDefault="00000000">
      <w:r>
        <w:t>A: स्कैनर</w:t>
      </w:r>
    </w:p>
    <w:p w14:paraId="1B883C24" w14:textId="77777777" w:rsidR="004C1D6F" w:rsidRDefault="00000000">
      <w:r>
        <w:t>B: मॉडेम</w:t>
      </w:r>
    </w:p>
    <w:p w14:paraId="5477F291" w14:textId="77777777" w:rsidR="004C1D6F" w:rsidRDefault="00000000">
      <w:r>
        <w:t>C: सी. डी. रोम</w:t>
      </w:r>
    </w:p>
    <w:p w14:paraId="18A17514" w14:textId="77777777" w:rsidR="004C1D6F" w:rsidRDefault="00000000">
      <w:r>
        <w:t>D: प्रिन्टर</w:t>
      </w:r>
    </w:p>
    <w:p w14:paraId="05152FED" w14:textId="77777777" w:rsidR="004C1D6F" w:rsidRDefault="00000000">
      <w:r>
        <w:t>Answer: B</w:t>
      </w:r>
    </w:p>
    <w:p w14:paraId="18DC384B" w14:textId="77777777" w:rsidR="004C1D6F" w:rsidRDefault="00000000">
      <w:r>
        <w:br/>
      </w:r>
    </w:p>
    <w:p w14:paraId="53685AA1" w14:textId="77777777" w:rsidR="004C1D6F" w:rsidRDefault="00000000">
      <w:r>
        <w:t>Q: किसी डॉक्युमेन्ट को यूजर द्वारा दिये गये नाम को कहते हैं</w:t>
      </w:r>
    </w:p>
    <w:p w14:paraId="6569B3F8" w14:textId="77777777" w:rsidR="004C1D6F" w:rsidRDefault="00000000">
      <w:r>
        <w:t>A: फाइलनेम</w:t>
      </w:r>
    </w:p>
    <w:p w14:paraId="232A1700" w14:textId="77777777" w:rsidR="004C1D6F" w:rsidRDefault="00000000">
      <w:r>
        <w:t>B: प्रोग्राम</w:t>
      </w:r>
    </w:p>
    <w:p w14:paraId="20C10FAD" w14:textId="77777777" w:rsidR="004C1D6F" w:rsidRDefault="00000000">
      <w:r>
        <w:t>C: रिकॉर्ड</w:t>
      </w:r>
    </w:p>
    <w:p w14:paraId="29832DED" w14:textId="77777777" w:rsidR="004C1D6F" w:rsidRDefault="00000000">
      <w:r>
        <w:t>D: डाटा</w:t>
      </w:r>
    </w:p>
    <w:p w14:paraId="28859AEA" w14:textId="77777777" w:rsidR="004C1D6F" w:rsidRDefault="00000000">
      <w:r>
        <w:t>Answer: A</w:t>
      </w:r>
    </w:p>
    <w:p w14:paraId="2894D73B" w14:textId="77777777" w:rsidR="004C1D6F" w:rsidRDefault="00000000">
      <w:r>
        <w:lastRenderedPageBreak/>
        <w:br/>
      </w:r>
    </w:p>
    <w:p w14:paraId="7111AC33" w14:textId="77777777" w:rsidR="004C1D6F" w:rsidRDefault="00000000">
      <w:r>
        <w:t>Q: कम्प्यूटर वाइरस केवल एक प्रकार का सॉफ्टवेयर है, जो मुख्यतया नष्ट करते हैं</w:t>
      </w:r>
    </w:p>
    <w:p w14:paraId="4E082274" w14:textId="77777777" w:rsidR="004C1D6F" w:rsidRDefault="00000000">
      <w:r>
        <w:t>A: प्रोग्रामों को</w:t>
      </w:r>
    </w:p>
    <w:p w14:paraId="291E94C8" w14:textId="77777777" w:rsidR="004C1D6F" w:rsidRDefault="00000000">
      <w:r>
        <w:t>B: हार्डवेयर को</w:t>
      </w:r>
    </w:p>
    <w:p w14:paraId="153E91ED" w14:textId="77777777" w:rsidR="004C1D6F" w:rsidRDefault="00000000">
      <w:r>
        <w:t>C: ऑकड़ों को</w:t>
      </w:r>
    </w:p>
    <w:p w14:paraId="1C70FFB3" w14:textId="77777777" w:rsidR="004C1D6F" w:rsidRDefault="00000000">
      <w:r>
        <w:t>D: उपकरणों को</w:t>
      </w:r>
    </w:p>
    <w:p w14:paraId="360E3E42" w14:textId="77777777" w:rsidR="004C1D6F" w:rsidRDefault="00000000">
      <w:r>
        <w:t>Answer: A</w:t>
      </w:r>
    </w:p>
    <w:p w14:paraId="5B7747B6" w14:textId="77777777" w:rsidR="004C1D6F" w:rsidRDefault="00000000">
      <w:r>
        <w:br/>
      </w:r>
    </w:p>
    <w:p w14:paraId="0A06F3E0" w14:textId="77777777" w:rsidR="004C1D6F" w:rsidRDefault="00000000">
      <w:r>
        <w:t>Q: MS-Word में निम्न में से कौन सी लाइन स्पेसिंग अमान्य है?</w:t>
      </w:r>
    </w:p>
    <w:p w14:paraId="47C69B49" w14:textId="77777777" w:rsidR="004C1D6F" w:rsidRDefault="00000000">
      <w:r>
        <w:t>A: सिंगल</w:t>
      </w:r>
    </w:p>
    <w:p w14:paraId="2940213A" w14:textId="77777777" w:rsidR="004C1D6F" w:rsidRDefault="00000000">
      <w:r>
        <w:t>B: ट्रिपल</w:t>
      </w:r>
    </w:p>
    <w:p w14:paraId="1C478284" w14:textId="77777777" w:rsidR="004C1D6F" w:rsidRDefault="00000000">
      <w:r>
        <w:t>C: मल्टीपल</w:t>
      </w:r>
    </w:p>
    <w:p w14:paraId="7E66D0A0" w14:textId="77777777" w:rsidR="004C1D6F" w:rsidRDefault="00000000">
      <w:r>
        <w:t>D: डबल</w:t>
      </w:r>
    </w:p>
    <w:p w14:paraId="495E7FB0" w14:textId="77777777" w:rsidR="004C1D6F" w:rsidRDefault="00000000">
      <w:r>
        <w:t>Answer: B</w:t>
      </w:r>
    </w:p>
    <w:p w14:paraId="49555CA0" w14:textId="77777777" w:rsidR="004C1D6F" w:rsidRDefault="00000000">
      <w:r>
        <w:br/>
      </w:r>
    </w:p>
    <w:p w14:paraId="6ACF5039" w14:textId="77777777" w:rsidR="004C1D6F" w:rsidRDefault="00000000">
      <w:r>
        <w:t>Q: जीयूआई (GUI) का तात्पर्य है</w:t>
      </w:r>
    </w:p>
    <w:p w14:paraId="2E457C57" w14:textId="77777777" w:rsidR="004C1D6F" w:rsidRDefault="00000000">
      <w:r>
        <w:t>A: ग्नुटेला यूनिवर्सल इन्टरफेस</w:t>
      </w:r>
    </w:p>
    <w:p w14:paraId="3ABFE328" w14:textId="77777777" w:rsidR="004C1D6F" w:rsidRDefault="00000000">
      <w:r>
        <w:t>B: ग्राफिकल यूजर इन्टरफेस</w:t>
      </w:r>
    </w:p>
    <w:p w14:paraId="6E7A4F4B" w14:textId="77777777" w:rsidR="004C1D6F" w:rsidRDefault="00000000">
      <w:r>
        <w:t>C: ग्राफिक यूनिवर्सल इन्फॉर्मेशन</w:t>
      </w:r>
    </w:p>
    <w:p w14:paraId="6540E150" w14:textId="77777777" w:rsidR="004C1D6F" w:rsidRDefault="00000000">
      <w:r>
        <w:t>D: जनरल यूटिलिटी इंटरफेस</w:t>
      </w:r>
    </w:p>
    <w:p w14:paraId="051097A7" w14:textId="77777777" w:rsidR="004C1D6F" w:rsidRDefault="00000000">
      <w:r>
        <w:t>Answer: B</w:t>
      </w:r>
    </w:p>
    <w:p w14:paraId="6896901F" w14:textId="77777777" w:rsidR="004C1D6F" w:rsidRDefault="00000000">
      <w:r>
        <w:br/>
      </w:r>
    </w:p>
    <w:p w14:paraId="7323E6C6" w14:textId="77777777" w:rsidR="004C1D6F" w:rsidRDefault="00000000">
      <w:r>
        <w:lastRenderedPageBreak/>
        <w:t>Q: कंप्यूटर साक्षरता दिवस कब मनाया जाता है ?</w:t>
      </w:r>
    </w:p>
    <w:p w14:paraId="43594140" w14:textId="77777777" w:rsidR="004C1D6F" w:rsidRDefault="00000000">
      <w:r>
        <w:t>A: 5 दिसम्बर</w:t>
      </w:r>
    </w:p>
    <w:p w14:paraId="52290FE3" w14:textId="77777777" w:rsidR="004C1D6F" w:rsidRDefault="00000000">
      <w:r>
        <w:t>B: 14 दिसम्बर</w:t>
      </w:r>
    </w:p>
    <w:p w14:paraId="0C5356ED" w14:textId="77777777" w:rsidR="004C1D6F" w:rsidRDefault="00000000">
      <w:r>
        <w:t>C: 22 दिसम्बर</w:t>
      </w:r>
    </w:p>
    <w:p w14:paraId="743A854E" w14:textId="77777777" w:rsidR="004C1D6F" w:rsidRDefault="00000000">
      <w:r>
        <w:t>D: 2 दिसम्बर</w:t>
      </w:r>
    </w:p>
    <w:p w14:paraId="0418FEEB" w14:textId="77777777" w:rsidR="004C1D6F" w:rsidRDefault="00000000">
      <w:r>
        <w:t>Answer: D</w:t>
      </w:r>
    </w:p>
    <w:p w14:paraId="4DF84155" w14:textId="77777777" w:rsidR="004C1D6F" w:rsidRDefault="00000000">
      <w:r>
        <w:br/>
      </w:r>
    </w:p>
    <w:p w14:paraId="47EF2A0D" w14:textId="77777777" w:rsidR="004C1D6F" w:rsidRDefault="00000000">
      <w:r>
        <w:t>Q: MS-Word में कॉपी राइट सिम्बल को बनाने के लिए कौन सी शॉर्टकट की (key) आप दबा सकते हैं ?</w:t>
      </w:r>
    </w:p>
    <w:p w14:paraId="3D2D1C33" w14:textId="77777777" w:rsidR="004C1D6F" w:rsidRDefault="00000000">
      <w:r>
        <w:t>A: Alt+C</w:t>
      </w:r>
    </w:p>
    <w:p w14:paraId="069FA473" w14:textId="77777777" w:rsidR="004C1D6F" w:rsidRDefault="00000000">
      <w:r>
        <w:t>B: Ctrl+C</w:t>
      </w:r>
    </w:p>
    <w:p w14:paraId="3574940A" w14:textId="77777777" w:rsidR="004C1D6F" w:rsidRDefault="00000000">
      <w:r>
        <w:t>C: Ctrl+ Shift + C</w:t>
      </w:r>
    </w:p>
    <w:p w14:paraId="54600951" w14:textId="77777777" w:rsidR="004C1D6F" w:rsidRDefault="00000000">
      <w:r>
        <w:t>D: Alt + Ctrl+C</w:t>
      </w:r>
    </w:p>
    <w:p w14:paraId="03523F6C" w14:textId="77777777" w:rsidR="004C1D6F" w:rsidRDefault="00000000">
      <w:r>
        <w:t>Answer: D</w:t>
      </w:r>
    </w:p>
    <w:p w14:paraId="0557C14B" w14:textId="77777777" w:rsidR="004C1D6F" w:rsidRDefault="00000000">
      <w:r>
        <w:br/>
      </w:r>
    </w:p>
    <w:p w14:paraId="129F106D" w14:textId="77777777" w:rsidR="004C1D6F" w:rsidRDefault="00000000">
      <w:r>
        <w:t>Q: विश्व के प्रथम सुपर कंप्यूटर का निर्माण किसने किया ?</w:t>
      </w:r>
    </w:p>
    <w:p w14:paraId="7B45D637" w14:textId="77777777" w:rsidR="004C1D6F" w:rsidRDefault="00000000">
      <w:r>
        <w:t>A: आई बी एम</w:t>
      </w:r>
    </w:p>
    <w:p w14:paraId="4137E884" w14:textId="77777777" w:rsidR="004C1D6F" w:rsidRDefault="00000000">
      <w:r>
        <w:t>B: एच सी एल</w:t>
      </w:r>
    </w:p>
    <w:p w14:paraId="18DFDACF" w14:textId="77777777" w:rsidR="004C1D6F" w:rsidRDefault="00000000">
      <w:r>
        <w:t>C: सी आर सी</w:t>
      </w:r>
    </w:p>
    <w:p w14:paraId="5ED9FC48" w14:textId="77777777" w:rsidR="004C1D6F" w:rsidRDefault="00000000">
      <w:r>
        <w:t>D: सी डैक</w:t>
      </w:r>
    </w:p>
    <w:p w14:paraId="6BB04220" w14:textId="77777777" w:rsidR="004C1D6F" w:rsidRDefault="00000000">
      <w:r>
        <w:t>Answer: C</w:t>
      </w:r>
    </w:p>
    <w:p w14:paraId="63E5BC03" w14:textId="77777777" w:rsidR="004C1D6F" w:rsidRDefault="00000000">
      <w:r>
        <w:br/>
      </w:r>
    </w:p>
    <w:p w14:paraId="7F6A98A0" w14:textId="77777777" w:rsidR="004C1D6F" w:rsidRDefault="00000000">
      <w:r>
        <w:t>Q: अच्छी गुणवत्ता की वीडियो तथा उच्च रिजोल्यूशन इमेज इसके द्वारा प्राप्त होता है</w:t>
      </w:r>
    </w:p>
    <w:p w14:paraId="376E34A7" w14:textId="77777777" w:rsidR="004C1D6F" w:rsidRDefault="00000000">
      <w:r>
        <w:t>A: क्विक टाइम</w:t>
      </w:r>
    </w:p>
    <w:p w14:paraId="19E6AE55" w14:textId="77777777" w:rsidR="004C1D6F" w:rsidRDefault="00000000">
      <w:r>
        <w:lastRenderedPageBreak/>
        <w:t>B: एम.पी.ई.जी.</w:t>
      </w:r>
    </w:p>
    <w:p w14:paraId="41BAA72E" w14:textId="77777777" w:rsidR="004C1D6F" w:rsidRDefault="00000000">
      <w:r>
        <w:t>C: ए.वी.आई.</w:t>
      </w:r>
    </w:p>
    <w:p w14:paraId="30AC614F" w14:textId="77777777" w:rsidR="004C1D6F" w:rsidRDefault="00000000">
      <w:r>
        <w:t>D: इनमें से कोई नही</w:t>
      </w:r>
    </w:p>
    <w:p w14:paraId="601DE61E" w14:textId="77777777" w:rsidR="004C1D6F" w:rsidRDefault="00000000">
      <w:r>
        <w:t>Answer: B</w:t>
      </w:r>
    </w:p>
    <w:p w14:paraId="7612059B" w14:textId="77777777" w:rsidR="004C1D6F" w:rsidRDefault="00000000">
      <w:r>
        <w:br/>
      </w:r>
    </w:p>
    <w:p w14:paraId="2C6DFD0D" w14:textId="77777777" w:rsidR="004C1D6F" w:rsidRDefault="00000000">
      <w:r>
        <w:t>Q: कंप्यूटर प्रोसेस द्वारा इनफार्मेशन में परिवर्तित करता है?</w:t>
      </w:r>
    </w:p>
    <w:p w14:paraId="1291AB60" w14:textId="77777777" w:rsidR="004C1D6F" w:rsidRDefault="00000000">
      <w:r>
        <w:t>A: इनपुट को</w:t>
      </w:r>
    </w:p>
    <w:p w14:paraId="79683892" w14:textId="77777777" w:rsidR="004C1D6F" w:rsidRDefault="00000000">
      <w:r>
        <w:t>B: नंबर को</w:t>
      </w:r>
    </w:p>
    <w:p w14:paraId="2E4F29CF" w14:textId="77777777" w:rsidR="004C1D6F" w:rsidRDefault="00000000">
      <w:r>
        <w:t>C: डाटा को</w:t>
      </w:r>
    </w:p>
    <w:p w14:paraId="2E03ABEA" w14:textId="77777777" w:rsidR="004C1D6F" w:rsidRDefault="00000000">
      <w:r>
        <w:t>D: प्रोसेसर को</w:t>
      </w:r>
    </w:p>
    <w:p w14:paraId="5DE6EEF2" w14:textId="77777777" w:rsidR="004C1D6F" w:rsidRDefault="00000000">
      <w:r>
        <w:t>Answer: C</w:t>
      </w:r>
    </w:p>
    <w:p w14:paraId="7F69A9EE" w14:textId="77777777" w:rsidR="004C1D6F" w:rsidRDefault="00000000">
      <w:r>
        <w:br/>
      </w:r>
    </w:p>
    <w:p w14:paraId="13A8FE82" w14:textId="77777777" w:rsidR="004C1D6F" w:rsidRDefault="00000000">
      <w:r>
        <w:t>Q: विंडोज 7 के उपयोग को जानने और कठिन सुचना को प्राप्त करने में मदद तथा अन्य कार्यो के लिए __________ पर क्लिक करते है?</w:t>
      </w:r>
    </w:p>
    <w:p w14:paraId="55387C32" w14:textId="77777777" w:rsidR="004C1D6F" w:rsidRDefault="00000000">
      <w:r>
        <w:t>A: Recycle Bin</w:t>
      </w:r>
    </w:p>
    <w:p w14:paraId="73016221" w14:textId="77777777" w:rsidR="004C1D6F" w:rsidRDefault="00000000">
      <w:r>
        <w:t>B: Network</w:t>
      </w:r>
    </w:p>
    <w:p w14:paraId="171E6F45" w14:textId="77777777" w:rsidR="004C1D6F" w:rsidRDefault="00000000">
      <w:r>
        <w:t>C: Control Panel</w:t>
      </w:r>
    </w:p>
    <w:p w14:paraId="059F7779" w14:textId="77777777" w:rsidR="004C1D6F" w:rsidRDefault="00000000">
      <w:r>
        <w:t>D: Recovery</w:t>
      </w:r>
    </w:p>
    <w:p w14:paraId="51B7026C" w14:textId="77777777" w:rsidR="004C1D6F" w:rsidRDefault="00000000">
      <w:r>
        <w:t>Answer: C</w:t>
      </w:r>
    </w:p>
    <w:p w14:paraId="74E4BC2D" w14:textId="77777777" w:rsidR="004C1D6F" w:rsidRDefault="00000000">
      <w:r>
        <w:br/>
      </w:r>
    </w:p>
    <w:p w14:paraId="06140D7A" w14:textId="77777777" w:rsidR="004C1D6F" w:rsidRDefault="00000000">
      <w:r>
        <w:t>Q: ऑपरेटिंग सिस्टमों के संबंध में निम्नलिखित में से कौन सा कथन गलत है?</w:t>
      </w:r>
    </w:p>
    <w:p w14:paraId="4A55B000" w14:textId="77777777" w:rsidR="004C1D6F" w:rsidRDefault="00000000">
      <w:r>
        <w:t>A: यह एप्लिकेशन प्रोग्रामों के निष्पादन को नियंत्रित करता है।</w:t>
      </w:r>
    </w:p>
    <w:p w14:paraId="544DD00F" w14:textId="77777777" w:rsidR="004C1D6F" w:rsidRDefault="00000000">
      <w:r>
        <w:t>B: यह कंप्यूटर को उपयोग हेतु अधिक उपयुक्त बनाता है।</w:t>
      </w:r>
    </w:p>
    <w:p w14:paraId="4833A40B" w14:textId="77777777" w:rsidR="004C1D6F" w:rsidRDefault="00000000">
      <w:r>
        <w:t>C: यह कंप्यूटर सिस्टम संसाधनों को दक्षता प्रदान करता है।</w:t>
      </w:r>
    </w:p>
    <w:p w14:paraId="0029169D" w14:textId="77777777" w:rsidR="004C1D6F" w:rsidRDefault="00000000">
      <w:r>
        <w:lastRenderedPageBreak/>
        <w:t>D: कंप्यूटर एप्लिकेशन कोड़ लिखने के लिए इसका उपयोग किया जाता है।</w:t>
      </w:r>
    </w:p>
    <w:p w14:paraId="435525A1" w14:textId="77777777" w:rsidR="004C1D6F" w:rsidRDefault="00000000">
      <w:r>
        <w:t>Answer: D</w:t>
      </w:r>
    </w:p>
    <w:p w14:paraId="34916BDB" w14:textId="77777777" w:rsidR="004C1D6F" w:rsidRDefault="00000000">
      <w:r>
        <w:br/>
      </w:r>
    </w:p>
    <w:p w14:paraId="49E374AB" w14:textId="77777777" w:rsidR="004C1D6F" w:rsidRDefault="00000000">
      <w:r>
        <w:t>Q: विन्डोज निम्न पर आधारित है :</w:t>
      </w:r>
    </w:p>
    <w:p w14:paraId="35FFA23B" w14:textId="77777777" w:rsidR="004C1D6F" w:rsidRDefault="00000000">
      <w:r>
        <w:t>A: मल्टी टास्किंग</w:t>
      </w:r>
    </w:p>
    <w:p w14:paraId="2AFF90AB" w14:textId="77777777" w:rsidR="004C1D6F" w:rsidRDefault="00000000">
      <w:r>
        <w:t>B: पैरेलल प्रोसेसिंग</w:t>
      </w:r>
    </w:p>
    <w:p w14:paraId="295DC4CB" w14:textId="77777777" w:rsidR="004C1D6F" w:rsidRDefault="00000000">
      <w:r>
        <w:t>C: रियल टाइम</w:t>
      </w:r>
    </w:p>
    <w:p w14:paraId="0D535CF7" w14:textId="77777777" w:rsidR="004C1D6F" w:rsidRDefault="00000000">
      <w:r>
        <w:t>D: बैच प्रोसेसिंग</w:t>
      </w:r>
    </w:p>
    <w:p w14:paraId="52223291" w14:textId="77777777" w:rsidR="004C1D6F" w:rsidRDefault="00000000">
      <w:r>
        <w:t>Answer: A</w:t>
      </w:r>
    </w:p>
    <w:p w14:paraId="04FABF6B" w14:textId="77777777" w:rsidR="004C1D6F" w:rsidRDefault="00000000">
      <w:r>
        <w:br/>
      </w:r>
    </w:p>
    <w:p w14:paraId="228E1E13" w14:textId="77777777" w:rsidR="004C1D6F" w:rsidRDefault="00000000">
      <w:r>
        <w:t>Q: स्क्रीन पर चीजें चुनने और ड्राइंग करने के लिए उपयोग होने वाले इनपुट डिवाइस को __________ कहते हैं।</w:t>
      </w:r>
    </w:p>
    <w:p w14:paraId="41248D34" w14:textId="77777777" w:rsidR="004C1D6F" w:rsidRDefault="00000000">
      <w:r>
        <w:t>A: इंक मार्कर</w:t>
      </w:r>
    </w:p>
    <w:p w14:paraId="3249D69D" w14:textId="77777777" w:rsidR="004C1D6F" w:rsidRDefault="00000000">
      <w:r>
        <w:t>B: इंक पेन</w:t>
      </w:r>
    </w:p>
    <w:p w14:paraId="55BB0CE4" w14:textId="77777777" w:rsidR="004C1D6F" w:rsidRDefault="00000000">
      <w:r>
        <w:t>C: मैग्रेटिक पेन</w:t>
      </w:r>
    </w:p>
    <w:p w14:paraId="03EA6817" w14:textId="77777777" w:rsidR="004C1D6F" w:rsidRDefault="00000000">
      <w:r>
        <w:t>D: लाइट पेन</w:t>
      </w:r>
    </w:p>
    <w:p w14:paraId="52A7E4FD" w14:textId="77777777" w:rsidR="004C1D6F" w:rsidRDefault="00000000">
      <w:r>
        <w:t>Answer: D</w:t>
      </w:r>
    </w:p>
    <w:p w14:paraId="0E08A551" w14:textId="77777777" w:rsidR="004C1D6F" w:rsidRDefault="00000000">
      <w:r>
        <w:br/>
      </w:r>
    </w:p>
    <w:p w14:paraId="7CBABB03" w14:textId="77777777" w:rsidR="004C1D6F" w:rsidRDefault="00000000">
      <w:r>
        <w:t>Q: आधुनिक कम्प्यूटर की खोज सर्वप्रथम कब हुई ?</w:t>
      </w:r>
    </w:p>
    <w:p w14:paraId="22A550D6" w14:textId="77777777" w:rsidR="004C1D6F" w:rsidRDefault="00000000">
      <w:r>
        <w:t>A: 1949</w:t>
      </w:r>
    </w:p>
    <w:p w14:paraId="3B1AE734" w14:textId="77777777" w:rsidR="004C1D6F" w:rsidRDefault="00000000">
      <w:r>
        <w:t>B: 1951</w:t>
      </w:r>
    </w:p>
    <w:p w14:paraId="122477FB" w14:textId="77777777" w:rsidR="004C1D6F" w:rsidRDefault="00000000">
      <w:r>
        <w:t>C: 1946</w:t>
      </w:r>
    </w:p>
    <w:p w14:paraId="1C1B939B" w14:textId="77777777" w:rsidR="004C1D6F" w:rsidRDefault="00000000">
      <w:r>
        <w:t>D: 1947</w:t>
      </w:r>
    </w:p>
    <w:p w14:paraId="68FA565B" w14:textId="77777777" w:rsidR="004C1D6F" w:rsidRDefault="00000000">
      <w:r>
        <w:t>Answer: C</w:t>
      </w:r>
    </w:p>
    <w:p w14:paraId="66CFD1F9" w14:textId="77777777" w:rsidR="004C1D6F" w:rsidRDefault="00000000">
      <w:r>
        <w:lastRenderedPageBreak/>
        <w:br/>
      </w:r>
    </w:p>
    <w:p w14:paraId="4DB73365" w14:textId="77777777" w:rsidR="004C1D6F" w:rsidRDefault="00000000">
      <w:r>
        <w:t>Q: अनेक घरेलु उपकरणों में निर्मित छोटे इर सस्ते कम्प्यूटर किस प्रकार के होते है</w:t>
      </w:r>
    </w:p>
    <w:p w14:paraId="083B7FCA" w14:textId="77777777" w:rsidR="004C1D6F" w:rsidRDefault="00000000">
      <w:r>
        <w:t>A: मेनफ्रेम</w:t>
      </w:r>
    </w:p>
    <w:p w14:paraId="6DA2108B" w14:textId="77777777" w:rsidR="004C1D6F" w:rsidRDefault="00000000">
      <w:r>
        <w:t>B: मिनी कम्प्यूटर</w:t>
      </w:r>
    </w:p>
    <w:p w14:paraId="7D618C1E" w14:textId="77777777" w:rsidR="004C1D6F" w:rsidRDefault="00000000">
      <w:r>
        <w:t>C: माइक्रोकम्प्यूटर</w:t>
      </w:r>
    </w:p>
    <w:p w14:paraId="22496332" w14:textId="77777777" w:rsidR="004C1D6F" w:rsidRDefault="00000000">
      <w:r>
        <w:t>D: इनमे से कोई नही</w:t>
      </w:r>
    </w:p>
    <w:p w14:paraId="746F3839" w14:textId="77777777" w:rsidR="004C1D6F" w:rsidRDefault="00000000">
      <w:r>
        <w:t>Answer: C</w:t>
      </w:r>
    </w:p>
    <w:p w14:paraId="69CCD259" w14:textId="77777777" w:rsidR="004C1D6F" w:rsidRDefault="00000000">
      <w:r>
        <w:br/>
      </w:r>
    </w:p>
    <w:p w14:paraId="71AE930B" w14:textId="77777777" w:rsidR="004C1D6F" w:rsidRDefault="00000000">
      <w:r>
        <w:t>Q: एक बहुविकल्पीय प्रश्न पत्र की चिन्हित उत्तर पुस्तिका को स्कैन करने के लिए प्रयुक्त इनपुट डिवाइस को क्या कहा जाता है?</w:t>
      </w:r>
    </w:p>
    <w:p w14:paraId="514C10B8" w14:textId="77777777" w:rsidR="004C1D6F" w:rsidRDefault="00000000">
      <w:r>
        <w:t>A: OCR</w:t>
      </w:r>
    </w:p>
    <w:p w14:paraId="6E2A4945" w14:textId="77777777" w:rsidR="004C1D6F" w:rsidRDefault="00000000">
      <w:r>
        <w:t>B: OMR</w:t>
      </w:r>
    </w:p>
    <w:p w14:paraId="6749C184" w14:textId="77777777" w:rsidR="004C1D6F" w:rsidRDefault="00000000">
      <w:r>
        <w:t>C: MICR</w:t>
      </w:r>
    </w:p>
    <w:p w14:paraId="1391E30F" w14:textId="77777777" w:rsidR="004C1D6F" w:rsidRDefault="00000000">
      <w:r>
        <w:t>D: Card reader</w:t>
      </w:r>
    </w:p>
    <w:p w14:paraId="5EC084D3" w14:textId="77777777" w:rsidR="004C1D6F" w:rsidRDefault="00000000">
      <w:r>
        <w:t>Answer: B</w:t>
      </w:r>
    </w:p>
    <w:p w14:paraId="1AB46C58" w14:textId="77777777" w:rsidR="004C1D6F" w:rsidRDefault="00000000">
      <w:r>
        <w:br/>
      </w:r>
    </w:p>
    <w:p w14:paraId="16AD2FB5" w14:textId="77777777" w:rsidR="004C1D6F" w:rsidRDefault="00000000">
      <w:r>
        <w:t>Q: ANSI ‘C’ मानक के अनुसार एक चर राशि की अधिकतम लम्बाई हो सकती है :</w:t>
      </w:r>
    </w:p>
    <w:p w14:paraId="0D0BEE07" w14:textId="77777777" w:rsidR="004C1D6F" w:rsidRDefault="00000000">
      <w:r>
        <w:t>A: 31 करैक्टर</w:t>
      </w:r>
    </w:p>
    <w:p w14:paraId="1DB729A8" w14:textId="77777777" w:rsidR="004C1D6F" w:rsidRDefault="00000000">
      <w:r>
        <w:t>B: असीमित करैक्टर</w:t>
      </w:r>
    </w:p>
    <w:p w14:paraId="16C5E4D4" w14:textId="77777777" w:rsidR="004C1D6F" w:rsidRDefault="00000000">
      <w:r>
        <w:t>C: 8 करेक्टर</w:t>
      </w:r>
    </w:p>
    <w:p w14:paraId="40E867D7" w14:textId="77777777" w:rsidR="004C1D6F" w:rsidRDefault="00000000">
      <w:r>
        <w:t>D: 15 करेक्टर</w:t>
      </w:r>
    </w:p>
    <w:p w14:paraId="2EE4803E" w14:textId="77777777" w:rsidR="004C1D6F" w:rsidRDefault="00000000">
      <w:r>
        <w:t>Answer: A</w:t>
      </w:r>
    </w:p>
    <w:p w14:paraId="0F189BE6" w14:textId="77777777" w:rsidR="004C1D6F" w:rsidRDefault="00000000">
      <w:r>
        <w:br/>
      </w:r>
    </w:p>
    <w:p w14:paraId="3E218412" w14:textId="77777777" w:rsidR="004C1D6F" w:rsidRDefault="00000000">
      <w:r>
        <w:t>Q: सुपर कम्प्यूटर के लिए शब्द लम्बाई का RANGE होता है</w:t>
      </w:r>
    </w:p>
    <w:p w14:paraId="26D48540" w14:textId="77777777" w:rsidR="004C1D6F" w:rsidRDefault="00000000">
      <w:r>
        <w:lastRenderedPageBreak/>
        <w:t>A: 16बिट तक</w:t>
      </w:r>
    </w:p>
    <w:p w14:paraId="4208B281" w14:textId="77777777" w:rsidR="004C1D6F" w:rsidRDefault="00000000">
      <w:r>
        <w:t>B: 32 बिट तक</w:t>
      </w:r>
    </w:p>
    <w:p w14:paraId="62B4D8ED" w14:textId="77777777" w:rsidR="004C1D6F" w:rsidRDefault="00000000">
      <w:r>
        <w:t>C: 64 बिट तक</w:t>
      </w:r>
    </w:p>
    <w:p w14:paraId="4EF2E2AD" w14:textId="77777777" w:rsidR="004C1D6F" w:rsidRDefault="00000000">
      <w:r>
        <w:t>D: 128 बिट तक</w:t>
      </w:r>
    </w:p>
    <w:p w14:paraId="56EED3DF" w14:textId="77777777" w:rsidR="004C1D6F" w:rsidRDefault="00000000">
      <w:r>
        <w:t>Answer: C</w:t>
      </w:r>
    </w:p>
    <w:p w14:paraId="234307BA" w14:textId="77777777" w:rsidR="004C1D6F" w:rsidRDefault="00000000">
      <w:r>
        <w:br/>
      </w:r>
    </w:p>
    <w:p w14:paraId="5D8C2BC2" w14:textId="77777777" w:rsidR="004C1D6F" w:rsidRDefault="00000000">
      <w:r>
        <w:t>Q: निम्नलिखित में से कौन सा शब्द इंटरनेट से संबंधित नहीं है?</w:t>
      </w:r>
    </w:p>
    <w:p w14:paraId="65778C5D" w14:textId="77777777" w:rsidR="004C1D6F" w:rsidRDefault="00000000">
      <w:r>
        <w:t>A: ब्रॉडबैंड</w:t>
      </w:r>
    </w:p>
    <w:p w14:paraId="3650B24A" w14:textId="77777777" w:rsidR="004C1D6F" w:rsidRDefault="00000000">
      <w:r>
        <w:t>B: री-साईकिलबिन</w:t>
      </w:r>
    </w:p>
    <w:p w14:paraId="50D486F1" w14:textId="77777777" w:rsidR="004C1D6F" w:rsidRDefault="00000000">
      <w:r>
        <w:t>C: क्लाउड कंप्यूटिंग</w:t>
      </w:r>
    </w:p>
    <w:p w14:paraId="04499F06" w14:textId="77777777" w:rsidR="004C1D6F" w:rsidRDefault="00000000">
      <w:r>
        <w:t>D: मॉडेम</w:t>
      </w:r>
    </w:p>
    <w:p w14:paraId="176669FF" w14:textId="77777777" w:rsidR="004C1D6F" w:rsidRDefault="00000000">
      <w:r>
        <w:t>Answer: B</w:t>
      </w:r>
    </w:p>
    <w:p w14:paraId="4EFD13AF" w14:textId="77777777" w:rsidR="004C1D6F" w:rsidRDefault="00000000">
      <w:r>
        <w:br/>
      </w:r>
    </w:p>
    <w:p w14:paraId="5DE8F551" w14:textId="77777777" w:rsidR="004C1D6F" w:rsidRDefault="00000000">
      <w:r>
        <w:t>Q: निम्न में से कौन-सा ऑडियो प्रारूप माइकोसॉफ्ट द्वारा विकसित किया गया ?</w:t>
      </w:r>
    </w:p>
    <w:p w14:paraId="4D180EF9" w14:textId="77777777" w:rsidR="004C1D6F" w:rsidRDefault="00000000">
      <w:r>
        <w:t>A: ए०आई०एफ०एफ०</w:t>
      </w:r>
    </w:p>
    <w:p w14:paraId="2F034B89" w14:textId="77777777" w:rsidR="004C1D6F" w:rsidRDefault="00000000">
      <w:r>
        <w:t>B: एम०आई०डी०आई०</w:t>
      </w:r>
    </w:p>
    <w:p w14:paraId="2C75A1E2" w14:textId="77777777" w:rsidR="004C1D6F" w:rsidRDefault="00000000">
      <w:r>
        <w:t>C: रियल ऑडियो</w:t>
      </w:r>
    </w:p>
    <w:p w14:paraId="37D03025" w14:textId="77777777" w:rsidR="004C1D6F" w:rsidRDefault="00000000">
      <w:r>
        <w:t>D: डब्ल्यू०ए०वी०</w:t>
      </w:r>
    </w:p>
    <w:p w14:paraId="48D3DB80" w14:textId="77777777" w:rsidR="004C1D6F" w:rsidRDefault="00000000">
      <w:r>
        <w:t>Answer: D</w:t>
      </w:r>
    </w:p>
    <w:p w14:paraId="02989219" w14:textId="77777777" w:rsidR="004C1D6F" w:rsidRDefault="00000000">
      <w:r>
        <w:br/>
      </w:r>
    </w:p>
    <w:p w14:paraId="32297F55" w14:textId="77777777" w:rsidR="004C1D6F" w:rsidRDefault="00000000">
      <w:r>
        <w:t>Q: वह स्थान जहाँ प्रोग्राम, फाइल और डेटा कंप्यूटर में संग्रहित (स्टोर) किए जाते हैं, इसे क्या कहते हैं?</w:t>
      </w:r>
    </w:p>
    <w:p w14:paraId="7D06A6D6" w14:textId="77777777" w:rsidR="004C1D6F" w:rsidRDefault="00000000">
      <w:r>
        <w:t>A: CPU</w:t>
      </w:r>
    </w:p>
    <w:p w14:paraId="033B511D" w14:textId="77777777" w:rsidR="004C1D6F" w:rsidRDefault="00000000">
      <w:r>
        <w:t>B: Hard Disk</w:t>
      </w:r>
    </w:p>
    <w:p w14:paraId="15A37245" w14:textId="77777777" w:rsidR="004C1D6F" w:rsidRDefault="00000000">
      <w:r>
        <w:lastRenderedPageBreak/>
        <w:t>C: RAM</w:t>
      </w:r>
    </w:p>
    <w:p w14:paraId="3A638567" w14:textId="77777777" w:rsidR="004C1D6F" w:rsidRDefault="00000000">
      <w:r>
        <w:t>D: Motherboard</w:t>
      </w:r>
    </w:p>
    <w:p w14:paraId="1701A413" w14:textId="77777777" w:rsidR="004C1D6F" w:rsidRDefault="00000000">
      <w:r>
        <w:t>Answer: B</w:t>
      </w:r>
    </w:p>
    <w:p w14:paraId="350036B5" w14:textId="77777777" w:rsidR="004C1D6F" w:rsidRDefault="00000000">
      <w:r>
        <w:br/>
      </w:r>
    </w:p>
    <w:p w14:paraId="643F945E" w14:textId="77777777" w:rsidR="004C1D6F" w:rsidRDefault="00000000">
      <w:r>
        <w:t>Q: निम्न में से कौन-सी इनपुट इकाई, कंप्यूटर में इनपुट करने के लिए चित्र, मानचित्र तथा ड्राइंग को डिजिटल रूप में बदलने के लिए प्रयुक्त होती हैं?</w:t>
      </w:r>
    </w:p>
    <w:p w14:paraId="762BD973" w14:textId="77777777" w:rsidR="004C1D6F" w:rsidRDefault="00000000">
      <w:r>
        <w:t>A: स्केनर</w:t>
      </w:r>
    </w:p>
    <w:p w14:paraId="0B4201EC" w14:textId="77777777" w:rsidR="004C1D6F" w:rsidRDefault="00000000">
      <w:r>
        <w:t>B: प्लॉटर</w:t>
      </w:r>
    </w:p>
    <w:p w14:paraId="7E5078FF" w14:textId="77777777" w:rsidR="004C1D6F" w:rsidRDefault="00000000">
      <w:r>
        <w:t>C: डिजिटाइजर</w:t>
      </w:r>
    </w:p>
    <w:p w14:paraId="703ECCAA" w14:textId="77777777" w:rsidR="004C1D6F" w:rsidRDefault="00000000">
      <w:r>
        <w:t>D: की-बोर्ड</w:t>
      </w:r>
    </w:p>
    <w:p w14:paraId="343E83AE" w14:textId="77777777" w:rsidR="004C1D6F" w:rsidRDefault="00000000">
      <w:r>
        <w:t>Answer: A</w:t>
      </w:r>
    </w:p>
    <w:p w14:paraId="5D4E6FAB" w14:textId="77777777" w:rsidR="004C1D6F" w:rsidRDefault="00000000">
      <w:r>
        <w:br/>
      </w:r>
    </w:p>
    <w:p w14:paraId="251EDB93" w14:textId="77777777" w:rsidR="004C1D6F" w:rsidRDefault="00000000">
      <w:r>
        <w:t>Q: निम्नलिखित में से कौन सा विकल्प MS Word 2016 में मेनू में नहीं होता है?</w:t>
      </w:r>
    </w:p>
    <w:p w14:paraId="2BDA51D2" w14:textId="77777777" w:rsidR="004C1D6F" w:rsidRDefault="00000000">
      <w:r>
        <w:t>A: इंसर्ट</w:t>
      </w:r>
    </w:p>
    <w:p w14:paraId="7181C0B3" w14:textId="77777777" w:rsidR="004C1D6F" w:rsidRDefault="00000000">
      <w:r>
        <w:t>B: रेफरेंरोस</w:t>
      </w:r>
    </w:p>
    <w:p w14:paraId="19CA83F2" w14:textId="77777777" w:rsidR="004C1D6F" w:rsidRDefault="00000000">
      <w:r>
        <w:t>C: फॉर्मुलास</w:t>
      </w:r>
    </w:p>
    <w:p w14:paraId="0934AA91" w14:textId="77777777" w:rsidR="004C1D6F" w:rsidRDefault="00000000">
      <w:r>
        <w:t>D: होम</w:t>
      </w:r>
    </w:p>
    <w:p w14:paraId="44803360" w14:textId="77777777" w:rsidR="004C1D6F" w:rsidRDefault="00000000">
      <w:r>
        <w:t>Answer: C</w:t>
      </w:r>
    </w:p>
    <w:p w14:paraId="053FB448" w14:textId="77777777" w:rsidR="004C1D6F" w:rsidRDefault="00000000">
      <w:r>
        <w:br/>
      </w:r>
    </w:p>
    <w:p w14:paraId="77F3EFCA" w14:textId="77777777" w:rsidR="004C1D6F" w:rsidRDefault="00000000">
      <w:r>
        <w:t>Q: कम्प्यूटर ग्रिड होता है-</w:t>
      </w:r>
    </w:p>
    <w:p w14:paraId="64431D14" w14:textId="77777777" w:rsidR="004C1D6F" w:rsidRDefault="00000000">
      <w:r>
        <w:t>A: कम्प्यूटर का एक हार्डवेयर घटक है</w:t>
      </w:r>
    </w:p>
    <w:p w14:paraId="7DBF7C7A" w14:textId="77777777" w:rsidR="004C1D6F" w:rsidRDefault="00000000">
      <w:r>
        <w:t>B: एक सॉफ्टवेर अवसरंचना जिसमे कई अभिकलन प्रतिष्ठान जुड़े होते है</w:t>
      </w:r>
    </w:p>
    <w:p w14:paraId="361749F5" w14:textId="77777777" w:rsidR="004C1D6F" w:rsidRDefault="00000000">
      <w:r>
        <w:t>C: सुपर कम्प्यूटर का एक आदि प्रारूप</w:t>
      </w:r>
    </w:p>
    <w:p w14:paraId="367D1CBD" w14:textId="77777777" w:rsidR="004C1D6F" w:rsidRDefault="00000000">
      <w:r>
        <w:t>D: नाभिकीय अनुसन्धान हेतु दीर्घ हैड्रोन संघटनी का एक हार्डवेयर घटक है</w:t>
      </w:r>
    </w:p>
    <w:p w14:paraId="78C4453D" w14:textId="77777777" w:rsidR="004C1D6F" w:rsidRDefault="00000000">
      <w:r>
        <w:lastRenderedPageBreak/>
        <w:t>Answer: B</w:t>
      </w:r>
    </w:p>
    <w:p w14:paraId="1CA13969" w14:textId="77777777" w:rsidR="004C1D6F" w:rsidRDefault="00000000">
      <w:r>
        <w:br/>
      </w:r>
    </w:p>
    <w:p w14:paraId="70243B8C" w14:textId="77777777" w:rsidR="004C1D6F" w:rsidRDefault="00000000">
      <w:r>
        <w:t>Q: एक्सेल में, यह एक प्रीरिकार्डिड फार्मूलों है जो जटिल गणनाओं के लिए शार्टकट है।</w:t>
      </w:r>
    </w:p>
    <w:p w14:paraId="390D51DC" w14:textId="77777777" w:rsidR="004C1D6F" w:rsidRDefault="00000000">
      <w:r>
        <w:t>A: वैल्यू</w:t>
      </w:r>
    </w:p>
    <w:p w14:paraId="4F0A4342" w14:textId="77777777" w:rsidR="004C1D6F" w:rsidRDefault="00000000">
      <w:r>
        <w:t>B: डाटा सीरीज</w:t>
      </w:r>
    </w:p>
    <w:p w14:paraId="57C308C0" w14:textId="77777777" w:rsidR="004C1D6F" w:rsidRDefault="00000000">
      <w:r>
        <w:t>C: फंक्शन</w:t>
      </w:r>
    </w:p>
    <w:p w14:paraId="70339C6B" w14:textId="77777777" w:rsidR="004C1D6F" w:rsidRDefault="00000000">
      <w:r>
        <w:t>D: फील्ड</w:t>
      </w:r>
    </w:p>
    <w:p w14:paraId="07049994" w14:textId="77777777" w:rsidR="004C1D6F" w:rsidRDefault="00000000">
      <w:r>
        <w:t>Answer: C</w:t>
      </w:r>
    </w:p>
    <w:p w14:paraId="56847B09" w14:textId="77777777" w:rsidR="004C1D6F" w:rsidRDefault="00000000">
      <w:r>
        <w:br/>
      </w:r>
    </w:p>
    <w:p w14:paraId="3370F1EB" w14:textId="77777777" w:rsidR="004C1D6F" w:rsidRDefault="00000000">
      <w:r>
        <w:t>Q: Windows 10 निम्नलिखित में से क्या है?</w:t>
      </w:r>
    </w:p>
    <w:p w14:paraId="0EFDA28F" w14:textId="77777777" w:rsidR="004C1D6F" w:rsidRDefault="00000000">
      <w:r>
        <w:t>A: ऑपरेटिंग सिस्टम</w:t>
      </w:r>
    </w:p>
    <w:p w14:paraId="335207CA" w14:textId="77777777" w:rsidR="004C1D6F" w:rsidRDefault="00000000">
      <w:r>
        <w:t>B: एक प्रकार का कंप्यूटर</w:t>
      </w:r>
    </w:p>
    <w:p w14:paraId="6D01A0EE" w14:textId="77777777" w:rsidR="004C1D6F" w:rsidRDefault="00000000">
      <w:r>
        <w:t>C: एक इमेल सॉफ्टवेयर</w:t>
      </w:r>
    </w:p>
    <w:p w14:paraId="7287AE6A" w14:textId="77777777" w:rsidR="004C1D6F" w:rsidRDefault="00000000">
      <w:r>
        <w:t>D: एक वर्ड प्रोसेसिंग सॉफ्टवेयर</w:t>
      </w:r>
    </w:p>
    <w:p w14:paraId="5A3AFE56" w14:textId="77777777" w:rsidR="004C1D6F" w:rsidRDefault="00000000">
      <w:r>
        <w:t>Answer: A</w:t>
      </w:r>
    </w:p>
    <w:p w14:paraId="243BFD64" w14:textId="77777777" w:rsidR="004C1D6F" w:rsidRDefault="00000000">
      <w:r>
        <w:br/>
      </w:r>
    </w:p>
    <w:p w14:paraId="2C749822" w14:textId="77777777" w:rsidR="004C1D6F" w:rsidRDefault="00000000">
      <w:r>
        <w:t>Q: डिजिटल सिग्नेचर है</w:t>
      </w:r>
    </w:p>
    <w:p w14:paraId="0FFD09AD" w14:textId="77777777" w:rsidR="004C1D6F" w:rsidRDefault="00000000">
      <w:r>
        <w:t>A: स्कैण्ड सिग्नेचर</w:t>
      </w:r>
    </w:p>
    <w:p w14:paraId="7968E399" w14:textId="77777777" w:rsidR="004C1D6F" w:rsidRDefault="00000000">
      <w:r>
        <w:t>B: बाइनरी फार्म में सिग्नेचर</w:t>
      </w:r>
    </w:p>
    <w:p w14:paraId="47F055CC" w14:textId="77777777" w:rsidR="004C1D6F" w:rsidRDefault="00000000">
      <w:r>
        <w:t>C: इन्क्रीप्टिंग इन्फारमेशन</w:t>
      </w:r>
    </w:p>
    <w:p w14:paraId="6A185EA1" w14:textId="77777777" w:rsidR="004C1D6F" w:rsidRDefault="00000000">
      <w:r>
        <w:t>D: इनमें से कोई नहीं</w:t>
      </w:r>
    </w:p>
    <w:p w14:paraId="43F3396E" w14:textId="77777777" w:rsidR="004C1D6F" w:rsidRDefault="00000000">
      <w:r>
        <w:t>Answer: C</w:t>
      </w:r>
    </w:p>
    <w:p w14:paraId="64EEFCDD" w14:textId="77777777" w:rsidR="004C1D6F" w:rsidRDefault="00000000">
      <w:r>
        <w:lastRenderedPageBreak/>
        <w:br/>
      </w:r>
    </w:p>
    <w:p w14:paraId="3F678433" w14:textId="77777777" w:rsidR="004C1D6F" w:rsidRDefault="00000000">
      <w:r>
        <w:t>Q: निम्नलिखित में से कौन सा विकल्प ऑपेरटिंग सिस्टम का एक कार्य (फंक्शन) है?</w:t>
      </w:r>
    </w:p>
    <w:p w14:paraId="0147712C" w14:textId="77777777" w:rsidR="004C1D6F" w:rsidRDefault="00000000">
      <w:r>
        <w:t>A: वर्ड प्रोसेसिंग</w:t>
      </w:r>
    </w:p>
    <w:p w14:paraId="2CCD53E4" w14:textId="77777777" w:rsidR="004C1D6F" w:rsidRDefault="00000000">
      <w:r>
        <w:t>B: डेटाबेस प्रबंधन</w:t>
      </w:r>
    </w:p>
    <w:p w14:paraId="5C18206D" w14:textId="77777777" w:rsidR="004C1D6F" w:rsidRDefault="00000000">
      <w:r>
        <w:t>C: इंटरनेट की गति प्रबंधन (स्पीड मैनेजमेंट)</w:t>
      </w:r>
    </w:p>
    <w:p w14:paraId="24A0EFB2" w14:textId="77777777" w:rsidR="004C1D6F" w:rsidRDefault="00000000">
      <w:r>
        <w:t>D: सिस्टम संसाधन प्रबंधन</w:t>
      </w:r>
    </w:p>
    <w:p w14:paraId="4D1845A6" w14:textId="77777777" w:rsidR="004C1D6F" w:rsidRDefault="00000000">
      <w:r>
        <w:t>Answer: D</w:t>
      </w:r>
    </w:p>
    <w:p w14:paraId="3734BDCF" w14:textId="77777777" w:rsidR="004C1D6F" w:rsidRDefault="00000000">
      <w:r>
        <w:br/>
      </w:r>
    </w:p>
    <w:p w14:paraId="7D627321" w14:textId="77777777" w:rsidR="004C1D6F" w:rsidRDefault="00000000">
      <w:r>
        <w:t>Q: सारे कम्प्यूटरों में लागु होती है-</w:t>
      </w:r>
    </w:p>
    <w:p w14:paraId="44E7BD63" w14:textId="77777777" w:rsidR="004C1D6F" w:rsidRDefault="00000000">
      <w:r>
        <w:t>A: बेसिक भाषा</w:t>
      </w:r>
    </w:p>
    <w:p w14:paraId="0959574F" w14:textId="77777777" w:rsidR="004C1D6F" w:rsidRDefault="00000000">
      <w:r>
        <w:t>B: कोबोल भाषा</w:t>
      </w:r>
    </w:p>
    <w:p w14:paraId="43772B18" w14:textId="77777777" w:rsidR="004C1D6F" w:rsidRDefault="00000000">
      <w:r>
        <w:t>C: मशीनी भाषा</w:t>
      </w:r>
    </w:p>
    <w:p w14:paraId="4DBD16CD" w14:textId="77777777" w:rsidR="004C1D6F" w:rsidRDefault="00000000">
      <w:r>
        <w:t>D: FORTRAN भाषा</w:t>
      </w:r>
    </w:p>
    <w:p w14:paraId="6A20A391" w14:textId="77777777" w:rsidR="004C1D6F" w:rsidRDefault="00000000">
      <w:r>
        <w:t>Answer: C</w:t>
      </w:r>
    </w:p>
    <w:p w14:paraId="012FDD80" w14:textId="77777777" w:rsidR="004C1D6F" w:rsidRDefault="00000000">
      <w:r>
        <w:br/>
      </w:r>
    </w:p>
    <w:p w14:paraId="24513997" w14:textId="77777777" w:rsidR="004C1D6F" w:rsidRDefault="00000000">
      <w:r>
        <w:t>Q: __________ स्टिचिंग और बाइंडिंग के लिए एक ओर छोड़ा गया स्थान है।</w:t>
      </w:r>
    </w:p>
    <w:p w14:paraId="5B1B1146" w14:textId="77777777" w:rsidR="004C1D6F" w:rsidRDefault="00000000">
      <w:r>
        <w:t>A: जस्टीफाई</w:t>
      </w:r>
    </w:p>
    <w:p w14:paraId="38729158" w14:textId="77777777" w:rsidR="004C1D6F" w:rsidRDefault="00000000">
      <w:r>
        <w:t>B: बुल्लेट</w:t>
      </w:r>
    </w:p>
    <w:p w14:paraId="1E3EB623" w14:textId="77777777" w:rsidR="004C1D6F" w:rsidRDefault="00000000">
      <w:r>
        <w:t>C: गटर</w:t>
      </w:r>
    </w:p>
    <w:p w14:paraId="66DE1608" w14:textId="77777777" w:rsidR="004C1D6F" w:rsidRDefault="00000000">
      <w:r>
        <w:t>D: पौर्टरेट</w:t>
      </w:r>
    </w:p>
    <w:p w14:paraId="71002F62" w14:textId="77777777" w:rsidR="004C1D6F" w:rsidRDefault="00000000">
      <w:r>
        <w:t>Answer: C</w:t>
      </w:r>
    </w:p>
    <w:p w14:paraId="2F26B3D2" w14:textId="77777777" w:rsidR="004C1D6F" w:rsidRDefault="00000000">
      <w:r>
        <w:br/>
      </w:r>
    </w:p>
    <w:p w14:paraId="7ACD4472" w14:textId="77777777" w:rsidR="004C1D6F" w:rsidRDefault="00000000">
      <w:r>
        <w:lastRenderedPageBreak/>
        <w:t>Q: एम.एस.-एक्सेल में एक निश्चित शर्त (criteria) को पूर्ण करने वाली केवल उन प्रविष्टियों की सूची प्राप्त की जा सकती है __________ मेन्यू द्वारा</w:t>
      </w:r>
    </w:p>
    <w:p w14:paraId="2FC7BC5B" w14:textId="77777777" w:rsidR="004C1D6F" w:rsidRDefault="00000000">
      <w:r>
        <w:t>A: डाटा →सॉर्ट</w:t>
      </w:r>
    </w:p>
    <w:p w14:paraId="1C91BB1D" w14:textId="77777777" w:rsidR="004C1D6F" w:rsidRDefault="00000000">
      <w:r>
        <w:t>B: डाटा → फिल्टर</w:t>
      </w:r>
    </w:p>
    <w:p w14:paraId="1DC40906" w14:textId="77777777" w:rsidR="004C1D6F" w:rsidRDefault="00000000">
      <w:r>
        <w:t>C: फॉरमेट →शीष्ट</w:t>
      </w:r>
    </w:p>
    <w:p w14:paraId="049AFB95" w14:textId="77777777" w:rsidR="004C1D6F" w:rsidRDefault="00000000">
      <w:r>
        <w:t>D: उपरोक्त में से कोई नहीं</w:t>
      </w:r>
    </w:p>
    <w:p w14:paraId="48B232C8" w14:textId="77777777" w:rsidR="004C1D6F" w:rsidRDefault="00000000">
      <w:r>
        <w:t>Answer: B</w:t>
      </w:r>
    </w:p>
    <w:p w14:paraId="77531093" w14:textId="77777777" w:rsidR="004C1D6F" w:rsidRDefault="00000000">
      <w:r>
        <w:br/>
      </w:r>
    </w:p>
    <w:p w14:paraId="48AFC326" w14:textId="77777777" w:rsidR="004C1D6F" w:rsidRDefault="00000000">
      <w:r>
        <w:t>Q: CDs का आकार कैसा होता है</w:t>
      </w:r>
    </w:p>
    <w:p w14:paraId="19DE6A70" w14:textId="77777777" w:rsidR="004C1D6F" w:rsidRDefault="00000000">
      <w:r>
        <w:t>A: वर्गाकार</w:t>
      </w:r>
    </w:p>
    <w:p w14:paraId="04A6182B" w14:textId="77777777" w:rsidR="004C1D6F" w:rsidRDefault="00000000">
      <w:r>
        <w:t>B: आयताकार</w:t>
      </w:r>
    </w:p>
    <w:p w14:paraId="72F9D60D" w14:textId="77777777" w:rsidR="004C1D6F" w:rsidRDefault="00000000">
      <w:r>
        <w:t>C: गोल</w:t>
      </w:r>
    </w:p>
    <w:p w14:paraId="7595A5E8" w14:textId="77777777" w:rsidR="004C1D6F" w:rsidRDefault="00000000">
      <w:r>
        <w:t>D: षटकोणीय</w:t>
      </w:r>
    </w:p>
    <w:p w14:paraId="090AB8C9" w14:textId="77777777" w:rsidR="004C1D6F" w:rsidRDefault="00000000">
      <w:r>
        <w:t>Answer: C</w:t>
      </w:r>
    </w:p>
    <w:p w14:paraId="7B5FA21A" w14:textId="77777777" w:rsidR="004C1D6F" w:rsidRDefault="00000000">
      <w:r>
        <w:br/>
      </w:r>
    </w:p>
    <w:p w14:paraId="1EDAAA4C" w14:textId="77777777" w:rsidR="004C1D6F" w:rsidRDefault="00000000">
      <w:r>
        <w:t>Q: निम्नलिखित में से कौन सा ऑपरेटिंग सिस्टम जीयूआई (GUI) आधारित नहीं है?</w:t>
      </w:r>
    </w:p>
    <w:p w14:paraId="45C3D9FC" w14:textId="77777777" w:rsidR="004C1D6F" w:rsidRDefault="00000000">
      <w:r>
        <w:t>A: iOS</w:t>
      </w:r>
    </w:p>
    <w:p w14:paraId="058E711E" w14:textId="77777777" w:rsidR="004C1D6F" w:rsidRDefault="00000000">
      <w:r>
        <w:t>B: MAC OS</w:t>
      </w:r>
    </w:p>
    <w:p w14:paraId="449633D6" w14:textId="77777777" w:rsidR="004C1D6F" w:rsidRDefault="00000000">
      <w:r>
        <w:t>C: Android</w:t>
      </w:r>
    </w:p>
    <w:p w14:paraId="514F6B76" w14:textId="77777777" w:rsidR="004C1D6F" w:rsidRDefault="00000000">
      <w:r>
        <w:t>D: MS DOS</w:t>
      </w:r>
    </w:p>
    <w:p w14:paraId="6EDA7C16" w14:textId="77777777" w:rsidR="004C1D6F" w:rsidRDefault="00000000">
      <w:r>
        <w:t>Answer: D</w:t>
      </w:r>
    </w:p>
    <w:p w14:paraId="4ED73940" w14:textId="77777777" w:rsidR="004C1D6F" w:rsidRDefault="00000000">
      <w:r>
        <w:br/>
      </w:r>
    </w:p>
    <w:p w14:paraId="31BC1D66" w14:textId="77777777" w:rsidR="004C1D6F" w:rsidRDefault="00000000">
      <w:r>
        <w:t>Q: अधिकतर कम्प्यूटर समझ सकता है</w:t>
      </w:r>
    </w:p>
    <w:p w14:paraId="18C0A108" w14:textId="77777777" w:rsidR="004C1D6F" w:rsidRDefault="00000000">
      <w:r>
        <w:t>A: अंग्रेंजी भाषा सदृश उच्च स्तरीय निर्देश</w:t>
      </w:r>
    </w:p>
    <w:p w14:paraId="30EE749E" w14:textId="77777777" w:rsidR="004C1D6F" w:rsidRDefault="00000000">
      <w:r>
        <w:lastRenderedPageBreak/>
        <w:t>B: बेसिक</w:t>
      </w:r>
    </w:p>
    <w:p w14:paraId="46FC9A87" w14:textId="77777777" w:rsidR="004C1D6F" w:rsidRDefault="00000000">
      <w:r>
        <w:t>C: कोई भी भाषा</w:t>
      </w:r>
    </w:p>
    <w:p w14:paraId="63C111AB" w14:textId="77777777" w:rsidR="004C1D6F" w:rsidRDefault="00000000">
      <w:r>
        <w:t>D: इनमे से कोई नही</w:t>
      </w:r>
    </w:p>
    <w:p w14:paraId="00CFCB28" w14:textId="77777777" w:rsidR="004C1D6F" w:rsidRDefault="00000000">
      <w:r>
        <w:t>Answer: A</w:t>
      </w:r>
    </w:p>
    <w:p w14:paraId="3EB15E93" w14:textId="77777777" w:rsidR="004C1D6F" w:rsidRDefault="00000000">
      <w:r>
        <w:br/>
      </w:r>
    </w:p>
    <w:p w14:paraId="35860B37" w14:textId="77777777" w:rsidR="004C1D6F" w:rsidRDefault="00000000">
      <w:r>
        <w:t>Q: जब भी आप फाइल तथा फोल्डरों को देखते हैं या प्रबन्धन करते हैं, तो जिस प्रोग्राम का आप प्रयोग करते हैं वह कहलाता है</w:t>
      </w:r>
    </w:p>
    <w:p w14:paraId="72690BCD" w14:textId="77777777" w:rsidR="004C1D6F" w:rsidRDefault="00000000">
      <w:r>
        <w:t>A: इन्टरनेट एक्सप्लोरर</w:t>
      </w:r>
    </w:p>
    <w:p w14:paraId="42F6BAF9" w14:textId="77777777" w:rsidR="004C1D6F" w:rsidRDefault="00000000">
      <w:r>
        <w:t>B: विन्डोज एक्स्प्लोरर</w:t>
      </w:r>
    </w:p>
    <w:p w14:paraId="0E6FB3E8" w14:textId="77777777" w:rsidR="004C1D6F" w:rsidRDefault="00000000">
      <w:r>
        <w:t>C: रिसाइकिल बिन</w:t>
      </w:r>
    </w:p>
    <w:p w14:paraId="6E558FC3" w14:textId="77777777" w:rsidR="004C1D6F" w:rsidRDefault="00000000">
      <w:r>
        <w:t>D: उपरोक्त में से कोई नहीं</w:t>
      </w:r>
    </w:p>
    <w:p w14:paraId="63792CCA" w14:textId="77777777" w:rsidR="004C1D6F" w:rsidRDefault="00000000">
      <w:r>
        <w:t>Answer: B</w:t>
      </w:r>
    </w:p>
    <w:p w14:paraId="3AB83273" w14:textId="77777777" w:rsidR="004C1D6F" w:rsidRDefault="00000000">
      <w:r>
        <w:br/>
      </w:r>
    </w:p>
    <w:p w14:paraId="4774434A" w14:textId="77777777" w:rsidR="004C1D6F" w:rsidRDefault="00000000">
      <w:r>
        <w:t>Q: एक ऐसा इलेक्ट्रॉनिक डिवाइस जो कंप्यूटर के डिजिटल सिगन्लों को एनालॉग स्वरूप में रूपांतरित करता है, ताकि फोन लाइन के द्वारा उनका संचारण किया जा सके, इसे क्या कहते हैं:</w:t>
      </w:r>
    </w:p>
    <w:p w14:paraId="52463BBC" w14:textId="77777777" w:rsidR="004C1D6F" w:rsidRDefault="00000000">
      <w:r>
        <w:t>A: मॉडम</w:t>
      </w:r>
    </w:p>
    <w:p w14:paraId="6B6E6A92" w14:textId="77777777" w:rsidR="004C1D6F" w:rsidRDefault="00000000">
      <w:r>
        <w:t>B: हब</w:t>
      </w:r>
    </w:p>
    <w:p w14:paraId="05FB43A0" w14:textId="77777777" w:rsidR="004C1D6F" w:rsidRDefault="00000000">
      <w:r>
        <w:t>C: स्विच</w:t>
      </w:r>
    </w:p>
    <w:p w14:paraId="135E09D9" w14:textId="77777777" w:rsidR="004C1D6F" w:rsidRDefault="00000000">
      <w:r>
        <w:t>D: नेटवर्क इंटरफेस कार्ड</w:t>
      </w:r>
    </w:p>
    <w:p w14:paraId="19AC9091" w14:textId="77777777" w:rsidR="004C1D6F" w:rsidRDefault="00000000">
      <w:r>
        <w:t>Answer: A</w:t>
      </w:r>
    </w:p>
    <w:p w14:paraId="0C32D023" w14:textId="77777777" w:rsidR="004C1D6F" w:rsidRDefault="00000000">
      <w:r>
        <w:br/>
      </w:r>
    </w:p>
    <w:p w14:paraId="146790CE" w14:textId="77777777" w:rsidR="004C1D6F" w:rsidRDefault="00000000">
      <w:r>
        <w:t>Q: एप्पल क्या है</w:t>
      </w:r>
    </w:p>
    <w:p w14:paraId="642AEA41" w14:textId="77777777" w:rsidR="004C1D6F" w:rsidRDefault="00000000">
      <w:r>
        <w:t>A: एक फल</w:t>
      </w:r>
    </w:p>
    <w:p w14:paraId="5D699B06" w14:textId="77777777" w:rsidR="004C1D6F" w:rsidRDefault="00000000">
      <w:r>
        <w:t>B: चौथी पीढ़ी का एक कम्प्यूटर</w:t>
      </w:r>
    </w:p>
    <w:p w14:paraId="376D2619" w14:textId="77777777" w:rsidR="004C1D6F" w:rsidRDefault="00000000">
      <w:r>
        <w:lastRenderedPageBreak/>
        <w:t>C: कम्प्यूटर नेटवर्क</w:t>
      </w:r>
    </w:p>
    <w:p w14:paraId="715B5CA7" w14:textId="77777777" w:rsidR="004C1D6F" w:rsidRDefault="00000000">
      <w:r>
        <w:t>D: कम्प्यूटर भाषा</w:t>
      </w:r>
    </w:p>
    <w:p w14:paraId="58FE6F1F" w14:textId="77777777" w:rsidR="004C1D6F" w:rsidRDefault="00000000">
      <w:r>
        <w:t>Answer: B</w:t>
      </w:r>
    </w:p>
    <w:p w14:paraId="33F9ED3A" w14:textId="77777777" w:rsidR="004C1D6F" w:rsidRDefault="00000000">
      <w:r>
        <w:br/>
      </w:r>
    </w:p>
    <w:p w14:paraId="160E924E" w14:textId="77777777" w:rsidR="004C1D6F" w:rsidRDefault="00000000">
      <w:r>
        <w:t>Q: Windows 7 में Calander, Weather तथा Slideshow option निम्न में उपस्थित होते हैं-</w:t>
      </w:r>
    </w:p>
    <w:p w14:paraId="480F71B5" w14:textId="77777777" w:rsidR="004C1D6F" w:rsidRDefault="00000000">
      <w:r>
        <w:t>A: Desktop</w:t>
      </w:r>
    </w:p>
    <w:p w14:paraId="138A0F83" w14:textId="77777777" w:rsidR="004C1D6F" w:rsidRDefault="00000000">
      <w:r>
        <w:t>B: System tray</w:t>
      </w:r>
    </w:p>
    <w:p w14:paraId="3281D781" w14:textId="77777777" w:rsidR="004C1D6F" w:rsidRDefault="00000000">
      <w:r>
        <w:t>C: Desktop gadgets</w:t>
      </w:r>
    </w:p>
    <w:p w14:paraId="3A352B35" w14:textId="77777777" w:rsidR="004C1D6F" w:rsidRDefault="00000000">
      <w:r>
        <w:t>D: उपरोक्त में से कोई नहीं</w:t>
      </w:r>
    </w:p>
    <w:p w14:paraId="24C764B3" w14:textId="77777777" w:rsidR="004C1D6F" w:rsidRDefault="00000000">
      <w:r>
        <w:t>Answer: C</w:t>
      </w:r>
    </w:p>
    <w:p w14:paraId="106EF5B5" w14:textId="77777777" w:rsidR="004C1D6F" w:rsidRDefault="00000000">
      <w:r>
        <w:br/>
      </w:r>
    </w:p>
    <w:p w14:paraId="0BD4C998" w14:textId="77777777" w:rsidR="004C1D6F" w:rsidRDefault="00000000">
      <w:r>
        <w:t>Q: Perl है</w:t>
      </w:r>
    </w:p>
    <w:p w14:paraId="7D467F77" w14:textId="77777777" w:rsidR="004C1D6F" w:rsidRDefault="00000000">
      <w:r>
        <w:t>A: भारत में नव निर्मित एक राज्य</w:t>
      </w:r>
    </w:p>
    <w:p w14:paraId="149501BA" w14:textId="77777777" w:rsidR="004C1D6F" w:rsidRDefault="00000000">
      <w:r>
        <w:t>B: पूर्वोत्तर क्षेत्र में एक जंगल का नाम</w:t>
      </w:r>
    </w:p>
    <w:p w14:paraId="336FFC09" w14:textId="77777777" w:rsidR="004C1D6F" w:rsidRDefault="00000000">
      <w:r>
        <w:t>C: कम्प्यूटर भाषा</w:t>
      </w:r>
    </w:p>
    <w:p w14:paraId="6A24B956" w14:textId="77777777" w:rsidR="004C1D6F" w:rsidRDefault="00000000">
      <w:r>
        <w:t>D: उतराखंड का सम्भावित नाम</w:t>
      </w:r>
    </w:p>
    <w:p w14:paraId="1DE710CE" w14:textId="77777777" w:rsidR="004C1D6F" w:rsidRDefault="00000000">
      <w:r>
        <w:t>Answer: C</w:t>
      </w:r>
    </w:p>
    <w:p w14:paraId="447C6C47" w14:textId="77777777" w:rsidR="004C1D6F" w:rsidRDefault="00000000">
      <w:r>
        <w:br/>
      </w:r>
    </w:p>
    <w:p w14:paraId="7452B788" w14:textId="77777777" w:rsidR="004C1D6F" w:rsidRDefault="00000000">
      <w:r>
        <w:t>Q: कंप्यूटर की निम्न मेमोरी की विशेषता है प्रति बिट स्टोर करने की कम लागत–</w:t>
      </w:r>
    </w:p>
    <w:p w14:paraId="2457D126" w14:textId="77777777" w:rsidR="004C1D6F" w:rsidRDefault="00000000">
      <w:r>
        <w:t>A: प्राइमरी</w:t>
      </w:r>
    </w:p>
    <w:p w14:paraId="57FF5247" w14:textId="77777777" w:rsidR="004C1D6F" w:rsidRDefault="00000000">
      <w:r>
        <w:t>B: सेकेंडरी</w:t>
      </w:r>
    </w:p>
    <w:p w14:paraId="790465D3" w14:textId="77777777" w:rsidR="004C1D6F" w:rsidRDefault="00000000">
      <w:r>
        <w:t>C: हार्ड डिस्क</w:t>
      </w:r>
    </w:p>
    <w:p w14:paraId="38C34F68" w14:textId="77777777" w:rsidR="004C1D6F" w:rsidRDefault="00000000">
      <w:r>
        <w:t>D: ये सभी</w:t>
      </w:r>
    </w:p>
    <w:p w14:paraId="37CA1715" w14:textId="77777777" w:rsidR="004C1D6F" w:rsidRDefault="00000000">
      <w:r>
        <w:lastRenderedPageBreak/>
        <w:t>Answer: B</w:t>
      </w:r>
    </w:p>
    <w:p w14:paraId="5EE45359" w14:textId="77777777" w:rsidR="004C1D6F" w:rsidRDefault="00000000">
      <w:r>
        <w:br/>
      </w:r>
    </w:p>
    <w:p w14:paraId="785E6B8C" w14:textId="77777777" w:rsidR="004C1D6F" w:rsidRDefault="00000000">
      <w:r>
        <w:t>Q: आज उपलब्ध अधिकांश कम्प्यूटर किस पीढ़ी के है</w:t>
      </w:r>
    </w:p>
    <w:p w14:paraId="5950E17A" w14:textId="77777777" w:rsidR="004C1D6F" w:rsidRDefault="00000000">
      <w:r>
        <w:t>A: तीसरी</w:t>
      </w:r>
    </w:p>
    <w:p w14:paraId="0EE6FCD6" w14:textId="77777777" w:rsidR="004C1D6F" w:rsidRDefault="00000000">
      <w:r>
        <w:t>B: चौथी</w:t>
      </w:r>
    </w:p>
    <w:p w14:paraId="4E7E465A" w14:textId="77777777" w:rsidR="004C1D6F" w:rsidRDefault="00000000">
      <w:r>
        <w:t>C: पांचवी</w:t>
      </w:r>
    </w:p>
    <w:p w14:paraId="5D5DD5C4" w14:textId="77777777" w:rsidR="004C1D6F" w:rsidRDefault="00000000">
      <w:r>
        <w:t>D: छठी</w:t>
      </w:r>
    </w:p>
    <w:p w14:paraId="73DEAFB2" w14:textId="77777777" w:rsidR="004C1D6F" w:rsidRDefault="00000000">
      <w:r>
        <w:t>Answer: B</w:t>
      </w:r>
    </w:p>
    <w:p w14:paraId="4107244B" w14:textId="77777777" w:rsidR="004C1D6F" w:rsidRDefault="00000000">
      <w:r>
        <w:br/>
      </w:r>
    </w:p>
    <w:p w14:paraId="4A0828FD" w14:textId="77777777" w:rsidR="004C1D6F" w:rsidRDefault="00000000">
      <w:r>
        <w:t>Q: पहले से ऑन कम्प्यूटर को रीस्टार्ट करने को क्या कहते हैं?</w:t>
      </w:r>
    </w:p>
    <w:p w14:paraId="36194049" w14:textId="77777777" w:rsidR="004C1D6F" w:rsidRDefault="00000000">
      <w:r>
        <w:t>A: वार्म बुटिंग</w:t>
      </w:r>
    </w:p>
    <w:p w14:paraId="01C40A36" w14:textId="77777777" w:rsidR="004C1D6F" w:rsidRDefault="00000000">
      <w:r>
        <w:t>B: शट डाउन</w:t>
      </w:r>
    </w:p>
    <w:p w14:paraId="58C87D5A" w14:textId="77777777" w:rsidR="004C1D6F" w:rsidRDefault="00000000">
      <w:r>
        <w:t>C: कोल्ड बुटिंग</w:t>
      </w:r>
    </w:p>
    <w:p w14:paraId="1E7DC755" w14:textId="77777777" w:rsidR="004C1D6F" w:rsidRDefault="00000000">
      <w:r>
        <w:t>D: लॉगिंग ऑफ</w:t>
      </w:r>
    </w:p>
    <w:p w14:paraId="5A54C5FE" w14:textId="77777777" w:rsidR="004C1D6F" w:rsidRDefault="00000000">
      <w:r>
        <w:t>Answer: A</w:t>
      </w:r>
    </w:p>
    <w:p w14:paraId="013C915F" w14:textId="77777777" w:rsidR="004C1D6F" w:rsidRDefault="00000000">
      <w:r>
        <w:br/>
      </w:r>
    </w:p>
    <w:p w14:paraId="0BA192CD" w14:textId="77777777" w:rsidR="004C1D6F" w:rsidRDefault="00000000">
      <w:r>
        <w:t>Q: कम्प्यूटर साक्षरता दिवस कब मनाया जाता है</w:t>
      </w:r>
    </w:p>
    <w:p w14:paraId="5089792C" w14:textId="77777777" w:rsidR="004C1D6F" w:rsidRDefault="00000000">
      <w:r>
        <w:t>A: 1 दिसम्बर</w:t>
      </w:r>
    </w:p>
    <w:p w14:paraId="44FA62E4" w14:textId="77777777" w:rsidR="004C1D6F" w:rsidRDefault="00000000">
      <w:r>
        <w:t>B: 2 दिसम्बर</w:t>
      </w:r>
    </w:p>
    <w:p w14:paraId="54B09526" w14:textId="77777777" w:rsidR="004C1D6F" w:rsidRDefault="00000000">
      <w:r>
        <w:t>C: 19 दिसम्बर</w:t>
      </w:r>
    </w:p>
    <w:p w14:paraId="1556C838" w14:textId="77777777" w:rsidR="004C1D6F" w:rsidRDefault="00000000">
      <w:r>
        <w:t>D: 22 दिसम्बर</w:t>
      </w:r>
    </w:p>
    <w:p w14:paraId="3D4BD806" w14:textId="77777777" w:rsidR="004C1D6F" w:rsidRDefault="00000000">
      <w:r>
        <w:t>Answer: B</w:t>
      </w:r>
    </w:p>
    <w:p w14:paraId="21AB2331" w14:textId="77777777" w:rsidR="004C1D6F" w:rsidRDefault="00000000">
      <w:r>
        <w:lastRenderedPageBreak/>
        <w:br/>
      </w:r>
    </w:p>
    <w:p w14:paraId="3D71CD71" w14:textId="77777777" w:rsidR="004C1D6F" w:rsidRDefault="00000000">
      <w:r>
        <w:t>Q: निम्नलिखित में से कौन सी वैज्ञानिक कम्प्यूटर भाषा है</w:t>
      </w:r>
    </w:p>
    <w:p w14:paraId="51E33C32" w14:textId="77777777" w:rsidR="004C1D6F" w:rsidRDefault="00000000">
      <w:r>
        <w:t>A: BASIC</w:t>
      </w:r>
    </w:p>
    <w:p w14:paraId="15892355" w14:textId="77777777" w:rsidR="004C1D6F" w:rsidRDefault="00000000">
      <w:r>
        <w:t>B: COBOL</w:t>
      </w:r>
    </w:p>
    <w:p w14:paraId="491D2D33" w14:textId="77777777" w:rsidR="004C1D6F" w:rsidRDefault="00000000">
      <w:r>
        <w:t>C: FORTRAN</w:t>
      </w:r>
    </w:p>
    <w:p w14:paraId="7F5BD5A4" w14:textId="77777777" w:rsidR="004C1D6F" w:rsidRDefault="00000000">
      <w:r>
        <w:t>D: PASCAL</w:t>
      </w:r>
    </w:p>
    <w:p w14:paraId="011FE5CD" w14:textId="77777777" w:rsidR="004C1D6F" w:rsidRDefault="00000000">
      <w:r>
        <w:t>Answer: C</w:t>
      </w:r>
    </w:p>
    <w:p w14:paraId="3FBF8845" w14:textId="77777777" w:rsidR="004C1D6F" w:rsidRDefault="00000000">
      <w:r>
        <w:br/>
      </w:r>
    </w:p>
    <w:p w14:paraId="31DB8BA5" w14:textId="77777777" w:rsidR="004C1D6F" w:rsidRDefault="00000000">
      <w:r>
        <w:t>Q: कम्प्यूटर को बनाने वाले फिजिकल कंपोनेंट्स को __________ कहते है</w:t>
      </w:r>
    </w:p>
    <w:p w14:paraId="4E89104F" w14:textId="77777777" w:rsidR="004C1D6F" w:rsidRDefault="00000000">
      <w:r>
        <w:t>A: ऑपरेटिंग सिस्टम</w:t>
      </w:r>
    </w:p>
    <w:p w14:paraId="7B437898" w14:textId="77777777" w:rsidR="004C1D6F" w:rsidRDefault="00000000">
      <w:r>
        <w:t>B: सॉफ्टवेयर</w:t>
      </w:r>
    </w:p>
    <w:p w14:paraId="66764D83" w14:textId="77777777" w:rsidR="004C1D6F" w:rsidRDefault="00000000">
      <w:r>
        <w:t>C: हार्डवेयर</w:t>
      </w:r>
    </w:p>
    <w:p w14:paraId="638882D0" w14:textId="77777777" w:rsidR="004C1D6F" w:rsidRDefault="00000000">
      <w:r>
        <w:t>D: बेब ब्राउज़र</w:t>
      </w:r>
    </w:p>
    <w:p w14:paraId="070F58CE" w14:textId="77777777" w:rsidR="004C1D6F" w:rsidRDefault="00000000">
      <w:r>
        <w:t>Answer: C</w:t>
      </w:r>
    </w:p>
    <w:p w14:paraId="72CE983F" w14:textId="77777777" w:rsidR="004C1D6F" w:rsidRDefault="00000000">
      <w:r>
        <w:br/>
      </w:r>
    </w:p>
    <w:p w14:paraId="7AB398AD" w14:textId="77777777" w:rsidR="004C1D6F" w:rsidRDefault="00000000">
      <w:r>
        <w:t>Q: कम्प्यूटर की वैज्ञानिक भाषा निम्न में से कौन सी है:</w:t>
      </w:r>
    </w:p>
    <w:p w14:paraId="56F52559" w14:textId="77777777" w:rsidR="004C1D6F" w:rsidRDefault="00000000">
      <w:r>
        <w:t>A: बेसिक</w:t>
      </w:r>
    </w:p>
    <w:p w14:paraId="15A6B4F4" w14:textId="77777777" w:rsidR="004C1D6F" w:rsidRDefault="00000000">
      <w:r>
        <w:t>B: फोट्रान</w:t>
      </w:r>
    </w:p>
    <w:p w14:paraId="3778C484" w14:textId="77777777" w:rsidR="004C1D6F" w:rsidRDefault="00000000">
      <w:r>
        <w:t>C: कोबोल</w:t>
      </w:r>
    </w:p>
    <w:p w14:paraId="2F17C78F" w14:textId="77777777" w:rsidR="004C1D6F" w:rsidRDefault="00000000">
      <w:r>
        <w:t>D: पास्कल</w:t>
      </w:r>
    </w:p>
    <w:p w14:paraId="3E4F76FE" w14:textId="77777777" w:rsidR="004C1D6F" w:rsidRDefault="00000000">
      <w:r>
        <w:t>Answer: B</w:t>
      </w:r>
    </w:p>
    <w:p w14:paraId="0994B10A" w14:textId="77777777" w:rsidR="004C1D6F" w:rsidRDefault="00000000">
      <w:r>
        <w:br/>
      </w:r>
    </w:p>
    <w:p w14:paraId="28587A0B" w14:textId="77777777" w:rsidR="004C1D6F" w:rsidRDefault="00000000">
      <w:r>
        <w:t>Q: इंटरनेट द्वारा प्रयोग किया जाने वाला प्रोटोकॉल कहलाता है</w:t>
      </w:r>
    </w:p>
    <w:p w14:paraId="654EAE51" w14:textId="77777777" w:rsidR="004C1D6F" w:rsidRDefault="00000000">
      <w:r>
        <w:lastRenderedPageBreak/>
        <w:t>A: PHP</w:t>
      </w:r>
    </w:p>
    <w:p w14:paraId="16824DB8" w14:textId="77777777" w:rsidR="004C1D6F" w:rsidRDefault="00000000">
      <w:r>
        <w:t>B: FDDI</w:t>
      </w:r>
    </w:p>
    <w:p w14:paraId="1FEC3BBA" w14:textId="77777777" w:rsidR="004C1D6F" w:rsidRDefault="00000000">
      <w:r>
        <w:t>C: TCP/IP</w:t>
      </w:r>
    </w:p>
    <w:p w14:paraId="44BC04AB" w14:textId="77777777" w:rsidR="004C1D6F" w:rsidRDefault="00000000">
      <w:r>
        <w:t>D: LAN</w:t>
      </w:r>
    </w:p>
    <w:p w14:paraId="7C0BF380" w14:textId="77777777" w:rsidR="004C1D6F" w:rsidRDefault="00000000">
      <w:r>
        <w:t>Answer: C</w:t>
      </w:r>
    </w:p>
    <w:p w14:paraId="71897E77" w14:textId="77777777" w:rsidR="004C1D6F" w:rsidRDefault="00000000">
      <w:r>
        <w:br/>
      </w:r>
    </w:p>
    <w:p w14:paraId="42C59CEE" w14:textId="77777777" w:rsidR="004C1D6F" w:rsidRDefault="00000000">
      <w:r>
        <w:t>Q: __________ में परिवर्तित (Change) डॉक्यूमेंन्ट्स को वेब पर प्रकाशित (Published) किया जा सकता है ?</w:t>
      </w:r>
    </w:p>
    <w:p w14:paraId="3222407C" w14:textId="77777777" w:rsidR="004C1D6F" w:rsidRDefault="00000000">
      <w:r>
        <w:t>A: DOC फाईल</w:t>
      </w:r>
    </w:p>
    <w:p w14:paraId="6710AFB5" w14:textId="77777777" w:rsidR="004C1D6F" w:rsidRDefault="00000000">
      <w:r>
        <w:t>B: HTTP फाईल</w:t>
      </w:r>
    </w:p>
    <w:p w14:paraId="0631AAB8" w14:textId="77777777" w:rsidR="004C1D6F" w:rsidRDefault="00000000">
      <w:r>
        <w:t>C: मशीन लैन्गुएज</w:t>
      </w:r>
    </w:p>
    <w:p w14:paraId="3A6F00E7" w14:textId="77777777" w:rsidR="004C1D6F" w:rsidRDefault="00000000">
      <w:r>
        <w:t>D: दिए गए विकल्पों के अलावा</w:t>
      </w:r>
    </w:p>
    <w:p w14:paraId="4F827043" w14:textId="77777777" w:rsidR="004C1D6F" w:rsidRDefault="00000000">
      <w:r>
        <w:t>Answer: B</w:t>
      </w:r>
    </w:p>
    <w:p w14:paraId="5A19AC14" w14:textId="77777777" w:rsidR="004C1D6F" w:rsidRDefault="00000000">
      <w:r>
        <w:br/>
      </w:r>
    </w:p>
    <w:p w14:paraId="25EB7121" w14:textId="77777777" w:rsidR="004C1D6F" w:rsidRDefault="00000000">
      <w:r>
        <w:t>Q: आईटी सेवाओं के संदर्भ में, BCP का पूर्ण रूप (Full form) क्या है?</w:t>
      </w:r>
    </w:p>
    <w:p w14:paraId="545FCE1D" w14:textId="77777777" w:rsidR="004C1D6F" w:rsidRDefault="00000000">
      <w:r>
        <w:t>A: बिजनेस कन्फर्मेशन प्रोटोकॉल</w:t>
      </w:r>
    </w:p>
    <w:p w14:paraId="7A73012E" w14:textId="77777777" w:rsidR="004C1D6F" w:rsidRDefault="00000000">
      <w:r>
        <w:t>B: बिजनेस कन्टिन्यूटी प्लान</w:t>
      </w:r>
    </w:p>
    <w:p w14:paraId="290128F7" w14:textId="77777777" w:rsidR="004C1D6F" w:rsidRDefault="00000000">
      <w:r>
        <w:t>C: बिजनेस कन्फर्मेशन प्लान</w:t>
      </w:r>
    </w:p>
    <w:p w14:paraId="2C8D4AE6" w14:textId="77777777" w:rsidR="004C1D6F" w:rsidRDefault="00000000">
      <w:r>
        <w:t>D: बिजनेस कन्टिन्यूटी प्रोटोकॉल</w:t>
      </w:r>
    </w:p>
    <w:p w14:paraId="437F11C0" w14:textId="77777777" w:rsidR="004C1D6F" w:rsidRDefault="00000000">
      <w:r>
        <w:t>Answer: B</w:t>
      </w:r>
    </w:p>
    <w:p w14:paraId="7CD8D56D" w14:textId="77777777" w:rsidR="004C1D6F" w:rsidRDefault="00000000">
      <w:r>
        <w:br/>
      </w:r>
    </w:p>
    <w:p w14:paraId="2580BF45" w14:textId="77777777" w:rsidR="004C1D6F" w:rsidRDefault="00000000">
      <w:r>
        <w:t>Q: माइक्रोसॉफ्ट वर्ड में, कैरेक्टर फ़ॉर्मेटिंग के अंतर्गत __________ संप्रतीकों के आकार को बढ़ाता/घटाता है।</w:t>
      </w:r>
    </w:p>
    <w:p w14:paraId="57367988" w14:textId="77777777" w:rsidR="004C1D6F" w:rsidRDefault="00000000">
      <w:r>
        <w:t>A: आकार</w:t>
      </w:r>
    </w:p>
    <w:p w14:paraId="5FE12A79" w14:textId="77777777" w:rsidR="004C1D6F" w:rsidRDefault="00000000">
      <w:r>
        <w:t>B: फॉन्ट</w:t>
      </w:r>
    </w:p>
    <w:p w14:paraId="5C275C84" w14:textId="77777777" w:rsidR="004C1D6F" w:rsidRDefault="00000000">
      <w:r>
        <w:lastRenderedPageBreak/>
        <w:t>C: प्रभाव</w:t>
      </w:r>
    </w:p>
    <w:p w14:paraId="6D1517C1" w14:textId="77777777" w:rsidR="004C1D6F" w:rsidRDefault="00000000">
      <w:r>
        <w:t>D: फॉन्ट शैली</w:t>
      </w:r>
    </w:p>
    <w:p w14:paraId="5D3D4537" w14:textId="77777777" w:rsidR="004C1D6F" w:rsidRDefault="00000000">
      <w:r>
        <w:t>Answer: A</w:t>
      </w:r>
    </w:p>
    <w:p w14:paraId="129543CC" w14:textId="77777777" w:rsidR="004C1D6F" w:rsidRDefault="00000000">
      <w:r>
        <w:br/>
      </w:r>
    </w:p>
    <w:p w14:paraId="0356A368" w14:textId="77777777" w:rsidR="004C1D6F" w:rsidRDefault="00000000">
      <w:r>
        <w:t>Q: निम्न में से कौन-सा मॉडुलेशन और डीमाडुलेशन के लिये प्रयोग होता है ?</w:t>
      </w:r>
    </w:p>
    <w:p w14:paraId="2DC78C66" w14:textId="77777777" w:rsidR="004C1D6F" w:rsidRDefault="00000000">
      <w:r>
        <w:t>A: मॉडम</w:t>
      </w:r>
    </w:p>
    <w:p w14:paraId="5B61E0B2" w14:textId="77777777" w:rsidR="004C1D6F" w:rsidRDefault="00000000">
      <w:r>
        <w:t>B: प्रोटोकॉल</w:t>
      </w:r>
    </w:p>
    <w:p w14:paraId="54F5FCFB" w14:textId="77777777" w:rsidR="004C1D6F" w:rsidRDefault="00000000">
      <w:r>
        <w:t>C: गेटवे</w:t>
      </w:r>
    </w:p>
    <w:p w14:paraId="7BF70DBC" w14:textId="77777777" w:rsidR="004C1D6F" w:rsidRDefault="00000000">
      <w:r>
        <w:t>D: मल्टीप्लेक्स</w:t>
      </w:r>
    </w:p>
    <w:p w14:paraId="4FD6DC5B" w14:textId="77777777" w:rsidR="004C1D6F" w:rsidRDefault="00000000">
      <w:r>
        <w:t>Answer: A</w:t>
      </w:r>
    </w:p>
    <w:p w14:paraId="00D08107" w14:textId="77777777" w:rsidR="004C1D6F" w:rsidRDefault="00000000">
      <w:r>
        <w:br/>
      </w:r>
    </w:p>
    <w:p w14:paraId="59F2A795" w14:textId="77777777" w:rsidR="004C1D6F" w:rsidRDefault="00000000">
      <w:r>
        <w:t>Q: किस ग्राफिक्स में डिजिटल फोटो तथा स्कैन की गई छवियों को .bmp, .png, .jpg, .tif or.gif जैसे प्रसार या एक्सटेंशन के साथ आम तौर पर संग्रहित किया जाता है?</w:t>
      </w:r>
    </w:p>
    <w:p w14:paraId="4D13E841" w14:textId="77777777" w:rsidR="004C1D6F" w:rsidRDefault="00000000">
      <w:r>
        <w:t>A: बिटमैप</w:t>
      </w:r>
    </w:p>
    <w:p w14:paraId="0FC1E4DA" w14:textId="77777777" w:rsidR="004C1D6F" w:rsidRDefault="00000000">
      <w:r>
        <w:t>B: पिक्सल्स</w:t>
      </w:r>
    </w:p>
    <w:p w14:paraId="1C752D81" w14:textId="77777777" w:rsidR="004C1D6F" w:rsidRDefault="00000000">
      <w:r>
        <w:t>C: प्लेन</w:t>
      </w:r>
    </w:p>
    <w:p w14:paraId="565F6B14" w14:textId="77777777" w:rsidR="004C1D6F" w:rsidRDefault="00000000">
      <w:r>
        <w:t>D: बिटमैप तथा पिक्सल्स दोनों</w:t>
      </w:r>
    </w:p>
    <w:p w14:paraId="259BC778" w14:textId="77777777" w:rsidR="004C1D6F" w:rsidRDefault="00000000">
      <w:r>
        <w:t>Answer: A</w:t>
      </w:r>
    </w:p>
    <w:p w14:paraId="643FFAF7" w14:textId="77777777" w:rsidR="004C1D6F" w:rsidRDefault="00000000">
      <w:r>
        <w:br/>
      </w:r>
    </w:p>
    <w:p w14:paraId="058BD4AA" w14:textId="77777777" w:rsidR="004C1D6F" w:rsidRDefault="00000000">
      <w:r>
        <w:t>Q: कम्प्यूटर हार्डवेयर जो आंकड़ों की बहुत अधिक मात्रा को भंडार में रख सकता है कहलाता है-</w:t>
      </w:r>
    </w:p>
    <w:p w14:paraId="606A25B1" w14:textId="77777777" w:rsidR="004C1D6F" w:rsidRDefault="00000000">
      <w:r>
        <w:t>A: डिस्क</w:t>
      </w:r>
    </w:p>
    <w:p w14:paraId="6334F062" w14:textId="77777777" w:rsidR="004C1D6F" w:rsidRDefault="00000000">
      <w:r>
        <w:t>B: चिप</w:t>
      </w:r>
    </w:p>
    <w:p w14:paraId="00F6CDD3" w14:textId="77777777" w:rsidR="004C1D6F" w:rsidRDefault="00000000">
      <w:r>
        <w:t>C: चुम्बकीय टेप</w:t>
      </w:r>
    </w:p>
    <w:p w14:paraId="1742D28C" w14:textId="77777777" w:rsidR="004C1D6F" w:rsidRDefault="00000000">
      <w:r>
        <w:lastRenderedPageBreak/>
        <w:t>D: इनमे से कोई नही</w:t>
      </w:r>
    </w:p>
    <w:p w14:paraId="799415DB" w14:textId="77777777" w:rsidR="004C1D6F" w:rsidRDefault="00000000">
      <w:r>
        <w:t>Answer: B</w:t>
      </w:r>
    </w:p>
    <w:p w14:paraId="41176576" w14:textId="77777777" w:rsidR="004C1D6F" w:rsidRDefault="00000000">
      <w:r>
        <w:br/>
      </w:r>
    </w:p>
    <w:p w14:paraId="399C3B81" w14:textId="77777777" w:rsidR="004C1D6F" w:rsidRDefault="00000000">
      <w:r>
        <w:t>Q: निम्न में से कौन मल्टीयूजर टाइम शेयरिंग प्रचालन तंत्र है?</w:t>
      </w:r>
    </w:p>
    <w:p w14:paraId="39A3A353" w14:textId="77777777" w:rsidR="004C1D6F" w:rsidRDefault="00000000">
      <w:r>
        <w:t>A: जावा</w:t>
      </w:r>
    </w:p>
    <w:p w14:paraId="55BD6A5D" w14:textId="77777777" w:rsidR="004C1D6F" w:rsidRDefault="00000000">
      <w:r>
        <w:t>B: यूनिक्स/विण्डोज</w:t>
      </w:r>
    </w:p>
    <w:p w14:paraId="5EA64900" w14:textId="77777777" w:rsidR="004C1D6F" w:rsidRDefault="00000000">
      <w:r>
        <w:t>C: एम एस ऑफिस</w:t>
      </w:r>
    </w:p>
    <w:p w14:paraId="2C4B6F53" w14:textId="77777777" w:rsidR="004C1D6F" w:rsidRDefault="00000000">
      <w:r>
        <w:t>D: ऑरेकल</w:t>
      </w:r>
    </w:p>
    <w:p w14:paraId="64FA9353" w14:textId="77777777" w:rsidR="004C1D6F" w:rsidRDefault="00000000">
      <w:r>
        <w:t>Answer: B</w:t>
      </w:r>
    </w:p>
    <w:p w14:paraId="7BF2BEA0" w14:textId="77777777" w:rsidR="004C1D6F" w:rsidRDefault="00000000">
      <w:r>
        <w:br/>
      </w:r>
    </w:p>
    <w:p w14:paraId="2A87FA69" w14:textId="77777777" w:rsidR="004C1D6F" w:rsidRDefault="00000000">
      <w:r>
        <w:t>Q: कीबोर्ड और माउस क्या कहलाते हैं:</w:t>
      </w:r>
    </w:p>
    <w:p w14:paraId="3D9E5268" w14:textId="77777777" w:rsidR="004C1D6F" w:rsidRDefault="00000000">
      <w:r>
        <w:t>A: आउटपुट डिवाइस</w:t>
      </w:r>
    </w:p>
    <w:p w14:paraId="7DCC2576" w14:textId="77777777" w:rsidR="004C1D6F" w:rsidRDefault="00000000">
      <w:r>
        <w:t>B: इनपुट डिवाइस</w:t>
      </w:r>
    </w:p>
    <w:p w14:paraId="1BC61D3A" w14:textId="77777777" w:rsidR="004C1D6F" w:rsidRDefault="00000000">
      <w:r>
        <w:t>C: स्टोरेज डिवाइस</w:t>
      </w:r>
    </w:p>
    <w:p w14:paraId="1A5BE934" w14:textId="77777777" w:rsidR="004C1D6F" w:rsidRDefault="00000000">
      <w:r>
        <w:t>D: प्रोसेसिंग डिवाइस</w:t>
      </w:r>
    </w:p>
    <w:p w14:paraId="530E2D08" w14:textId="77777777" w:rsidR="004C1D6F" w:rsidRDefault="00000000">
      <w:r>
        <w:t>Answer: B</w:t>
      </w:r>
    </w:p>
    <w:p w14:paraId="61E26E23" w14:textId="77777777" w:rsidR="004C1D6F" w:rsidRDefault="00000000">
      <w:r>
        <w:br/>
      </w:r>
    </w:p>
    <w:p w14:paraId="46A81393" w14:textId="77777777" w:rsidR="004C1D6F" w:rsidRDefault="00000000">
      <w:r>
        <w:t>Q: इलेक्ट्रॉनिक कम्प्यूटर का आविष्कार किसने किया?</w:t>
      </w:r>
    </w:p>
    <w:p w14:paraId="3903C698" w14:textId="77777777" w:rsidR="004C1D6F" w:rsidRDefault="00000000">
      <w:r>
        <w:t>A: मार्कोनी</w:t>
      </w:r>
    </w:p>
    <w:p w14:paraId="60E6870A" w14:textId="77777777" w:rsidR="004C1D6F" w:rsidRDefault="00000000">
      <w:r>
        <w:t>B: एलन एम. टूरिंग</w:t>
      </w:r>
    </w:p>
    <w:p w14:paraId="06D771F6" w14:textId="77777777" w:rsidR="004C1D6F" w:rsidRDefault="00000000">
      <w:r>
        <w:t>C: एलेक्जेंडर ग्राहम बेल</w:t>
      </w:r>
    </w:p>
    <w:p w14:paraId="123BB05A" w14:textId="77777777" w:rsidR="004C1D6F" w:rsidRDefault="00000000">
      <w:r>
        <w:t>D: इनमें से कोई नहीं</w:t>
      </w:r>
    </w:p>
    <w:p w14:paraId="16E93933" w14:textId="77777777" w:rsidR="004C1D6F" w:rsidRDefault="00000000">
      <w:r>
        <w:t>Answer: B</w:t>
      </w:r>
    </w:p>
    <w:p w14:paraId="0C441E77" w14:textId="77777777" w:rsidR="004C1D6F" w:rsidRDefault="00000000">
      <w:r>
        <w:lastRenderedPageBreak/>
        <w:br/>
      </w:r>
    </w:p>
    <w:p w14:paraId="2C5172E7" w14:textId="77777777" w:rsidR="004C1D6F" w:rsidRDefault="00000000">
      <w:r>
        <w:t>Q: टी.आई.एफ.एफ. (TIFF) का तात्पर्य है</w:t>
      </w:r>
    </w:p>
    <w:p w14:paraId="4BB1E02F" w14:textId="77777777" w:rsidR="004C1D6F" w:rsidRDefault="00000000">
      <w:r>
        <w:t>A: टैग्ड इमेज फाइल फॉर्मेट</w:t>
      </w:r>
    </w:p>
    <w:p w14:paraId="01F243DE" w14:textId="77777777" w:rsidR="004C1D6F" w:rsidRDefault="00000000">
      <w:r>
        <w:t>B: टेम्प्लेट इमेज फाइल फॉर्मेट</w:t>
      </w:r>
    </w:p>
    <w:p w14:paraId="4622587D" w14:textId="77777777" w:rsidR="004C1D6F" w:rsidRDefault="00000000">
      <w:r>
        <w:t>C: टेम्पोरेरी इन्टरचेंज फाइल फॉर्मेट</w:t>
      </w:r>
    </w:p>
    <w:p w14:paraId="2EA9A023" w14:textId="77777777" w:rsidR="004C1D6F" w:rsidRDefault="00000000">
      <w:r>
        <w:t>D: उपरोक्त में से कोई नहीं</w:t>
      </w:r>
    </w:p>
    <w:p w14:paraId="3C711856" w14:textId="77777777" w:rsidR="004C1D6F" w:rsidRDefault="00000000">
      <w:r>
        <w:t>Answer: A</w:t>
      </w:r>
    </w:p>
    <w:p w14:paraId="59BF68DE" w14:textId="77777777" w:rsidR="004C1D6F" w:rsidRDefault="00000000">
      <w:r>
        <w:br/>
      </w:r>
    </w:p>
    <w:p w14:paraId="1F26ED62" w14:textId="77777777" w:rsidR="004C1D6F" w:rsidRDefault="00000000">
      <w:r>
        <w:t>Q: डाटा प्रोसेसिंग का अर्थ क्या है</w:t>
      </w:r>
    </w:p>
    <w:p w14:paraId="336D8F2F" w14:textId="77777777" w:rsidR="004C1D6F" w:rsidRDefault="00000000">
      <w:r>
        <w:t>A: डाटा का संग्रह</w:t>
      </w:r>
    </w:p>
    <w:p w14:paraId="0D1ADBF6" w14:textId="77777777" w:rsidR="004C1D6F" w:rsidRDefault="00000000">
      <w:r>
        <w:t>B: कम्प्यूटर की कार्य प्रणाली</w:t>
      </w:r>
    </w:p>
    <w:p w14:paraId="5A7536B2" w14:textId="77777777" w:rsidR="004C1D6F" w:rsidRDefault="00000000">
      <w:r>
        <w:t>C: गणना कार्य करना</w:t>
      </w:r>
    </w:p>
    <w:p w14:paraId="5DC02BB2" w14:textId="77777777" w:rsidR="004C1D6F" w:rsidRDefault="00000000">
      <w:r>
        <w:t>D: वाणिज्यिक उपयोग के लिए जानकारी तैयार करना</w:t>
      </w:r>
    </w:p>
    <w:p w14:paraId="30592E1F" w14:textId="77777777" w:rsidR="004C1D6F" w:rsidRDefault="00000000">
      <w:r>
        <w:t>Answer: D</w:t>
      </w:r>
    </w:p>
    <w:p w14:paraId="684B28A9" w14:textId="77777777" w:rsidR="004C1D6F" w:rsidRDefault="00000000">
      <w:r>
        <w:br/>
      </w:r>
    </w:p>
    <w:p w14:paraId="2663CD96" w14:textId="77777777" w:rsidR="004C1D6F" w:rsidRDefault="00000000">
      <w:r>
        <w:t>Q: कम्प्यूटर का मोनिटर होता है</w:t>
      </w:r>
    </w:p>
    <w:p w14:paraId="5DD2C670" w14:textId="77777777" w:rsidR="004C1D6F" w:rsidRDefault="00000000">
      <w:r>
        <w:t>A: स्टोरेज डिवाइस</w:t>
      </w:r>
    </w:p>
    <w:p w14:paraId="7A139372" w14:textId="77777777" w:rsidR="004C1D6F" w:rsidRDefault="00000000">
      <w:r>
        <w:t>B: प्रोसेसिंग डिवाइस</w:t>
      </w:r>
    </w:p>
    <w:p w14:paraId="5C0C77AB" w14:textId="77777777" w:rsidR="004C1D6F" w:rsidRDefault="00000000">
      <w:r>
        <w:t>C: इनपुट डिवाइस</w:t>
      </w:r>
    </w:p>
    <w:p w14:paraId="6557D3AE" w14:textId="77777777" w:rsidR="004C1D6F" w:rsidRDefault="00000000">
      <w:r>
        <w:t>D: आउटपुट डिवाइस</w:t>
      </w:r>
    </w:p>
    <w:p w14:paraId="75609E03" w14:textId="77777777" w:rsidR="004C1D6F" w:rsidRDefault="00000000">
      <w:r>
        <w:t>Answer: D</w:t>
      </w:r>
    </w:p>
    <w:p w14:paraId="169AD732" w14:textId="77777777" w:rsidR="004C1D6F" w:rsidRDefault="00000000">
      <w:r>
        <w:br/>
      </w:r>
    </w:p>
    <w:p w14:paraId="4D3E679D" w14:textId="77777777" w:rsidR="004C1D6F" w:rsidRDefault="00000000">
      <w:r>
        <w:lastRenderedPageBreak/>
        <w:t>Q: ERNET क्या है</w:t>
      </w:r>
    </w:p>
    <w:p w14:paraId="6E19D2B1" w14:textId="77777777" w:rsidR="004C1D6F" w:rsidRDefault="00000000">
      <w:r>
        <w:t>A: दूरदर्शन का एक धारावाहिक</w:t>
      </w:r>
    </w:p>
    <w:p w14:paraId="6FB4B647" w14:textId="77777777" w:rsidR="004C1D6F" w:rsidRDefault="00000000">
      <w:r>
        <w:t>B: विश्व टेबल टेनिस में प्रयोग किया जाने वाला नेट</w:t>
      </w:r>
    </w:p>
    <w:p w14:paraId="02C1A3E1" w14:textId="77777777" w:rsidR="004C1D6F" w:rsidRDefault="00000000">
      <w:r>
        <w:t>C: एक कम्प्यूटर नेटवर्क</w:t>
      </w:r>
    </w:p>
    <w:p w14:paraId="59B8995F" w14:textId="77777777" w:rsidR="004C1D6F" w:rsidRDefault="00000000">
      <w:r>
        <w:t>D: एक कोयला खदान का नाम</w:t>
      </w:r>
    </w:p>
    <w:p w14:paraId="19E0B8EB" w14:textId="77777777" w:rsidR="004C1D6F" w:rsidRDefault="00000000">
      <w:r>
        <w:t>Answer: C</w:t>
      </w:r>
    </w:p>
    <w:p w14:paraId="5D22CCF6" w14:textId="77777777" w:rsidR="004C1D6F" w:rsidRDefault="00000000">
      <w:r>
        <w:br/>
      </w:r>
    </w:p>
    <w:p w14:paraId="1B1DDF0C" w14:textId="77777777" w:rsidR="004C1D6F" w:rsidRDefault="00000000">
      <w:r>
        <w:t>Q: MS-Word में, निम्नलिखित में से कौन सा विकल्प आपको एक तालिका में दो या अधिक सेल्स को सम्मिलित करने (कंबाइन) की सुविधा देता है?</w:t>
      </w:r>
    </w:p>
    <w:p w14:paraId="6402957E" w14:textId="77777777" w:rsidR="004C1D6F" w:rsidRDefault="00000000">
      <w:r>
        <w:t>A: डिस्ट्रिब्यूट रोज (पंक्तियों का वितरण करें)</w:t>
      </w:r>
    </w:p>
    <w:p w14:paraId="522DDD36" w14:textId="77777777" w:rsidR="004C1D6F" w:rsidRDefault="00000000">
      <w:r>
        <w:t>B: इरेजर</w:t>
      </w:r>
    </w:p>
    <w:p w14:paraId="448C43AC" w14:textId="77777777" w:rsidR="004C1D6F" w:rsidRDefault="00000000">
      <w:r>
        <w:t>C: स्प्लिट टेबल (तालिका विभाजित करें)</w:t>
      </w:r>
    </w:p>
    <w:p w14:paraId="540CFC45" w14:textId="77777777" w:rsidR="004C1D6F" w:rsidRDefault="00000000">
      <w:r>
        <w:t>D: मर्ज सेल्स (सेलों को मर्ज करें)</w:t>
      </w:r>
    </w:p>
    <w:p w14:paraId="1136B44B" w14:textId="77777777" w:rsidR="004C1D6F" w:rsidRDefault="00000000">
      <w:r>
        <w:t>Answer: D</w:t>
      </w:r>
    </w:p>
    <w:p w14:paraId="7AAF50D3" w14:textId="77777777" w:rsidR="004C1D6F" w:rsidRDefault="00000000">
      <w:r>
        <w:br/>
      </w:r>
    </w:p>
    <w:p w14:paraId="32BC959B" w14:textId="77777777" w:rsidR="004C1D6F" w:rsidRDefault="00000000">
      <w:r>
        <w:t>Q: कम्प्युटर एप्लीकेशन को बनाने के लिए प्रयुक्त डी.बी.एम. एस (DBMS) किसको कहते है ?</w:t>
      </w:r>
    </w:p>
    <w:p w14:paraId="07C424F8" w14:textId="77777777" w:rsidR="004C1D6F" w:rsidRDefault="00000000">
      <w:r>
        <w:t>A: डाटाबेस मैनेजमेंट सिस्टम</w:t>
      </w:r>
    </w:p>
    <w:p w14:paraId="0ACAE06A" w14:textId="77777777" w:rsidR="004C1D6F" w:rsidRDefault="00000000">
      <w:r>
        <w:t>B: डाटाबेस माइक्रो सिस्टम</w:t>
      </w:r>
    </w:p>
    <w:p w14:paraId="240FFD54" w14:textId="77777777" w:rsidR="004C1D6F" w:rsidRDefault="00000000">
      <w:r>
        <w:t>C: डाटाबेस मशीन सिस्टम</w:t>
      </w:r>
    </w:p>
    <w:p w14:paraId="1476498C" w14:textId="77777777" w:rsidR="004C1D6F" w:rsidRDefault="00000000">
      <w:r>
        <w:t>D: डाटाबेस मेंटीनेस सिस्टम</w:t>
      </w:r>
    </w:p>
    <w:p w14:paraId="18F04505" w14:textId="77777777" w:rsidR="004C1D6F" w:rsidRDefault="00000000">
      <w:r>
        <w:t>Answer: A</w:t>
      </w:r>
    </w:p>
    <w:p w14:paraId="54949D64" w14:textId="77777777" w:rsidR="004C1D6F" w:rsidRDefault="00000000">
      <w:r>
        <w:br/>
      </w:r>
    </w:p>
    <w:p w14:paraId="6466F798" w14:textId="77777777" w:rsidR="004C1D6F" w:rsidRDefault="00000000">
      <w:r>
        <w:t>Q: एक ASCII एक कैरेक्टर-कूटकरण योजना है, जो व्यक्तिगत कंप्यूटरों द्वारा विभिन्न कैरेक्टरों, संख्याओं और नियंत्रण कुंजियों को दर्शाने हेतु लगाया जाता है और जिन्हें कंप्यूटर प्रयोक्ता कीबोर्ड पर चयन करता है। ASCII का मतलब है।</w:t>
      </w:r>
    </w:p>
    <w:p w14:paraId="5D355C22" w14:textId="77777777" w:rsidR="004C1D6F" w:rsidRDefault="00000000">
      <w:r>
        <w:lastRenderedPageBreak/>
        <w:t>A: अमेरिकन स्टैंडर्ड कोड फॉर इन्फॉर्मेशन इंटरचेंज</w:t>
      </w:r>
    </w:p>
    <w:p w14:paraId="631C5CFD" w14:textId="77777777" w:rsidR="004C1D6F" w:rsidRDefault="00000000">
      <w:r>
        <w:t>B: अमेरिकन स्टैंडर्ड कोड फॉर इंटेलिजेंट इन्फॉर्मेशन</w:t>
      </w:r>
    </w:p>
    <w:p w14:paraId="5228518B" w14:textId="77777777" w:rsidR="004C1D6F" w:rsidRDefault="00000000">
      <w:r>
        <w:t>C: अमेरिकन स्टैंडर्ड कोड फॉर इन्फॉर्मेशन इंटेग्रिटी</w:t>
      </w:r>
    </w:p>
    <w:p w14:paraId="6FCD1018" w14:textId="77777777" w:rsidR="004C1D6F" w:rsidRDefault="00000000">
      <w:r>
        <w:t>D: अमेरिकन स्टैंडर्ड कोड फॉर आइसोलेटेड इन्फॉर्मेशन</w:t>
      </w:r>
    </w:p>
    <w:p w14:paraId="28EF5751" w14:textId="77777777" w:rsidR="004C1D6F" w:rsidRDefault="00000000">
      <w:r>
        <w:t>Answer: A</w:t>
      </w:r>
    </w:p>
    <w:p w14:paraId="00F575CD" w14:textId="77777777" w:rsidR="004C1D6F" w:rsidRDefault="00000000">
      <w:r>
        <w:br/>
      </w:r>
    </w:p>
    <w:p w14:paraId="63B4F5DD" w14:textId="77777777" w:rsidR="004C1D6F" w:rsidRDefault="00000000">
      <w:r>
        <w:t>Q: उस हार्डवेयर को क्या कहते हैं जो कंप्यूटर से डिजिटल सिग्नल को अनालॉग में बदलता है और टेलीफ़ोन लाइन्स द्वारा भेज सकता है?</w:t>
      </w:r>
    </w:p>
    <w:p w14:paraId="30490890" w14:textId="77777777" w:rsidR="004C1D6F" w:rsidRDefault="00000000">
      <w:r>
        <w:t>A: रेड वायर</w:t>
      </w:r>
    </w:p>
    <w:p w14:paraId="7CDA431E" w14:textId="77777777" w:rsidR="004C1D6F" w:rsidRDefault="00000000">
      <w:r>
        <w:t>B: ब्लू कार्ड</w:t>
      </w:r>
    </w:p>
    <w:p w14:paraId="5C4DC8B0" w14:textId="77777777" w:rsidR="004C1D6F" w:rsidRDefault="00000000">
      <w:r>
        <w:t>C: मॉडम</w:t>
      </w:r>
    </w:p>
    <w:p w14:paraId="2F18EC45" w14:textId="77777777" w:rsidR="004C1D6F" w:rsidRDefault="00000000">
      <w:r>
        <w:t>D: टॉवर</w:t>
      </w:r>
    </w:p>
    <w:p w14:paraId="6A2CCEDB" w14:textId="77777777" w:rsidR="004C1D6F" w:rsidRDefault="00000000">
      <w:r>
        <w:t>Answer: C</w:t>
      </w:r>
    </w:p>
    <w:p w14:paraId="5408A5D0" w14:textId="77777777" w:rsidR="004C1D6F" w:rsidRDefault="00000000">
      <w:r>
        <w:br/>
      </w:r>
    </w:p>
    <w:p w14:paraId="6ACDF8DF" w14:textId="77777777" w:rsidR="004C1D6F" w:rsidRDefault="00000000">
      <w:r>
        <w:t>Q: डॉक्यूमेंट निर्माण करने के लिए आप फाइल मेन्यू पर कमाण्ड का प्रयोग करते हैं ।</w:t>
      </w:r>
    </w:p>
    <w:p w14:paraId="7AD17AD2" w14:textId="77777777" w:rsidR="004C1D6F" w:rsidRDefault="00000000">
      <w:r>
        <w:t>A: ओपन</w:t>
      </w:r>
    </w:p>
    <w:p w14:paraId="5161B536" w14:textId="77777777" w:rsidR="004C1D6F" w:rsidRDefault="00000000">
      <w:r>
        <w:t>B: क्लोज</w:t>
      </w:r>
    </w:p>
    <w:p w14:paraId="2C71BA40" w14:textId="77777777" w:rsidR="004C1D6F" w:rsidRDefault="00000000">
      <w:r>
        <w:t>C: न्यू</w:t>
      </w:r>
    </w:p>
    <w:p w14:paraId="2202F6BA" w14:textId="77777777" w:rsidR="004C1D6F" w:rsidRDefault="00000000">
      <w:r>
        <w:t>D: सेव</w:t>
      </w:r>
    </w:p>
    <w:p w14:paraId="66C0105D" w14:textId="77777777" w:rsidR="004C1D6F" w:rsidRDefault="00000000">
      <w:r>
        <w:t>Answer: C</w:t>
      </w:r>
    </w:p>
    <w:p w14:paraId="7140B4F8" w14:textId="77777777" w:rsidR="004C1D6F" w:rsidRDefault="00000000">
      <w:r>
        <w:br/>
      </w:r>
    </w:p>
    <w:p w14:paraId="5A6B9197" w14:textId="77777777" w:rsidR="004C1D6F" w:rsidRDefault="00000000">
      <w:r>
        <w:t>Q: बेबसाईट के मेनपेज को __________ कहते है</w:t>
      </w:r>
    </w:p>
    <w:p w14:paraId="6BBD45AA" w14:textId="77777777" w:rsidR="004C1D6F" w:rsidRDefault="00000000">
      <w:r>
        <w:t>A: होम पेज</w:t>
      </w:r>
    </w:p>
    <w:p w14:paraId="5726759B" w14:textId="77777777" w:rsidR="004C1D6F" w:rsidRDefault="00000000">
      <w:r>
        <w:t>B: ब्राउज़र पेज</w:t>
      </w:r>
    </w:p>
    <w:p w14:paraId="797A960B" w14:textId="77777777" w:rsidR="004C1D6F" w:rsidRDefault="00000000">
      <w:r>
        <w:lastRenderedPageBreak/>
        <w:t>C: सर्च पेज</w:t>
      </w:r>
    </w:p>
    <w:p w14:paraId="6EDB22EC" w14:textId="77777777" w:rsidR="004C1D6F" w:rsidRDefault="00000000">
      <w:r>
        <w:t>D: बुकमार्क</w:t>
      </w:r>
    </w:p>
    <w:p w14:paraId="67D7AC8C" w14:textId="77777777" w:rsidR="004C1D6F" w:rsidRDefault="00000000">
      <w:r>
        <w:t>Answer: A</w:t>
      </w:r>
    </w:p>
    <w:p w14:paraId="58035797" w14:textId="77777777" w:rsidR="004C1D6F" w:rsidRDefault="00000000">
      <w:r>
        <w:br/>
      </w:r>
    </w:p>
    <w:p w14:paraId="134428CE" w14:textId="77777777" w:rsidR="004C1D6F" w:rsidRDefault="00000000">
      <w:r>
        <w:t>Q: __________  अवांछित पृष्ठभूमि क्षेत्र को हटाने की तकनीक है।</w:t>
      </w:r>
    </w:p>
    <w:p w14:paraId="38DE1E5C" w14:textId="77777777" w:rsidR="004C1D6F" w:rsidRDefault="00000000">
      <w:r>
        <w:t>A: फ्रेर्मिग</w:t>
      </w:r>
    </w:p>
    <w:p w14:paraId="3C3F79C0" w14:textId="77777777" w:rsidR="004C1D6F" w:rsidRDefault="00000000">
      <w:r>
        <w:t>B: क्लिपिंग</w:t>
      </w:r>
    </w:p>
    <w:p w14:paraId="6A2E9BC8" w14:textId="77777777" w:rsidR="004C1D6F" w:rsidRDefault="00000000">
      <w:r>
        <w:t>C: क्रॉपिंग</w:t>
      </w:r>
    </w:p>
    <w:p w14:paraId="191B2A1D" w14:textId="77777777" w:rsidR="004C1D6F" w:rsidRDefault="00000000">
      <w:r>
        <w:t>D: इनमें से कोई नहीं</w:t>
      </w:r>
    </w:p>
    <w:p w14:paraId="422B67F0" w14:textId="77777777" w:rsidR="004C1D6F" w:rsidRDefault="00000000">
      <w:r>
        <w:t>Answer: C</w:t>
      </w:r>
    </w:p>
    <w:p w14:paraId="163F2E05" w14:textId="77777777" w:rsidR="004C1D6F" w:rsidRDefault="00000000">
      <w:r>
        <w:br/>
      </w:r>
    </w:p>
    <w:p w14:paraId="10D52267" w14:textId="77777777" w:rsidR="004C1D6F" w:rsidRDefault="00000000">
      <w:r>
        <w:t>Q: निम्न में से कौन-सा संचरण माध्यम विद्युत तरंगों की जगह प्रकाश तरंगों को संचारित करता है?</w:t>
      </w:r>
    </w:p>
    <w:p w14:paraId="5B957FD1" w14:textId="77777777" w:rsidR="004C1D6F" w:rsidRDefault="00000000">
      <w:r>
        <w:t>A: ट्विस्टेड-पेअर वायर</w:t>
      </w:r>
    </w:p>
    <w:p w14:paraId="115549D3" w14:textId="77777777" w:rsidR="004C1D6F" w:rsidRDefault="00000000">
      <w:r>
        <w:t>B: कोएक्सिल केबल</w:t>
      </w:r>
    </w:p>
    <w:p w14:paraId="0FFDCF6A" w14:textId="77777777" w:rsidR="004C1D6F" w:rsidRDefault="00000000">
      <w:r>
        <w:t>C: ऑप्टिकल फाइबर</w:t>
      </w:r>
    </w:p>
    <w:p w14:paraId="170ACBFC" w14:textId="77777777" w:rsidR="004C1D6F" w:rsidRDefault="00000000">
      <w:r>
        <w:t>D: हाफ डुप्लेक्स</w:t>
      </w:r>
    </w:p>
    <w:p w14:paraId="1440380C" w14:textId="77777777" w:rsidR="004C1D6F" w:rsidRDefault="00000000">
      <w:r>
        <w:t>Answer: C</w:t>
      </w:r>
    </w:p>
    <w:p w14:paraId="7EB2F25B" w14:textId="77777777" w:rsidR="004C1D6F" w:rsidRDefault="00000000">
      <w:r>
        <w:br/>
      </w:r>
    </w:p>
    <w:p w14:paraId="320890A2" w14:textId="77777777" w:rsidR="004C1D6F" w:rsidRDefault="00000000">
      <w:r>
        <w:t>Q: एम एस वर्ड 2007 में पेज सैटअप का उपयोग किया जाता है</w:t>
      </w:r>
    </w:p>
    <w:p w14:paraId="0DA16F32" w14:textId="77777777" w:rsidR="004C1D6F" w:rsidRDefault="00000000">
      <w:r>
        <w:t>A: मार्जिन सेट करने के लिए</w:t>
      </w:r>
    </w:p>
    <w:p w14:paraId="05338A90" w14:textId="77777777" w:rsidR="004C1D6F" w:rsidRDefault="00000000">
      <w:r>
        <w:t>B: कालम सेट करने के लिए</w:t>
      </w:r>
    </w:p>
    <w:p w14:paraId="25576F09" w14:textId="77777777" w:rsidR="004C1D6F" w:rsidRDefault="00000000">
      <w:r>
        <w:t>C: पेज साइज सेट करने के लिए</w:t>
      </w:r>
    </w:p>
    <w:p w14:paraId="264B7301" w14:textId="77777777" w:rsidR="004C1D6F" w:rsidRDefault="00000000">
      <w:r>
        <w:t>D: ये सभी</w:t>
      </w:r>
    </w:p>
    <w:p w14:paraId="3787B2D3" w14:textId="77777777" w:rsidR="004C1D6F" w:rsidRDefault="00000000">
      <w:r>
        <w:lastRenderedPageBreak/>
        <w:t>Answer: D</w:t>
      </w:r>
    </w:p>
    <w:p w14:paraId="6BE40ABD" w14:textId="77777777" w:rsidR="004C1D6F" w:rsidRDefault="00000000">
      <w:r>
        <w:br/>
      </w:r>
    </w:p>
    <w:p w14:paraId="267CD672" w14:textId="77777777" w:rsidR="004C1D6F" w:rsidRDefault="00000000">
      <w:r>
        <w:t>Q: एक्टीव विन्डो को स्वीच करने के लिए किस बटन का प्रयोग किया जा सकता है ? ܵ</w:t>
      </w:r>
    </w:p>
    <w:p w14:paraId="1E3B888A" w14:textId="77777777" w:rsidR="004C1D6F" w:rsidRDefault="00000000">
      <w:r>
        <w:t>A: स्टार्ट</w:t>
      </w:r>
    </w:p>
    <w:p w14:paraId="6CF1E7A7" w14:textId="77777777" w:rsidR="004C1D6F" w:rsidRDefault="00000000">
      <w:r>
        <w:t>B: डॉक्यूमेन्ट्स</w:t>
      </w:r>
    </w:p>
    <w:p w14:paraId="1750E37D" w14:textId="77777777" w:rsidR="004C1D6F" w:rsidRDefault="00000000">
      <w:r>
        <w:t>C: टास्कबार</w:t>
      </w:r>
    </w:p>
    <w:p w14:paraId="1533E298" w14:textId="77777777" w:rsidR="004C1D6F" w:rsidRDefault="00000000">
      <w:r>
        <w:t>D: इनमें से कोई नहीं</w:t>
      </w:r>
    </w:p>
    <w:p w14:paraId="02888CD5" w14:textId="77777777" w:rsidR="004C1D6F" w:rsidRDefault="00000000">
      <w:r>
        <w:t>Answer: C</w:t>
      </w:r>
    </w:p>
    <w:p w14:paraId="4B8F6FEA" w14:textId="77777777" w:rsidR="004C1D6F" w:rsidRDefault="00000000">
      <w:r>
        <w:br/>
      </w:r>
    </w:p>
    <w:p w14:paraId="58C5481D" w14:textId="77777777" w:rsidR="004C1D6F" w:rsidRDefault="00000000">
      <w:r>
        <w:t>Q: इन्टरनेट पर सर्वर को निम्न नाम से भी जाना जाता है :</w:t>
      </w:r>
    </w:p>
    <w:p w14:paraId="236C64CB" w14:textId="77777777" w:rsidR="004C1D6F" w:rsidRDefault="00000000">
      <w:r>
        <w:t>A: रिपीटर</w:t>
      </w:r>
    </w:p>
    <w:p w14:paraId="10637493" w14:textId="77777777" w:rsidR="004C1D6F" w:rsidRDefault="00000000">
      <w:r>
        <w:t>B: गेटवे</w:t>
      </w:r>
    </w:p>
    <w:p w14:paraId="527BE10D" w14:textId="77777777" w:rsidR="004C1D6F" w:rsidRDefault="00000000">
      <w:r>
        <w:t>C: होस्ट</w:t>
      </w:r>
    </w:p>
    <w:p w14:paraId="75758BA8" w14:textId="77777777" w:rsidR="004C1D6F" w:rsidRDefault="00000000">
      <w:r>
        <w:t>D: इनमें से कोई नहीं</w:t>
      </w:r>
    </w:p>
    <w:p w14:paraId="397BA75D" w14:textId="77777777" w:rsidR="004C1D6F" w:rsidRDefault="00000000">
      <w:r>
        <w:t>Answer: C</w:t>
      </w:r>
    </w:p>
    <w:p w14:paraId="57D07406" w14:textId="77777777" w:rsidR="004C1D6F" w:rsidRDefault="00000000">
      <w:r>
        <w:br/>
      </w:r>
    </w:p>
    <w:p w14:paraId="72FFF0D4" w14:textId="77777777" w:rsidR="004C1D6F" w:rsidRDefault="00000000">
      <w:r>
        <w:t>Q: इनमें से कौन सा स्टोरेज डिवायस नहीं है?</w:t>
      </w:r>
    </w:p>
    <w:p w14:paraId="5FC6EF5F" w14:textId="77777777" w:rsidR="004C1D6F" w:rsidRDefault="00000000">
      <w:r>
        <w:t>A: सी.डी.</w:t>
      </w:r>
    </w:p>
    <w:p w14:paraId="6DDA012D" w14:textId="77777777" w:rsidR="004C1D6F" w:rsidRDefault="00000000">
      <w:r>
        <w:t>B: डी.वी.डी.</w:t>
      </w:r>
    </w:p>
    <w:p w14:paraId="5F6C0A3D" w14:textId="77777777" w:rsidR="004C1D6F" w:rsidRDefault="00000000">
      <w:r>
        <w:t>C: प्रिंटर</w:t>
      </w:r>
    </w:p>
    <w:p w14:paraId="4ED1BFC5" w14:textId="77777777" w:rsidR="004C1D6F" w:rsidRDefault="00000000">
      <w:r>
        <w:t>D: हार्ड डिस्क</w:t>
      </w:r>
    </w:p>
    <w:p w14:paraId="5FB6BAD6" w14:textId="77777777" w:rsidR="004C1D6F" w:rsidRDefault="00000000">
      <w:r>
        <w:t>Answer: C</w:t>
      </w:r>
    </w:p>
    <w:p w14:paraId="002A8E85" w14:textId="77777777" w:rsidR="004C1D6F" w:rsidRDefault="00000000">
      <w:r>
        <w:lastRenderedPageBreak/>
        <w:br/>
      </w:r>
    </w:p>
    <w:p w14:paraId="7BAA3192" w14:textId="77777777" w:rsidR="004C1D6F" w:rsidRDefault="00000000">
      <w:r>
        <w:t>Q: MS वर्ड दस्तावेज़ के (शीर्ष (top) पर जाने के लिए, निम्नलिखित में से किस शॉर्टकट कुंजी (key) का उपयोग किया जाता है?</w:t>
      </w:r>
    </w:p>
    <w:p w14:paraId="4B3CA327" w14:textId="77777777" w:rsidR="004C1D6F" w:rsidRDefault="00000000">
      <w:r>
        <w:t>A: Ctrl+ HOME</w:t>
      </w:r>
    </w:p>
    <w:p w14:paraId="704BF3CB" w14:textId="77777777" w:rsidR="004C1D6F" w:rsidRDefault="00000000">
      <w:r>
        <w:t>B: Ctrl + End</w:t>
      </w:r>
    </w:p>
    <w:p w14:paraId="2CD4B0C7" w14:textId="77777777" w:rsidR="004C1D6F" w:rsidRDefault="00000000">
      <w:r>
        <w:t>C: Alt + End</w:t>
      </w:r>
    </w:p>
    <w:p w14:paraId="768E89D9" w14:textId="77777777" w:rsidR="004C1D6F" w:rsidRDefault="00000000">
      <w:r>
        <w:t>D: Alt + Home</w:t>
      </w:r>
    </w:p>
    <w:p w14:paraId="554B3594" w14:textId="77777777" w:rsidR="004C1D6F" w:rsidRDefault="00000000">
      <w:r>
        <w:t>Answer: A</w:t>
      </w:r>
    </w:p>
    <w:p w14:paraId="41535066" w14:textId="77777777" w:rsidR="004C1D6F" w:rsidRDefault="00000000">
      <w:r>
        <w:br/>
      </w:r>
    </w:p>
    <w:p w14:paraId="34402688" w14:textId="77777777" w:rsidR="004C1D6F" w:rsidRDefault="00000000">
      <w:r>
        <w:t>Q: निम्न में से कौन-सा एण्टीवायरस साॅफटवेयर नहीं है?</w:t>
      </w:r>
    </w:p>
    <w:p w14:paraId="1C130234" w14:textId="77777777" w:rsidR="004C1D6F" w:rsidRDefault="00000000">
      <w:r>
        <w:t>A: क्विकहील</w:t>
      </w:r>
    </w:p>
    <w:p w14:paraId="204853B8" w14:textId="77777777" w:rsidR="004C1D6F" w:rsidRDefault="00000000">
      <w:r>
        <w:t>B: अवास्ट</w:t>
      </w:r>
    </w:p>
    <w:p w14:paraId="11C0709F" w14:textId="77777777" w:rsidR="004C1D6F" w:rsidRDefault="00000000">
      <w:r>
        <w:t>C: नारफलेक्स</w:t>
      </w:r>
    </w:p>
    <w:p w14:paraId="1EAD2EC6" w14:textId="77777777" w:rsidR="004C1D6F" w:rsidRDefault="00000000">
      <w:r>
        <w:t>D: ए वी जी</w:t>
      </w:r>
    </w:p>
    <w:p w14:paraId="74E81F71" w14:textId="77777777" w:rsidR="004C1D6F" w:rsidRDefault="00000000">
      <w:r>
        <w:t>Answer: C</w:t>
      </w:r>
    </w:p>
    <w:p w14:paraId="080B3721" w14:textId="77777777" w:rsidR="004C1D6F" w:rsidRDefault="00000000">
      <w:r>
        <w:br/>
      </w:r>
    </w:p>
    <w:p w14:paraId="314E90E1" w14:textId="77777777" w:rsidR="004C1D6F" w:rsidRDefault="00000000">
      <w:r>
        <w:t>Q: ओएसआई नेटवर्किंग मॉडल में कितनी परतें होती हैं?</w:t>
      </w:r>
    </w:p>
    <w:p w14:paraId="2E18E1CE" w14:textId="77777777" w:rsidR="004C1D6F" w:rsidRDefault="00000000">
      <w:r>
        <w:t>A: 13</w:t>
      </w:r>
    </w:p>
    <w:p w14:paraId="0B9B5C0E" w14:textId="77777777" w:rsidR="004C1D6F" w:rsidRDefault="00000000">
      <w:r>
        <w:t>B: 11</w:t>
      </w:r>
    </w:p>
    <w:p w14:paraId="62272BBF" w14:textId="77777777" w:rsidR="004C1D6F" w:rsidRDefault="00000000">
      <w:r>
        <w:t>C: 9</w:t>
      </w:r>
    </w:p>
    <w:p w14:paraId="13C6341A" w14:textId="77777777" w:rsidR="004C1D6F" w:rsidRDefault="00000000">
      <w:r>
        <w:t>D: 7</w:t>
      </w:r>
    </w:p>
    <w:p w14:paraId="35C98AA2" w14:textId="77777777" w:rsidR="004C1D6F" w:rsidRDefault="00000000">
      <w:r>
        <w:t>Answer: D</w:t>
      </w:r>
    </w:p>
    <w:p w14:paraId="0FD843BE" w14:textId="77777777" w:rsidR="004C1D6F" w:rsidRDefault="00000000">
      <w:r>
        <w:br/>
      </w:r>
    </w:p>
    <w:p w14:paraId="76AB9029" w14:textId="77777777" w:rsidR="004C1D6F" w:rsidRDefault="00000000">
      <w:r>
        <w:t>Q: निम्नलिखित में से सेंट्रल प्रोसेसिंग यूनिट (CPU) का भाग कौन सा है?</w:t>
      </w:r>
    </w:p>
    <w:p w14:paraId="2EC66151" w14:textId="77777777" w:rsidR="004C1D6F" w:rsidRDefault="00000000">
      <w:r>
        <w:lastRenderedPageBreak/>
        <w:t>A: प्रिंटर</w:t>
      </w:r>
    </w:p>
    <w:p w14:paraId="0B9033F9" w14:textId="77777777" w:rsidR="004C1D6F" w:rsidRDefault="00000000">
      <w:r>
        <w:t>B: की-बोर्ड</w:t>
      </w:r>
    </w:p>
    <w:p w14:paraId="36269F3D" w14:textId="77777777" w:rsidR="004C1D6F" w:rsidRDefault="00000000">
      <w:r>
        <w:t>C: माउस</w:t>
      </w:r>
    </w:p>
    <w:p w14:paraId="02B7C174" w14:textId="77777777" w:rsidR="004C1D6F" w:rsidRDefault="00000000">
      <w:r>
        <w:t>D: अरिथमेटिक एंड लॉजिक यूनिट</w:t>
      </w:r>
    </w:p>
    <w:p w14:paraId="5E852DE5" w14:textId="77777777" w:rsidR="004C1D6F" w:rsidRDefault="00000000">
      <w:r>
        <w:t>Answer: D</w:t>
      </w:r>
    </w:p>
    <w:p w14:paraId="363E9139" w14:textId="77777777" w:rsidR="004C1D6F" w:rsidRDefault="00000000">
      <w:r>
        <w:br/>
      </w:r>
    </w:p>
    <w:p w14:paraId="1955F8D3" w14:textId="77777777" w:rsidR="004C1D6F" w:rsidRDefault="00000000">
      <w:r>
        <w:t>Q: एम एस वर्ड  डाकुमेंट में दुसरे लाइन में जाने के लिये किस की का प्रयोग होता है?</w:t>
      </w:r>
    </w:p>
    <w:p w14:paraId="12376436" w14:textId="77777777" w:rsidR="004C1D6F" w:rsidRDefault="00000000">
      <w:r>
        <w:t>A: एन्टर की</w:t>
      </w:r>
    </w:p>
    <w:p w14:paraId="720C2FE0" w14:textId="77777777" w:rsidR="004C1D6F" w:rsidRDefault="00000000">
      <w:r>
        <w:t>B: एस्केप की</w:t>
      </w:r>
    </w:p>
    <w:p w14:paraId="5895906C" w14:textId="77777777" w:rsidR="004C1D6F" w:rsidRDefault="00000000">
      <w:r>
        <w:t>C: शिफ्ट की</w:t>
      </w:r>
    </w:p>
    <w:p w14:paraId="7CD2565F" w14:textId="77777777" w:rsidR="004C1D6F" w:rsidRDefault="00000000">
      <w:r>
        <w:t>D: रिटर्न की</w:t>
      </w:r>
    </w:p>
    <w:p w14:paraId="2C48843B" w14:textId="77777777" w:rsidR="004C1D6F" w:rsidRDefault="00000000">
      <w:r>
        <w:t>Answer: A</w:t>
      </w:r>
    </w:p>
    <w:p w14:paraId="75059FE0" w14:textId="77777777" w:rsidR="004C1D6F" w:rsidRDefault="00000000">
      <w:r>
        <w:br/>
      </w:r>
    </w:p>
    <w:p w14:paraId="73D34969" w14:textId="77777777" w:rsidR="004C1D6F" w:rsidRDefault="00000000">
      <w:r>
        <w:t>Q: डाटा को __________  से एक्सेस डाटाबेस में आयातित कर सकते हैं।</w:t>
      </w:r>
    </w:p>
    <w:p w14:paraId="0BB436DC" w14:textId="77777777" w:rsidR="004C1D6F" w:rsidRDefault="00000000">
      <w:r>
        <w:t>A: वर्ड फूाइल्स</w:t>
      </w:r>
    </w:p>
    <w:p w14:paraId="1BA95730" w14:textId="77777777" w:rsidR="004C1D6F" w:rsidRDefault="00000000">
      <w:r>
        <w:t>B: एक्सेल फाइल्स</w:t>
      </w:r>
    </w:p>
    <w:p w14:paraId="4A8287EE" w14:textId="77777777" w:rsidR="004C1D6F" w:rsidRDefault="00000000">
      <w:r>
        <w:t>C: एच.टी.एम.एल. फाइल्स</w:t>
      </w:r>
    </w:p>
    <w:p w14:paraId="0CA597D8" w14:textId="77777777" w:rsidR="004C1D6F" w:rsidRDefault="00000000">
      <w:r>
        <w:t>D: पावर एवॉइंट फाइल्स</w:t>
      </w:r>
    </w:p>
    <w:p w14:paraId="47BEFFE7" w14:textId="77777777" w:rsidR="004C1D6F" w:rsidRDefault="00000000">
      <w:r>
        <w:t>Answer: B</w:t>
      </w:r>
    </w:p>
    <w:p w14:paraId="056C10DF" w14:textId="77777777" w:rsidR="004C1D6F" w:rsidRDefault="00000000">
      <w:r>
        <w:br/>
      </w:r>
    </w:p>
    <w:p w14:paraId="1DCFE739" w14:textId="77777777" w:rsidR="004C1D6F" w:rsidRDefault="00000000">
      <w:r>
        <w:t>Q: कोई कम्प्यूटर प्रोग्रामर क्या करता है</w:t>
      </w:r>
    </w:p>
    <w:p w14:paraId="4BE62FA0" w14:textId="77777777" w:rsidR="004C1D6F" w:rsidRDefault="00000000">
      <w:r>
        <w:t>A: वह कम्प्यूटर के लिए सभी प्रकार का चिंतन करता है</w:t>
      </w:r>
    </w:p>
    <w:p w14:paraId="58BDF69F" w14:textId="77777777" w:rsidR="004C1D6F" w:rsidRDefault="00000000">
      <w:r>
        <w:t>B: निविष्ट आंकड़ों की द्रुत गति से समावेश कर सकता है</w:t>
      </w:r>
    </w:p>
    <w:p w14:paraId="0AAB2860" w14:textId="77777777" w:rsidR="004C1D6F" w:rsidRDefault="00000000">
      <w:r>
        <w:lastRenderedPageBreak/>
        <w:t>C: सभी प्रकार के कम्प्यूटर उपस्कर चला सकता है</w:t>
      </w:r>
    </w:p>
    <w:p w14:paraId="6338B2F4" w14:textId="77777777" w:rsidR="004C1D6F" w:rsidRDefault="00000000">
      <w:r>
        <w:t>D: केवल प्रवाह चार्ट बना सकता है</w:t>
      </w:r>
    </w:p>
    <w:p w14:paraId="113630CE" w14:textId="77777777" w:rsidR="004C1D6F" w:rsidRDefault="00000000">
      <w:r>
        <w:t>Answer: A</w:t>
      </w:r>
    </w:p>
    <w:p w14:paraId="66FB1378" w14:textId="77777777" w:rsidR="004C1D6F" w:rsidRDefault="00000000">
      <w:r>
        <w:br/>
      </w:r>
    </w:p>
    <w:p w14:paraId="4926CB1E" w14:textId="77777777" w:rsidR="004C1D6F" w:rsidRDefault="00000000">
      <w:r>
        <w:t>Q: एक सामान्य डेस्कटॉप कंप्यूटर में, निम्नलिखित में से कौन सा मेमोरी आकार सबसे बड़ा होगा?</w:t>
      </w:r>
    </w:p>
    <w:p w14:paraId="704B26A5" w14:textId="77777777" w:rsidR="004C1D6F" w:rsidRDefault="00000000">
      <w:r>
        <w:t>A: कैशे</w:t>
      </w:r>
    </w:p>
    <w:p w14:paraId="0E168599" w14:textId="77777777" w:rsidR="004C1D6F" w:rsidRDefault="00000000">
      <w:r>
        <w:t>B: हार्डडिस्क</w:t>
      </w:r>
    </w:p>
    <w:p w14:paraId="11100997" w14:textId="77777777" w:rsidR="004C1D6F" w:rsidRDefault="00000000">
      <w:r>
        <w:t>C: रैम</w:t>
      </w:r>
    </w:p>
    <w:p w14:paraId="2F4C9284" w14:textId="77777777" w:rsidR="004C1D6F" w:rsidRDefault="00000000">
      <w:r>
        <w:t>D: रजिस्टर्स</w:t>
      </w:r>
    </w:p>
    <w:p w14:paraId="279D8F52" w14:textId="77777777" w:rsidR="004C1D6F" w:rsidRDefault="00000000">
      <w:r>
        <w:t>Answer: B</w:t>
      </w:r>
    </w:p>
    <w:p w14:paraId="62900D8F" w14:textId="77777777" w:rsidR="004C1D6F" w:rsidRDefault="00000000">
      <w:r>
        <w:br/>
      </w:r>
    </w:p>
    <w:p w14:paraId="4B651FCF" w14:textId="77777777" w:rsidR="004C1D6F" w:rsidRDefault="00000000">
      <w:r>
        <w:t>Q: MS-Word में परिवर्तन पूर्ववत (UNDO) करने के लिए किस शॉर्टकट कुंजी का उपयोग किया जाता है:</w:t>
      </w:r>
    </w:p>
    <w:p w14:paraId="01822185" w14:textId="77777777" w:rsidR="004C1D6F" w:rsidRDefault="00000000">
      <w:r>
        <w:t>A: CTRL+Z</w:t>
      </w:r>
    </w:p>
    <w:p w14:paraId="784C8C35" w14:textId="77777777" w:rsidR="004C1D6F" w:rsidRDefault="00000000">
      <w:r>
        <w:t>B: CTRL+N</w:t>
      </w:r>
    </w:p>
    <w:p w14:paraId="2BABC37E" w14:textId="77777777" w:rsidR="004C1D6F" w:rsidRDefault="00000000">
      <w:r>
        <w:t>C: CTRL+H</w:t>
      </w:r>
    </w:p>
    <w:p w14:paraId="77778FE9" w14:textId="77777777" w:rsidR="004C1D6F" w:rsidRDefault="00000000">
      <w:r>
        <w:t>D: CTRL+Y</w:t>
      </w:r>
    </w:p>
    <w:p w14:paraId="40D8E75D" w14:textId="77777777" w:rsidR="004C1D6F" w:rsidRDefault="00000000">
      <w:r>
        <w:t>Answer: A</w:t>
      </w:r>
    </w:p>
    <w:p w14:paraId="5C30AF3A" w14:textId="77777777" w:rsidR="004C1D6F" w:rsidRDefault="00000000">
      <w:r>
        <w:br/>
      </w:r>
    </w:p>
    <w:p w14:paraId="52BF391C" w14:textId="77777777" w:rsidR="004C1D6F" w:rsidRDefault="00000000">
      <w:r>
        <w:t>Q: Windows 10 किस वर्ष में लॉन्च किया गया था?</w:t>
      </w:r>
    </w:p>
    <w:p w14:paraId="0CFEB660" w14:textId="77777777" w:rsidR="004C1D6F" w:rsidRDefault="00000000">
      <w:r>
        <w:t>A: 2014 में</w:t>
      </w:r>
    </w:p>
    <w:p w14:paraId="22A73421" w14:textId="77777777" w:rsidR="004C1D6F" w:rsidRDefault="00000000">
      <w:r>
        <w:t>B: 2015 में</w:t>
      </w:r>
    </w:p>
    <w:p w14:paraId="038792C2" w14:textId="77777777" w:rsidR="004C1D6F" w:rsidRDefault="00000000">
      <w:r>
        <w:t>C: 2016 में</w:t>
      </w:r>
    </w:p>
    <w:p w14:paraId="0315DBDF" w14:textId="77777777" w:rsidR="004C1D6F" w:rsidRDefault="00000000">
      <w:r>
        <w:t>D: 2017 में</w:t>
      </w:r>
    </w:p>
    <w:p w14:paraId="78A0A0BF" w14:textId="77777777" w:rsidR="004C1D6F" w:rsidRDefault="00000000">
      <w:r>
        <w:lastRenderedPageBreak/>
        <w:t>Answer: B</w:t>
      </w:r>
    </w:p>
    <w:p w14:paraId="4543BC12" w14:textId="77777777" w:rsidR="004C1D6F" w:rsidRDefault="00000000">
      <w:r>
        <w:br/>
      </w:r>
    </w:p>
    <w:p w14:paraId="5292D2AF" w14:textId="77777777" w:rsidR="004C1D6F" w:rsidRDefault="00000000">
      <w:r>
        <w:t>Q: डायनामिक रैम का अवगुण, स्टैटिक रैम के सापेक्ष है</w:t>
      </w:r>
    </w:p>
    <w:p w14:paraId="65A95CBD" w14:textId="77777777" w:rsidR="004C1D6F" w:rsidRDefault="00000000">
      <w:r>
        <w:t>A: पावर की अधिक खपत</w:t>
      </w:r>
    </w:p>
    <w:p w14:paraId="2D579E58" w14:textId="77777777" w:rsidR="004C1D6F" w:rsidRDefault="00000000">
      <w:r>
        <w:t>B: परिवर्तित गति</w:t>
      </w:r>
    </w:p>
    <w:p w14:paraId="15626E16" w14:textId="77777777" w:rsidR="004C1D6F" w:rsidRDefault="00000000">
      <w:r>
        <w:t>C: कैपेसिटर के आवेश को प्रत्येक दो मिली सेकण्ड में रीफ्रेश करने की आवश्यकता होती है ।</w:t>
      </w:r>
    </w:p>
    <w:p w14:paraId="7C260CD8" w14:textId="77777777" w:rsidR="004C1D6F" w:rsidRDefault="00000000">
      <w:r>
        <w:t>D: बिट घनत्व अधिक है।</w:t>
      </w:r>
    </w:p>
    <w:p w14:paraId="5AC7A5EA" w14:textId="77777777" w:rsidR="004C1D6F" w:rsidRDefault="00000000">
      <w:r>
        <w:t>Answer: C</w:t>
      </w:r>
    </w:p>
    <w:p w14:paraId="3834EE21" w14:textId="77777777" w:rsidR="004C1D6F" w:rsidRDefault="00000000">
      <w:r>
        <w:br/>
      </w:r>
    </w:p>
    <w:p w14:paraId="61A045F2" w14:textId="77777777" w:rsidR="004C1D6F" w:rsidRDefault="00000000">
      <w:r>
        <w:t>Q: ई-मेल का विस्तृत रुप है :</w:t>
      </w:r>
    </w:p>
    <w:p w14:paraId="5CA84C93" w14:textId="77777777" w:rsidR="004C1D6F" w:rsidRDefault="00000000">
      <w:r>
        <w:t>A: इलेक्ट्रॉनिक मेल</w:t>
      </w:r>
    </w:p>
    <w:p w14:paraId="3F8E8050" w14:textId="77777777" w:rsidR="004C1D6F" w:rsidRDefault="00000000">
      <w:r>
        <w:t>B: इलेक्ट्रिकल मेल</w:t>
      </w:r>
    </w:p>
    <w:p w14:paraId="58DD5FE4" w14:textId="77777777" w:rsidR="004C1D6F" w:rsidRDefault="00000000">
      <w:r>
        <w:t>C: ई-मेल</w:t>
      </w:r>
    </w:p>
    <w:p w14:paraId="3FB49E12" w14:textId="77777777" w:rsidR="004C1D6F" w:rsidRDefault="00000000">
      <w:r>
        <w:t>D: पूर्वी मेल</w:t>
      </w:r>
    </w:p>
    <w:p w14:paraId="0F20F621" w14:textId="77777777" w:rsidR="004C1D6F" w:rsidRDefault="00000000">
      <w:r>
        <w:t>Answer: A</w:t>
      </w:r>
    </w:p>
    <w:p w14:paraId="7E8EFE71" w14:textId="77777777" w:rsidR="004C1D6F" w:rsidRDefault="00000000">
      <w:r>
        <w:br/>
      </w:r>
    </w:p>
    <w:p w14:paraId="4EC42691" w14:textId="77777777" w:rsidR="004C1D6F" w:rsidRDefault="00000000">
      <w:r>
        <w:t>Q: अंकीय संगणक (कम्प्यूटर) द्वारा डेटा तथा प्रोग्राम को सांकेतिक शब्दों में बदलने के लिए किस प्रणाली का उपयोग होता है?</w:t>
      </w:r>
    </w:p>
    <w:p w14:paraId="560869B5" w14:textId="77777777" w:rsidR="004C1D6F" w:rsidRDefault="00000000">
      <w:r>
        <w:t>A: दशमलव</w:t>
      </w:r>
    </w:p>
    <w:p w14:paraId="1BCC2736" w14:textId="77777777" w:rsidR="004C1D6F" w:rsidRDefault="00000000">
      <w:r>
        <w:t>B: बाइनरी या द्विगुण</w:t>
      </w:r>
    </w:p>
    <w:p w14:paraId="02091006" w14:textId="77777777" w:rsidR="004C1D6F" w:rsidRDefault="00000000">
      <w:r>
        <w:t>C: षोडश आधारी</w:t>
      </w:r>
    </w:p>
    <w:p w14:paraId="30B85BA5" w14:textId="77777777" w:rsidR="004C1D6F" w:rsidRDefault="00000000">
      <w:r>
        <w:t>D: अष्टाधारी</w:t>
      </w:r>
    </w:p>
    <w:p w14:paraId="2BA09BE4" w14:textId="77777777" w:rsidR="004C1D6F" w:rsidRDefault="00000000">
      <w:r>
        <w:t>Answer: B</w:t>
      </w:r>
    </w:p>
    <w:p w14:paraId="4B89473B" w14:textId="77777777" w:rsidR="004C1D6F" w:rsidRDefault="00000000">
      <w:r>
        <w:lastRenderedPageBreak/>
        <w:br/>
      </w:r>
    </w:p>
    <w:p w14:paraId="6C7E6E42" w14:textId="77777777" w:rsidR="004C1D6F" w:rsidRDefault="00000000">
      <w:r>
        <w:t>Q: वह इंटरनेट एड्रेस जो रोजाना नहीं बदलता है, कहलाता है?</w:t>
      </w:r>
    </w:p>
    <w:p w14:paraId="4958D349" w14:textId="77777777" w:rsidR="004C1D6F" w:rsidRDefault="00000000">
      <w:r>
        <w:t>A: स्टेटिक IP एड्रेस</w:t>
      </w:r>
    </w:p>
    <w:p w14:paraId="6FAE745A" w14:textId="77777777" w:rsidR="004C1D6F" w:rsidRDefault="00000000">
      <w:r>
        <w:t>B: डायनामिक IP एड्रेस</w:t>
      </w:r>
    </w:p>
    <w:p w14:paraId="12B2A2EC" w14:textId="77777777" w:rsidR="004C1D6F" w:rsidRDefault="00000000">
      <w:r>
        <w:t>C: मेकेनिकल IP एड्रेस</w:t>
      </w:r>
    </w:p>
    <w:p w14:paraId="6A2105E2" w14:textId="77777777" w:rsidR="004C1D6F" w:rsidRDefault="00000000">
      <w:r>
        <w:t>D: इन में से कोई नहीं</w:t>
      </w:r>
    </w:p>
    <w:p w14:paraId="0FEB9A41" w14:textId="77777777" w:rsidR="004C1D6F" w:rsidRDefault="00000000">
      <w:r>
        <w:t>Answer: A</w:t>
      </w:r>
    </w:p>
    <w:p w14:paraId="5C895959" w14:textId="77777777" w:rsidR="004C1D6F" w:rsidRDefault="00000000">
      <w:r>
        <w:br/>
      </w:r>
    </w:p>
    <w:p w14:paraId="1C358BD8" w14:textId="77777777" w:rsidR="004C1D6F" w:rsidRDefault="00000000">
      <w:r>
        <w:t>Q: बाइनरी सिस्टम में सूचना की सूक्ष्मतम इकाई होती है</w:t>
      </w:r>
    </w:p>
    <w:p w14:paraId="4D428F25" w14:textId="77777777" w:rsidR="004C1D6F" w:rsidRDefault="00000000">
      <w:r>
        <w:t>A: बिट</w:t>
      </w:r>
    </w:p>
    <w:p w14:paraId="0D7A68B1" w14:textId="77777777" w:rsidR="004C1D6F" w:rsidRDefault="00000000">
      <w:r>
        <w:t>B: बाइट</w:t>
      </w:r>
    </w:p>
    <w:p w14:paraId="2C0F1782" w14:textId="77777777" w:rsidR="004C1D6F" w:rsidRDefault="00000000">
      <w:r>
        <w:t>C: वर्ड</w:t>
      </w:r>
    </w:p>
    <w:p w14:paraId="5A059B76" w14:textId="77777777" w:rsidR="004C1D6F" w:rsidRDefault="00000000">
      <w:r>
        <w:t>D: किलो बाइट</w:t>
      </w:r>
    </w:p>
    <w:p w14:paraId="2429D16A" w14:textId="77777777" w:rsidR="004C1D6F" w:rsidRDefault="00000000">
      <w:r>
        <w:t>Answer: A</w:t>
      </w:r>
    </w:p>
    <w:p w14:paraId="73539749" w14:textId="77777777" w:rsidR="004C1D6F" w:rsidRDefault="00000000">
      <w:r>
        <w:br/>
      </w:r>
    </w:p>
    <w:p w14:paraId="68DFCC2B" w14:textId="77777777" w:rsidR="004C1D6F" w:rsidRDefault="00000000">
      <w:r>
        <w:t>Q: कंप्यूटर में लाइट पेन किस प्रकार की युक्ति होती है-</w:t>
      </w:r>
    </w:p>
    <w:p w14:paraId="6CA8892D" w14:textId="77777777" w:rsidR="004C1D6F" w:rsidRDefault="00000000">
      <w:r>
        <w:t>A: ऑप्टिकल आउटपुट युक्ति</w:t>
      </w:r>
    </w:p>
    <w:p w14:paraId="18A37158" w14:textId="77777777" w:rsidR="004C1D6F" w:rsidRDefault="00000000">
      <w:r>
        <w:t>B: इलेक्ट्रॉनिक निवेश युक्ति</w:t>
      </w:r>
    </w:p>
    <w:p w14:paraId="51400952" w14:textId="77777777" w:rsidR="004C1D6F" w:rsidRDefault="00000000">
      <w:r>
        <w:t>C: ऑप्टिकल निवेश युक्ति</w:t>
      </w:r>
    </w:p>
    <w:p w14:paraId="20B26C27" w14:textId="77777777" w:rsidR="004C1D6F" w:rsidRDefault="00000000">
      <w:r>
        <w:t>D: यांत्रिक निवेश युक्ति</w:t>
      </w:r>
    </w:p>
    <w:p w14:paraId="77EBD414" w14:textId="77777777" w:rsidR="004C1D6F" w:rsidRDefault="00000000">
      <w:r>
        <w:t>Answer: C</w:t>
      </w:r>
    </w:p>
    <w:p w14:paraId="2D340126" w14:textId="77777777" w:rsidR="004C1D6F" w:rsidRDefault="00000000">
      <w:r>
        <w:br/>
      </w:r>
    </w:p>
    <w:p w14:paraId="3F1CC846" w14:textId="77777777" w:rsidR="004C1D6F" w:rsidRDefault="00000000">
      <w:r>
        <w:lastRenderedPageBreak/>
        <w:t>Q: स्लाइड में चार्ट जोड़ने हेतु __________  प्रयुक्त होता है।</w:t>
      </w:r>
    </w:p>
    <w:p w14:paraId="4E3C0B7B" w14:textId="77777777" w:rsidR="004C1D6F" w:rsidRDefault="00000000">
      <w:r>
        <w:t>A: Insert → Chart</w:t>
      </w:r>
    </w:p>
    <w:p w14:paraId="709156A8" w14:textId="77777777" w:rsidR="004C1D6F" w:rsidRDefault="00000000">
      <w:r>
        <w:t>B: Tools → Chart</w:t>
      </w:r>
    </w:p>
    <w:p w14:paraId="12B6573B" w14:textId="77777777" w:rsidR="004C1D6F" w:rsidRDefault="00000000">
      <w:r>
        <w:t>C: File → Chart</w:t>
      </w:r>
    </w:p>
    <w:p w14:paraId="783D30FF" w14:textId="77777777" w:rsidR="004C1D6F" w:rsidRDefault="00000000">
      <w:r>
        <w:t>D: उपरोक्त में से कोई नहीं</w:t>
      </w:r>
    </w:p>
    <w:p w14:paraId="5E8D9A2D" w14:textId="77777777" w:rsidR="004C1D6F" w:rsidRDefault="00000000">
      <w:r>
        <w:t>Answer: A</w:t>
      </w:r>
    </w:p>
    <w:p w14:paraId="79608DC8" w14:textId="77777777" w:rsidR="004C1D6F" w:rsidRDefault="00000000">
      <w:r>
        <w:br/>
      </w:r>
    </w:p>
    <w:p w14:paraId="082C1EE8" w14:textId="77777777" w:rsidR="004C1D6F" w:rsidRDefault="00000000">
      <w:r>
        <w:t>Q: वीडियो मेल से क्या भेजा जा सकता है?</w:t>
      </w:r>
    </w:p>
    <w:p w14:paraId="1FAA5777" w14:textId="77777777" w:rsidR="004C1D6F" w:rsidRDefault="00000000">
      <w:r>
        <w:t>A: ग्राफिक्स</w:t>
      </w:r>
    </w:p>
    <w:p w14:paraId="64EA3803" w14:textId="77777777" w:rsidR="004C1D6F" w:rsidRDefault="00000000">
      <w:r>
        <w:t>B: वीडियो क्लिप्स</w:t>
      </w:r>
    </w:p>
    <w:p w14:paraId="0873A562" w14:textId="77777777" w:rsidR="004C1D6F" w:rsidRDefault="00000000">
      <w:r>
        <w:t>C: वीडियो मैसेज</w:t>
      </w:r>
    </w:p>
    <w:p w14:paraId="579C4F5B" w14:textId="77777777" w:rsidR="004C1D6F" w:rsidRDefault="00000000">
      <w:r>
        <w:t>D: उपरोक्त सभी</w:t>
      </w:r>
    </w:p>
    <w:p w14:paraId="229D3D16" w14:textId="77777777" w:rsidR="004C1D6F" w:rsidRDefault="00000000">
      <w:r>
        <w:t>Answer: D</w:t>
      </w:r>
    </w:p>
    <w:p w14:paraId="053D4578" w14:textId="77777777" w:rsidR="004C1D6F" w:rsidRDefault="00000000">
      <w:r>
        <w:br/>
      </w:r>
    </w:p>
    <w:p w14:paraId="1A9EC338" w14:textId="77777777" w:rsidR="004C1D6F" w:rsidRDefault="00000000">
      <w:r>
        <w:t>Q: निम्नलिखित में से कौन आर.डी.बी.एम.एस. (RDBMS) नहीं है ?</w:t>
      </w:r>
    </w:p>
    <w:p w14:paraId="57B3FEC7" w14:textId="77777777" w:rsidR="004C1D6F" w:rsidRDefault="00000000">
      <w:r>
        <w:t>A: ऑरेकल</w:t>
      </w:r>
    </w:p>
    <w:p w14:paraId="2F42046A" w14:textId="77777777" w:rsidR="004C1D6F" w:rsidRDefault="00000000">
      <w:r>
        <w:t>B: साइबेस</w:t>
      </w:r>
    </w:p>
    <w:p w14:paraId="12B03479" w14:textId="77777777" w:rsidR="004C1D6F" w:rsidRDefault="00000000">
      <w:r>
        <w:t>C: माइक्रोसॉफ्ट वर्ड</w:t>
      </w:r>
    </w:p>
    <w:p w14:paraId="0CD9B0E5" w14:textId="77777777" w:rsidR="004C1D6F" w:rsidRDefault="00000000">
      <w:r>
        <w:t>D: इनग्रेस</w:t>
      </w:r>
    </w:p>
    <w:p w14:paraId="1663F7BE" w14:textId="77777777" w:rsidR="004C1D6F" w:rsidRDefault="00000000">
      <w:r>
        <w:t>Answer: C</w:t>
      </w:r>
    </w:p>
    <w:p w14:paraId="1423F07E" w14:textId="77777777" w:rsidR="004C1D6F" w:rsidRDefault="00000000">
      <w:r>
        <w:br/>
      </w:r>
    </w:p>
    <w:p w14:paraId="41CDDBA7" w14:textId="77777777" w:rsidR="004C1D6F" w:rsidRDefault="00000000">
      <w:r>
        <w:t>Q: एक निब्बल बराबर __________  बिट्स है।</w:t>
      </w:r>
    </w:p>
    <w:p w14:paraId="11707342" w14:textId="77777777" w:rsidR="004C1D6F" w:rsidRDefault="00000000">
      <w:r>
        <w:t>A: 2</w:t>
      </w:r>
    </w:p>
    <w:p w14:paraId="2202596F" w14:textId="77777777" w:rsidR="004C1D6F" w:rsidRDefault="00000000">
      <w:r>
        <w:lastRenderedPageBreak/>
        <w:t>B: 4</w:t>
      </w:r>
    </w:p>
    <w:p w14:paraId="4F2DC27A" w14:textId="77777777" w:rsidR="004C1D6F" w:rsidRDefault="00000000">
      <w:r>
        <w:t>C: 6</w:t>
      </w:r>
    </w:p>
    <w:p w14:paraId="298AA347" w14:textId="77777777" w:rsidR="004C1D6F" w:rsidRDefault="00000000">
      <w:r>
        <w:t>D: 8</w:t>
      </w:r>
    </w:p>
    <w:p w14:paraId="46A6B648" w14:textId="77777777" w:rsidR="004C1D6F" w:rsidRDefault="00000000">
      <w:r>
        <w:t>Answer: B</w:t>
      </w:r>
    </w:p>
    <w:p w14:paraId="04ABB9AF" w14:textId="77777777" w:rsidR="004C1D6F" w:rsidRDefault="00000000">
      <w:r>
        <w:br/>
      </w:r>
    </w:p>
    <w:p w14:paraId="4AFF13AA" w14:textId="77777777" w:rsidR="004C1D6F" w:rsidRDefault="00000000">
      <w:r>
        <w:t>Q: निम्नलिखित में से समस्त संग्रहण उपकरण है सिवाय-</w:t>
      </w:r>
    </w:p>
    <w:p w14:paraId="36A2373A" w14:textId="77777777" w:rsidR="004C1D6F" w:rsidRDefault="00000000">
      <w:r>
        <w:t>A: हार्ड डिस्क ड्राइव के</w:t>
      </w:r>
    </w:p>
    <w:p w14:paraId="082D7714" w14:textId="77777777" w:rsidR="004C1D6F" w:rsidRDefault="00000000">
      <w:r>
        <w:t>B: फ्लॉप डिस्क ड्राइव के</w:t>
      </w:r>
    </w:p>
    <w:p w14:paraId="533DE6EC" w14:textId="77777777" w:rsidR="004C1D6F" w:rsidRDefault="00000000">
      <w:r>
        <w:t>C: सी.डी.ड्राइव के</w:t>
      </w:r>
    </w:p>
    <w:p w14:paraId="08D0CF78" w14:textId="77777777" w:rsidR="004C1D6F" w:rsidRDefault="00000000">
      <w:r>
        <w:t>D: प्रिंटर के</w:t>
      </w:r>
    </w:p>
    <w:p w14:paraId="4DB3D901" w14:textId="77777777" w:rsidR="004C1D6F" w:rsidRDefault="00000000">
      <w:r>
        <w:t>Answer: D</w:t>
      </w:r>
    </w:p>
    <w:p w14:paraId="0798CDDD" w14:textId="77777777" w:rsidR="004C1D6F" w:rsidRDefault="00000000">
      <w:r>
        <w:br/>
      </w:r>
    </w:p>
    <w:p w14:paraId="0C1E4A3D" w14:textId="77777777" w:rsidR="004C1D6F" w:rsidRDefault="00000000">
      <w:r>
        <w:t>Q: कौन सा प्रचालन तंत्र का कार्य नहीं है?</w:t>
      </w:r>
    </w:p>
    <w:p w14:paraId="0112CD6C" w14:textId="77777777" w:rsidR="004C1D6F" w:rsidRDefault="00000000">
      <w:r>
        <w:t>A: प्रलेख संपादन</w:t>
      </w:r>
    </w:p>
    <w:p w14:paraId="495F51BF" w14:textId="77777777" w:rsidR="004C1D6F" w:rsidRDefault="00000000">
      <w:r>
        <w:t>B: स्मृति प्रबन्धन</w:t>
      </w:r>
    </w:p>
    <w:p w14:paraId="68CFD7FD" w14:textId="77777777" w:rsidR="004C1D6F" w:rsidRDefault="00000000">
      <w:r>
        <w:t>C: संसाधित्र नियतन</w:t>
      </w:r>
    </w:p>
    <w:p w14:paraId="089DF4C8" w14:textId="77777777" w:rsidR="004C1D6F" w:rsidRDefault="00000000">
      <w:r>
        <w:t>D: क्रमादेश भारण</w:t>
      </w:r>
    </w:p>
    <w:p w14:paraId="2EC45767" w14:textId="77777777" w:rsidR="004C1D6F" w:rsidRDefault="00000000">
      <w:r>
        <w:t>Answer: A</w:t>
      </w:r>
    </w:p>
    <w:p w14:paraId="3D59CD7B" w14:textId="77777777" w:rsidR="004C1D6F" w:rsidRDefault="00000000">
      <w:r>
        <w:br/>
      </w:r>
    </w:p>
    <w:p w14:paraId="392CB0F7" w14:textId="77777777" w:rsidR="004C1D6F" w:rsidRDefault="00000000">
      <w:r>
        <w:t>Q: एम.एस.-एक्सेस में, Yes No फिल्ड का आकार हमेशा होता है</w:t>
      </w:r>
    </w:p>
    <w:p w14:paraId="028DBFF0" w14:textId="77777777" w:rsidR="004C1D6F" w:rsidRDefault="00000000">
      <w:r>
        <w:t>A: 1 बिट</w:t>
      </w:r>
    </w:p>
    <w:p w14:paraId="13090340" w14:textId="77777777" w:rsidR="004C1D6F" w:rsidRDefault="00000000">
      <w:r>
        <w:t>B: 1 बाइट</w:t>
      </w:r>
    </w:p>
    <w:p w14:paraId="5BCE7668" w14:textId="77777777" w:rsidR="004C1D6F" w:rsidRDefault="00000000">
      <w:r>
        <w:t>C: 1 कैरेक्टर</w:t>
      </w:r>
    </w:p>
    <w:p w14:paraId="1AA1618E" w14:textId="77777777" w:rsidR="004C1D6F" w:rsidRDefault="00000000">
      <w:r>
        <w:lastRenderedPageBreak/>
        <w:t>D: 1 जी.बी.</w:t>
      </w:r>
    </w:p>
    <w:p w14:paraId="3C283C09" w14:textId="77777777" w:rsidR="004C1D6F" w:rsidRDefault="00000000">
      <w:r>
        <w:t>Answer: A</w:t>
      </w:r>
    </w:p>
    <w:p w14:paraId="6E93E8A1" w14:textId="77777777" w:rsidR="004C1D6F" w:rsidRDefault="00000000">
      <w:r>
        <w:br/>
      </w:r>
    </w:p>
    <w:p w14:paraId="3B504DA4" w14:textId="77777777" w:rsidR="004C1D6F" w:rsidRDefault="00000000">
      <w:r>
        <w:t>Q: डाटा प्रोसेसिंग में डी. बी. एम. एस. का आशय है</w:t>
      </w:r>
    </w:p>
    <w:p w14:paraId="12BF6ED0" w14:textId="77777777" w:rsidR="004C1D6F" w:rsidRDefault="00000000">
      <w:r>
        <w:t>A: डिस्क बेस्ड मेमोरी सिस्टम</w:t>
      </w:r>
    </w:p>
    <w:p w14:paraId="550ADA0F" w14:textId="77777777" w:rsidR="004C1D6F" w:rsidRDefault="00000000">
      <w:r>
        <w:t>B: डाटाबेस मैनेजमेण्ट सिस्टम</w:t>
      </w:r>
    </w:p>
    <w:p w14:paraId="1C5C49A4" w14:textId="77777777" w:rsidR="004C1D6F" w:rsidRDefault="00000000">
      <w:r>
        <w:t>C: डायनामिक बाइनरी मेमोरी सिस्टम</w:t>
      </w:r>
    </w:p>
    <w:p w14:paraId="1B81EA67" w14:textId="77777777" w:rsidR="004C1D6F" w:rsidRDefault="00000000">
      <w:r>
        <w:t>D: उपरोक्त में से कोई नहीं</w:t>
      </w:r>
    </w:p>
    <w:p w14:paraId="620A3261" w14:textId="77777777" w:rsidR="004C1D6F" w:rsidRDefault="00000000">
      <w:r>
        <w:t>Answer: B</w:t>
      </w:r>
    </w:p>
    <w:p w14:paraId="3C3B9F96" w14:textId="77777777" w:rsidR="004C1D6F" w:rsidRDefault="00000000">
      <w:r>
        <w:br/>
      </w:r>
    </w:p>
    <w:p w14:paraId="566609FE" w14:textId="77777777" w:rsidR="004C1D6F" w:rsidRDefault="00000000">
      <w:r>
        <w:t>Q: यूनिक्स तथा इसके सॉफ्टवेयर जिस उच्च स्तरीय भाषा में लिखे हैं, वह है</w:t>
      </w:r>
    </w:p>
    <w:p w14:paraId="239A4093" w14:textId="77777777" w:rsidR="004C1D6F" w:rsidRDefault="00000000">
      <w:r>
        <w:t>A: सी</w:t>
      </w:r>
    </w:p>
    <w:p w14:paraId="6FABFF12" w14:textId="77777777" w:rsidR="004C1D6F" w:rsidRDefault="00000000">
      <w:r>
        <w:t>B: पी.एल./1</w:t>
      </w:r>
    </w:p>
    <w:p w14:paraId="3465542B" w14:textId="77777777" w:rsidR="004C1D6F" w:rsidRDefault="00000000">
      <w:r>
        <w:t>C: एडा</w:t>
      </w:r>
    </w:p>
    <w:p w14:paraId="2E5ACE90" w14:textId="77777777" w:rsidR="004C1D6F" w:rsidRDefault="00000000">
      <w:r>
        <w:t>D: इनमें से कोई नहीं</w:t>
      </w:r>
    </w:p>
    <w:p w14:paraId="6CB33517" w14:textId="77777777" w:rsidR="004C1D6F" w:rsidRDefault="00000000">
      <w:r>
        <w:t>Answer: A</w:t>
      </w:r>
    </w:p>
    <w:p w14:paraId="320897D6" w14:textId="77777777" w:rsidR="004C1D6F" w:rsidRDefault="00000000">
      <w:r>
        <w:br/>
      </w:r>
    </w:p>
    <w:p w14:paraId="0EB5B68D" w14:textId="77777777" w:rsidR="004C1D6F" w:rsidRDefault="00000000">
      <w:r>
        <w:t>Q: निम्न में से कौन सा इम्पेक्ट प्रिंटर है?</w:t>
      </w:r>
    </w:p>
    <w:p w14:paraId="6C28EF79" w14:textId="77777777" w:rsidR="004C1D6F" w:rsidRDefault="00000000">
      <w:r>
        <w:t>A: इंकजेट प्रेिंटर</w:t>
      </w:r>
    </w:p>
    <w:p w14:paraId="7977F442" w14:textId="77777777" w:rsidR="004C1D6F" w:rsidRDefault="00000000">
      <w:r>
        <w:t>B: डेजी व्हील प्रिंटर</w:t>
      </w:r>
    </w:p>
    <w:p w14:paraId="09E27932" w14:textId="77777777" w:rsidR="004C1D6F" w:rsidRDefault="00000000">
      <w:r>
        <w:t>C: थर्मल प्रिंटर</w:t>
      </w:r>
    </w:p>
    <w:p w14:paraId="50503852" w14:textId="77777777" w:rsidR="004C1D6F" w:rsidRDefault="00000000">
      <w:r>
        <w:t>D: लेजर प्रिंटर</w:t>
      </w:r>
    </w:p>
    <w:p w14:paraId="308D94BB" w14:textId="77777777" w:rsidR="004C1D6F" w:rsidRDefault="00000000">
      <w:r>
        <w:t>Answer: B</w:t>
      </w:r>
    </w:p>
    <w:p w14:paraId="428F95D6" w14:textId="77777777" w:rsidR="004C1D6F" w:rsidRDefault="00000000">
      <w:r>
        <w:lastRenderedPageBreak/>
        <w:br/>
      </w:r>
    </w:p>
    <w:p w14:paraId="19740CA9" w14:textId="77777777" w:rsidR="004C1D6F" w:rsidRDefault="00000000">
      <w:r>
        <w:t>Q: निम्नलिखित में से कौन ऑपरेटिंग सिस्टम नहीं है ?</w:t>
      </w:r>
    </w:p>
    <w:p w14:paraId="141661AD" w14:textId="77777777" w:rsidR="004C1D6F" w:rsidRDefault="00000000">
      <w:r>
        <w:t>A: डॉस</w:t>
      </w:r>
    </w:p>
    <w:p w14:paraId="39ADD8C1" w14:textId="77777777" w:rsidR="004C1D6F" w:rsidRDefault="00000000">
      <w:r>
        <w:t>B: यूनिक्स</w:t>
      </w:r>
    </w:p>
    <w:p w14:paraId="5D6132B6" w14:textId="77777777" w:rsidR="004C1D6F" w:rsidRDefault="00000000">
      <w:r>
        <w:t>C: लाइनक्स</w:t>
      </w:r>
    </w:p>
    <w:p w14:paraId="74E35EB5" w14:textId="77777777" w:rsidR="004C1D6F" w:rsidRDefault="00000000">
      <w:r>
        <w:t>D: एम.एस.ऑफिस</w:t>
      </w:r>
    </w:p>
    <w:p w14:paraId="51B549DA" w14:textId="77777777" w:rsidR="004C1D6F" w:rsidRDefault="00000000">
      <w:r>
        <w:t>Answer: D</w:t>
      </w:r>
    </w:p>
    <w:p w14:paraId="32DF1307" w14:textId="77777777" w:rsidR="004C1D6F" w:rsidRDefault="00000000">
      <w:r>
        <w:br/>
      </w:r>
    </w:p>
    <w:p w14:paraId="32E9BD6C" w14:textId="77777777" w:rsidR="004C1D6F" w:rsidRDefault="00000000">
      <w:r>
        <w:t>Q: सबसे पहले कम्प्यूटर माउस की खोज की :</w:t>
      </w:r>
    </w:p>
    <w:p w14:paraId="4C14B5D2" w14:textId="77777777" w:rsidR="004C1D6F" w:rsidRDefault="00000000">
      <w:r>
        <w:t>A: क्रिस्टोफर शॉल्स</w:t>
      </w:r>
    </w:p>
    <w:p w14:paraId="51900E1B" w14:textId="77777777" w:rsidR="004C1D6F" w:rsidRDefault="00000000">
      <w:r>
        <w:t>B: डगलस एंजेलबर्ट</w:t>
      </w:r>
    </w:p>
    <w:p w14:paraId="1E7A1354" w14:textId="77777777" w:rsidR="004C1D6F" w:rsidRDefault="00000000">
      <w:r>
        <w:t>C: सी0बी0 मिरीक</w:t>
      </w:r>
    </w:p>
    <w:p w14:paraId="4C44381C" w14:textId="77777777" w:rsidR="004C1D6F" w:rsidRDefault="00000000">
      <w:r>
        <w:t>D: रसेल ए क्रिस्च</w:t>
      </w:r>
    </w:p>
    <w:p w14:paraId="702965A8" w14:textId="77777777" w:rsidR="004C1D6F" w:rsidRDefault="00000000">
      <w:r>
        <w:t>Answer: B</w:t>
      </w:r>
    </w:p>
    <w:p w14:paraId="7F2DD5EA" w14:textId="77777777" w:rsidR="004C1D6F" w:rsidRDefault="00000000">
      <w:r>
        <w:br/>
      </w:r>
    </w:p>
    <w:p w14:paraId="1C7463D4" w14:textId="77777777" w:rsidR="004C1D6F" w:rsidRDefault="00000000">
      <w:r>
        <w:t>Q: आई०पी० एड्रेस कितने क्लासेस में विभाजित होते हैं?</w:t>
      </w:r>
    </w:p>
    <w:p w14:paraId="38266C32" w14:textId="77777777" w:rsidR="004C1D6F" w:rsidRDefault="00000000">
      <w:r>
        <w:t>A: 8</w:t>
      </w:r>
    </w:p>
    <w:p w14:paraId="35118C23" w14:textId="77777777" w:rsidR="004C1D6F" w:rsidRDefault="00000000">
      <w:r>
        <w:t>B: 3</w:t>
      </w:r>
    </w:p>
    <w:p w14:paraId="7D39E99C" w14:textId="77777777" w:rsidR="004C1D6F" w:rsidRDefault="00000000">
      <w:r>
        <w:t>C: 6</w:t>
      </w:r>
    </w:p>
    <w:p w14:paraId="31C41024" w14:textId="77777777" w:rsidR="004C1D6F" w:rsidRDefault="00000000">
      <w:r>
        <w:t>D: 5</w:t>
      </w:r>
    </w:p>
    <w:p w14:paraId="49AC0254" w14:textId="77777777" w:rsidR="004C1D6F" w:rsidRDefault="00000000">
      <w:r>
        <w:t>Answer: D</w:t>
      </w:r>
    </w:p>
    <w:p w14:paraId="66E234C5" w14:textId="77777777" w:rsidR="004C1D6F" w:rsidRDefault="00000000">
      <w:r>
        <w:br/>
      </w:r>
    </w:p>
    <w:p w14:paraId="0F0F44C2" w14:textId="77777777" w:rsidR="004C1D6F" w:rsidRDefault="00000000">
      <w:r>
        <w:t>Q: इलेक्ट्रोनिक कप्प्यूटर का अविष्कार किसने किया</w:t>
      </w:r>
    </w:p>
    <w:p w14:paraId="57CD7C20" w14:textId="77777777" w:rsidR="004C1D6F" w:rsidRDefault="00000000">
      <w:r>
        <w:lastRenderedPageBreak/>
        <w:t>A: मार्कोनी</w:t>
      </w:r>
    </w:p>
    <w:p w14:paraId="011FB391" w14:textId="77777777" w:rsidR="004C1D6F" w:rsidRDefault="00000000">
      <w:r>
        <w:t>B: एलन एम.ट्ररिंग</w:t>
      </w:r>
    </w:p>
    <w:p w14:paraId="38387048" w14:textId="77777777" w:rsidR="004C1D6F" w:rsidRDefault="00000000">
      <w:r>
        <w:t>C: एलेक्जेंडर ग्राहम बेल</w:t>
      </w:r>
    </w:p>
    <w:p w14:paraId="6838533F" w14:textId="77777777" w:rsidR="004C1D6F" w:rsidRDefault="00000000">
      <w:r>
        <w:t>D: इनमे से कोई नही</w:t>
      </w:r>
    </w:p>
    <w:p w14:paraId="53DE7C11" w14:textId="77777777" w:rsidR="004C1D6F" w:rsidRDefault="00000000">
      <w:r>
        <w:t>Answer: D</w:t>
      </w:r>
    </w:p>
    <w:p w14:paraId="194A6C66" w14:textId="77777777" w:rsidR="004C1D6F" w:rsidRDefault="00000000">
      <w:r>
        <w:br/>
      </w:r>
    </w:p>
    <w:p w14:paraId="572D3ED3" w14:textId="77777777" w:rsidR="004C1D6F" w:rsidRDefault="00000000">
      <w:r>
        <w:t>Q: कंप्यूटर की किस पीढ़ी में ट्रांजिस्टर का उपयोग किया था ?</w:t>
      </w:r>
    </w:p>
    <w:p w14:paraId="7DD00036" w14:textId="77777777" w:rsidR="004C1D6F" w:rsidRDefault="00000000">
      <w:r>
        <w:t>A: पहली</w:t>
      </w:r>
    </w:p>
    <w:p w14:paraId="2FA51679" w14:textId="77777777" w:rsidR="004C1D6F" w:rsidRDefault="00000000">
      <w:r>
        <w:t>B: दूसरी</w:t>
      </w:r>
    </w:p>
    <w:p w14:paraId="6B5BE75D" w14:textId="77777777" w:rsidR="004C1D6F" w:rsidRDefault="00000000">
      <w:r>
        <w:t>C: तीसरी</w:t>
      </w:r>
    </w:p>
    <w:p w14:paraId="3FC7B899" w14:textId="77777777" w:rsidR="004C1D6F" w:rsidRDefault="00000000">
      <w:r>
        <w:t>D: चौथी</w:t>
      </w:r>
    </w:p>
    <w:p w14:paraId="6C0188F1" w14:textId="77777777" w:rsidR="004C1D6F" w:rsidRDefault="00000000">
      <w:r>
        <w:t>Answer: B</w:t>
      </w:r>
    </w:p>
    <w:p w14:paraId="11EF6AB5" w14:textId="77777777" w:rsidR="004C1D6F" w:rsidRDefault="00000000">
      <w:r>
        <w:br/>
      </w:r>
    </w:p>
    <w:p w14:paraId="28DD5DA0" w14:textId="77777777" w:rsidR="004C1D6F" w:rsidRDefault="00000000">
      <w:r>
        <w:t>Q: एक्सेल 2007 का कौन सा फंक्शन एक सेल के कैरेक्टर्स की संख्या गिन सकता है?</w:t>
      </w:r>
    </w:p>
    <w:p w14:paraId="4F5D7B9F" w14:textId="77777777" w:rsidR="004C1D6F" w:rsidRDefault="00000000">
      <w:r>
        <w:t>A: Length</w:t>
      </w:r>
    </w:p>
    <w:p w14:paraId="505C5AF4" w14:textId="77777777" w:rsidR="004C1D6F" w:rsidRDefault="00000000">
      <w:r>
        <w:t>B: LGT</w:t>
      </w:r>
    </w:p>
    <w:p w14:paraId="021A1477" w14:textId="77777777" w:rsidR="004C1D6F" w:rsidRDefault="00000000">
      <w:r>
        <w:t>C: LT</w:t>
      </w:r>
    </w:p>
    <w:p w14:paraId="3D8FDA32" w14:textId="77777777" w:rsidR="004C1D6F" w:rsidRDefault="00000000">
      <w:r>
        <w:t>D: LEN</w:t>
      </w:r>
    </w:p>
    <w:p w14:paraId="52B27626" w14:textId="77777777" w:rsidR="004C1D6F" w:rsidRDefault="00000000">
      <w:r>
        <w:t>Answer: D</w:t>
      </w:r>
    </w:p>
    <w:p w14:paraId="236B7350" w14:textId="77777777" w:rsidR="004C1D6F" w:rsidRDefault="00000000">
      <w:r>
        <w:br/>
      </w:r>
    </w:p>
    <w:p w14:paraId="6C337FEE" w14:textId="77777777" w:rsidR="004C1D6F" w:rsidRDefault="00000000">
      <w:r>
        <w:t>Q: विश्व में सर्वाधिक कम्प्यूटरों वाला देश है</w:t>
      </w:r>
    </w:p>
    <w:p w14:paraId="0EBFAC53" w14:textId="77777777" w:rsidR="004C1D6F" w:rsidRDefault="00000000">
      <w:r>
        <w:t>A: जापान</w:t>
      </w:r>
    </w:p>
    <w:p w14:paraId="6A429E21" w14:textId="77777777" w:rsidR="004C1D6F" w:rsidRDefault="00000000">
      <w:r>
        <w:t>B: रूस</w:t>
      </w:r>
    </w:p>
    <w:p w14:paraId="18B937C0" w14:textId="77777777" w:rsidR="004C1D6F" w:rsidRDefault="00000000">
      <w:r>
        <w:lastRenderedPageBreak/>
        <w:t>C: यु.एस.ए.</w:t>
      </w:r>
    </w:p>
    <w:p w14:paraId="149C7979" w14:textId="77777777" w:rsidR="004C1D6F" w:rsidRDefault="00000000">
      <w:r>
        <w:t>D: ब्रिटेन</w:t>
      </w:r>
    </w:p>
    <w:p w14:paraId="51ECDDB0" w14:textId="77777777" w:rsidR="004C1D6F" w:rsidRDefault="00000000">
      <w:r>
        <w:t>Answer: C</w:t>
      </w:r>
    </w:p>
    <w:p w14:paraId="070194C3" w14:textId="77777777" w:rsidR="004C1D6F" w:rsidRDefault="00000000">
      <w:r>
        <w:br/>
      </w:r>
    </w:p>
    <w:p w14:paraId="62B4BEED" w14:textId="77777777" w:rsidR="004C1D6F" w:rsidRDefault="00000000">
      <w:r>
        <w:t>Q: सॉफ्टवेयर (Software) के लिए एक अन्य शब्द है</w:t>
      </w:r>
    </w:p>
    <w:p w14:paraId="4B0D6BE1" w14:textId="77777777" w:rsidR="004C1D6F" w:rsidRDefault="00000000">
      <w:r>
        <w:t>A: प्रोग्राम</w:t>
      </w:r>
    </w:p>
    <w:p w14:paraId="5CF07226" w14:textId="77777777" w:rsidR="004C1D6F" w:rsidRDefault="00000000">
      <w:r>
        <w:t>B: सिस्टम</w:t>
      </w:r>
    </w:p>
    <w:p w14:paraId="0F580CBA" w14:textId="77777777" w:rsidR="004C1D6F" w:rsidRDefault="00000000">
      <w:r>
        <w:t>C: इनपुट</w:t>
      </w:r>
    </w:p>
    <w:p w14:paraId="3FECE4C8" w14:textId="77777777" w:rsidR="004C1D6F" w:rsidRDefault="00000000">
      <w:r>
        <w:t>D: आउटपुट</w:t>
      </w:r>
    </w:p>
    <w:p w14:paraId="7E11A2BF" w14:textId="77777777" w:rsidR="004C1D6F" w:rsidRDefault="00000000">
      <w:r>
        <w:t>Answer: A</w:t>
      </w:r>
    </w:p>
    <w:p w14:paraId="059D6E47" w14:textId="77777777" w:rsidR="004C1D6F" w:rsidRDefault="00000000">
      <w:r>
        <w:br/>
      </w:r>
    </w:p>
    <w:p w14:paraId="039C5B0F" w14:textId="77777777" w:rsidR="004C1D6F" w:rsidRDefault="00000000">
      <w:r>
        <w:t>Q: इनमें से कौन-सी विशेषता (फीचर) कंप्यूटर के माउस से संबंधित होती है?</w:t>
      </w:r>
    </w:p>
    <w:p w14:paraId="205E09F2" w14:textId="77777777" w:rsidR="004C1D6F" w:rsidRDefault="00000000">
      <w:r>
        <w:t>A: प्रिंटिंग डिवाइस</w:t>
      </w:r>
    </w:p>
    <w:p w14:paraId="52B044EE" w14:textId="77777777" w:rsidR="004C1D6F" w:rsidRDefault="00000000">
      <w:r>
        <w:t>B: मेमोरी डिवाइस</w:t>
      </w:r>
    </w:p>
    <w:p w14:paraId="4F514B42" w14:textId="77777777" w:rsidR="004C1D6F" w:rsidRDefault="00000000">
      <w:r>
        <w:t>C: आउटपुट डिवाइस</w:t>
      </w:r>
    </w:p>
    <w:p w14:paraId="7CC0F2EC" w14:textId="77777777" w:rsidR="004C1D6F" w:rsidRDefault="00000000">
      <w:r>
        <w:t>D: प्वाइंटिंग डिवाइस</w:t>
      </w:r>
    </w:p>
    <w:p w14:paraId="113440AC" w14:textId="77777777" w:rsidR="004C1D6F" w:rsidRDefault="00000000">
      <w:r>
        <w:t>Answer: D</w:t>
      </w:r>
    </w:p>
    <w:p w14:paraId="1CA1C08E" w14:textId="77777777" w:rsidR="004C1D6F" w:rsidRDefault="00000000">
      <w:r>
        <w:br/>
      </w:r>
    </w:p>
    <w:p w14:paraId="0464D8AA" w14:textId="77777777" w:rsidR="004C1D6F" w:rsidRDefault="00000000">
      <w:r>
        <w:t>Q: निम्न में से किस क्षेत्र में स्प्रेडशीट सॉफ्टवेयर अधिक उपयोगी होता है?</w:t>
      </w:r>
    </w:p>
    <w:p w14:paraId="2BD89367" w14:textId="77777777" w:rsidR="004C1D6F" w:rsidRDefault="00000000">
      <w:r>
        <w:t>A: मनोविज्ञान</w:t>
      </w:r>
    </w:p>
    <w:p w14:paraId="2E9B9F40" w14:textId="77777777" w:rsidR="004C1D6F" w:rsidRDefault="00000000">
      <w:r>
        <w:t>B: प्रकाशन</w:t>
      </w:r>
    </w:p>
    <w:p w14:paraId="23392302" w14:textId="77777777" w:rsidR="004C1D6F" w:rsidRDefault="00000000">
      <w:r>
        <w:t>C: सांख्यिकी</w:t>
      </w:r>
    </w:p>
    <w:p w14:paraId="6200C583" w14:textId="77777777" w:rsidR="004C1D6F" w:rsidRDefault="00000000">
      <w:r>
        <w:t>D: पूर्ण आंतरिक परावर्तन</w:t>
      </w:r>
    </w:p>
    <w:p w14:paraId="52A61EDC" w14:textId="77777777" w:rsidR="004C1D6F" w:rsidRDefault="00000000">
      <w:r>
        <w:lastRenderedPageBreak/>
        <w:t>Answer: C</w:t>
      </w:r>
    </w:p>
    <w:p w14:paraId="49FAC9D1" w14:textId="77777777" w:rsidR="004C1D6F" w:rsidRDefault="00000000">
      <w:r>
        <w:br/>
      </w:r>
    </w:p>
    <w:p w14:paraId="351D4658" w14:textId="77777777" w:rsidR="004C1D6F" w:rsidRDefault="00000000">
      <w:r>
        <w:t>Q: IBM का पूर्ण रूप है</w:t>
      </w:r>
    </w:p>
    <w:p w14:paraId="3F207BA1" w14:textId="77777777" w:rsidR="004C1D6F" w:rsidRDefault="00000000">
      <w:r>
        <w:t>A: इंडियन बिजनेस मशीन</w:t>
      </w:r>
    </w:p>
    <w:p w14:paraId="5C33AB46" w14:textId="77777777" w:rsidR="004C1D6F" w:rsidRDefault="00000000">
      <w:r>
        <w:t>B: इंटरनेशनल बिजनेस मशीन</w:t>
      </w:r>
    </w:p>
    <w:p w14:paraId="453E89D3" w14:textId="77777777" w:rsidR="004C1D6F" w:rsidRDefault="00000000">
      <w:r>
        <w:t>C: इतालियन बिजनेस मशीन</w:t>
      </w:r>
    </w:p>
    <w:p w14:paraId="0B3A44FD" w14:textId="77777777" w:rsidR="004C1D6F" w:rsidRDefault="00000000">
      <w:r>
        <w:t>D: इंटीग्रल बिजनेस मशीन</w:t>
      </w:r>
    </w:p>
    <w:p w14:paraId="55754F83" w14:textId="77777777" w:rsidR="004C1D6F" w:rsidRDefault="00000000">
      <w:r>
        <w:t>Answer: B</w:t>
      </w:r>
    </w:p>
    <w:p w14:paraId="107837E0" w14:textId="77777777" w:rsidR="004C1D6F" w:rsidRDefault="00000000">
      <w:r>
        <w:br/>
      </w:r>
    </w:p>
    <w:p w14:paraId="6F043356" w14:textId="77777777" w:rsidR="004C1D6F" w:rsidRDefault="00000000">
      <w:r>
        <w:t>Q: निम्नलिखित में से कौन-सा हार्डवेयर नहीं है?</w:t>
      </w:r>
    </w:p>
    <w:p w14:paraId="0F325578" w14:textId="77777777" w:rsidR="004C1D6F" w:rsidRDefault="00000000">
      <w:r>
        <w:t>A: प्रोसेसर चिप</w:t>
      </w:r>
    </w:p>
    <w:p w14:paraId="19058D60" w14:textId="77777777" w:rsidR="004C1D6F" w:rsidRDefault="00000000">
      <w:r>
        <w:t>B: प्रिन्टर</w:t>
      </w:r>
    </w:p>
    <w:p w14:paraId="050D58DF" w14:textId="77777777" w:rsidR="004C1D6F" w:rsidRDefault="00000000">
      <w:r>
        <w:t>C: माउस</w:t>
      </w:r>
    </w:p>
    <w:p w14:paraId="6C1710F1" w14:textId="77777777" w:rsidR="004C1D6F" w:rsidRDefault="00000000">
      <w:r>
        <w:t>D: जावा</w:t>
      </w:r>
    </w:p>
    <w:p w14:paraId="4BF1D4A7" w14:textId="77777777" w:rsidR="004C1D6F" w:rsidRDefault="00000000">
      <w:r>
        <w:t>Answer: D</w:t>
      </w:r>
    </w:p>
    <w:p w14:paraId="1777E21D" w14:textId="77777777" w:rsidR="004C1D6F" w:rsidRDefault="00000000">
      <w:r>
        <w:br/>
      </w:r>
    </w:p>
    <w:p w14:paraId="6D2A2509" w14:textId="77777777" w:rsidR="004C1D6F" w:rsidRDefault="00000000">
      <w:r>
        <w:t>Q: डी०क्यू०एल० का पूरा नाम है:</w:t>
      </w:r>
    </w:p>
    <w:p w14:paraId="04DBB472" w14:textId="77777777" w:rsidR="004C1D6F" w:rsidRDefault="00000000">
      <w:r>
        <w:t>A: डिजिटल क्वेरी लेंग्वेज</w:t>
      </w:r>
    </w:p>
    <w:p w14:paraId="7BA63BB9" w14:textId="77777777" w:rsidR="004C1D6F" w:rsidRDefault="00000000">
      <w:r>
        <w:t>B: डाटा क्वेरी लेंग्वेज</w:t>
      </w:r>
    </w:p>
    <w:p w14:paraId="334E1EE5" w14:textId="77777777" w:rsidR="004C1D6F" w:rsidRDefault="00000000">
      <w:r>
        <w:t>C: डायनमिक क्वेरी लेंग्वेज</w:t>
      </w:r>
    </w:p>
    <w:p w14:paraId="5704063D" w14:textId="77777777" w:rsidR="004C1D6F" w:rsidRDefault="00000000">
      <w:r>
        <w:t>D: उपर्युक्त में से कोई नहीं</w:t>
      </w:r>
    </w:p>
    <w:p w14:paraId="50704433" w14:textId="77777777" w:rsidR="004C1D6F" w:rsidRDefault="00000000">
      <w:r>
        <w:t>Answer: B</w:t>
      </w:r>
    </w:p>
    <w:p w14:paraId="7DF543E5" w14:textId="77777777" w:rsidR="004C1D6F" w:rsidRDefault="00000000">
      <w:r>
        <w:lastRenderedPageBreak/>
        <w:br/>
      </w:r>
    </w:p>
    <w:p w14:paraId="453AB38F" w14:textId="77777777" w:rsidR="004C1D6F" w:rsidRDefault="00000000">
      <w:r>
        <w:t>Q: निम्नलिखित में से कौन सा एक इनपुट डिवाइस नहीं है?</w:t>
      </w:r>
    </w:p>
    <w:p w14:paraId="78074917" w14:textId="77777777" w:rsidR="004C1D6F" w:rsidRDefault="00000000">
      <w:r>
        <w:t>A: मैग्नेटिक इंक कैरेकटर रिकॉग्निशन (MICR)</w:t>
      </w:r>
    </w:p>
    <w:p w14:paraId="4A8BF6E2" w14:textId="77777777" w:rsidR="004C1D6F" w:rsidRDefault="00000000">
      <w:r>
        <w:t>B: ऑप्टिकल मार्क रिकॉग्निशन (OMR)</w:t>
      </w:r>
    </w:p>
    <w:p w14:paraId="768B1BEF" w14:textId="77777777" w:rsidR="004C1D6F" w:rsidRDefault="00000000">
      <w:r>
        <w:t>C: ट्रैकबॉल</w:t>
      </w:r>
    </w:p>
    <w:p w14:paraId="51BB85E0" w14:textId="77777777" w:rsidR="004C1D6F" w:rsidRDefault="00000000">
      <w:r>
        <w:t>D: स्पीकर</w:t>
      </w:r>
    </w:p>
    <w:p w14:paraId="220BCB80" w14:textId="77777777" w:rsidR="004C1D6F" w:rsidRDefault="00000000">
      <w:r>
        <w:t>Answer: D</w:t>
      </w:r>
    </w:p>
    <w:p w14:paraId="398AC145" w14:textId="77777777" w:rsidR="004C1D6F" w:rsidRDefault="00000000">
      <w:r>
        <w:br/>
      </w:r>
    </w:p>
    <w:p w14:paraId="1B2550C1" w14:textId="77777777" w:rsidR="004C1D6F" w:rsidRDefault="00000000">
      <w:r>
        <w:t>Q: निम्नलिखित में से कौन सी एक मोबाइल ऑपरेटिंग सिस्टम है?</w:t>
      </w:r>
    </w:p>
    <w:p w14:paraId="0197CA0B" w14:textId="77777777" w:rsidR="004C1D6F" w:rsidRDefault="00000000">
      <w:r>
        <w:t>A: विंडोज 95</w:t>
      </w:r>
    </w:p>
    <w:p w14:paraId="372EB7E0" w14:textId="77777777" w:rsidR="004C1D6F" w:rsidRDefault="00000000">
      <w:r>
        <w:t>B: सोलारिस ओएस</w:t>
      </w:r>
    </w:p>
    <w:p w14:paraId="1650E8D7" w14:textId="77777777" w:rsidR="004C1D6F" w:rsidRDefault="00000000">
      <w:r>
        <w:t>C: एमएस डॉस</w:t>
      </w:r>
    </w:p>
    <w:p w14:paraId="39014497" w14:textId="77777777" w:rsidR="004C1D6F" w:rsidRDefault="00000000">
      <w:r>
        <w:t>D: एंड्रॉयड</w:t>
      </w:r>
    </w:p>
    <w:p w14:paraId="00B12F73" w14:textId="77777777" w:rsidR="004C1D6F" w:rsidRDefault="00000000">
      <w:r>
        <w:t>Answer: D</w:t>
      </w:r>
    </w:p>
    <w:p w14:paraId="2875F30B" w14:textId="77777777" w:rsidR="004C1D6F" w:rsidRDefault="00000000">
      <w:r>
        <w:br/>
      </w:r>
    </w:p>
    <w:p w14:paraId="4FF9C38A" w14:textId="77777777" w:rsidR="004C1D6F" w:rsidRDefault="00000000">
      <w:r>
        <w:t>Q: कम्प्यूटर में बिल्ट परमानेंट मेमोरी को क्या कहते है</w:t>
      </w:r>
    </w:p>
    <w:p w14:paraId="3BCF629B" w14:textId="77777777" w:rsidR="004C1D6F" w:rsidRDefault="00000000">
      <w:r>
        <w:t>A: RAM</w:t>
      </w:r>
    </w:p>
    <w:p w14:paraId="1E06B1D2" w14:textId="77777777" w:rsidR="004C1D6F" w:rsidRDefault="00000000">
      <w:r>
        <w:t>B: ROM</w:t>
      </w:r>
    </w:p>
    <w:p w14:paraId="01E09325" w14:textId="77777777" w:rsidR="004C1D6F" w:rsidRDefault="00000000">
      <w:r>
        <w:t>C: CPU</w:t>
      </w:r>
    </w:p>
    <w:p w14:paraId="1F799B5B" w14:textId="77777777" w:rsidR="004C1D6F" w:rsidRDefault="00000000">
      <w:r>
        <w:t>D: CD-ROM</w:t>
      </w:r>
    </w:p>
    <w:p w14:paraId="1749AC48" w14:textId="77777777" w:rsidR="004C1D6F" w:rsidRDefault="00000000">
      <w:r>
        <w:t>Answer: B</w:t>
      </w:r>
    </w:p>
    <w:p w14:paraId="006315CF" w14:textId="77777777" w:rsidR="004C1D6F" w:rsidRDefault="00000000">
      <w:r>
        <w:br/>
      </w:r>
    </w:p>
    <w:p w14:paraId="74485CE5" w14:textId="77777777" w:rsidR="004C1D6F" w:rsidRDefault="00000000">
      <w:r>
        <w:t>Q: जटिल वैज्ञानिक गणनाओं के लिए प्रयोग किया जाता है</w:t>
      </w:r>
    </w:p>
    <w:p w14:paraId="1720ADF6" w14:textId="77777777" w:rsidR="004C1D6F" w:rsidRDefault="00000000">
      <w:r>
        <w:lastRenderedPageBreak/>
        <w:t>A: BASIC</w:t>
      </w:r>
    </w:p>
    <w:p w14:paraId="5BBE8677" w14:textId="77777777" w:rsidR="004C1D6F" w:rsidRDefault="00000000">
      <w:r>
        <w:t>B: FORTRAN</w:t>
      </w:r>
    </w:p>
    <w:p w14:paraId="373963BD" w14:textId="77777777" w:rsidR="004C1D6F" w:rsidRDefault="00000000">
      <w:r>
        <w:t>C: COBOL</w:t>
      </w:r>
    </w:p>
    <w:p w14:paraId="2FB421B4" w14:textId="77777777" w:rsidR="004C1D6F" w:rsidRDefault="00000000">
      <w:r>
        <w:t>D: PASCAL</w:t>
      </w:r>
    </w:p>
    <w:p w14:paraId="2C7DBA47" w14:textId="77777777" w:rsidR="004C1D6F" w:rsidRDefault="00000000">
      <w:r>
        <w:t>Answer: B</w:t>
      </w:r>
    </w:p>
    <w:p w14:paraId="6E5FFEFF" w14:textId="77777777" w:rsidR="004C1D6F" w:rsidRDefault="00000000">
      <w:r>
        <w:br/>
      </w:r>
    </w:p>
    <w:p w14:paraId="73C6683B" w14:textId="77777777" w:rsidR="004C1D6F" w:rsidRDefault="00000000">
      <w:r>
        <w:t>Q: वर्चुअल मेमोरी क्‍या होती हैं।</w:t>
      </w:r>
    </w:p>
    <w:p w14:paraId="1D999958" w14:textId="77777777" w:rsidR="004C1D6F" w:rsidRDefault="00000000">
      <w:r>
        <w:t>A: हार्ड डिस्‍क की मेमोरी जिसे CPU एक्‍सटेंडड RAM की तरह प्रयोग करता हैं।</w:t>
      </w:r>
    </w:p>
    <w:p w14:paraId="289C8CD4" w14:textId="77777777" w:rsidR="004C1D6F" w:rsidRDefault="00000000">
      <w:r>
        <w:t>B: RAM में होती हैं</w:t>
      </w:r>
    </w:p>
    <w:p w14:paraId="18D35BE9" w14:textId="77777777" w:rsidR="004C1D6F" w:rsidRDefault="00000000">
      <w:r>
        <w:t>C: तभी आवश्‍यक होती हैं यदि आपके कम्‍प्‍यूटर में कोई RAM न हो</w:t>
      </w:r>
    </w:p>
    <w:p w14:paraId="7F79CAA3" w14:textId="77777777" w:rsidR="004C1D6F" w:rsidRDefault="00000000">
      <w:r>
        <w:t>D: फ्लॉपी डिस्‍कों के लिए बैकअप डिवाइस</w:t>
      </w:r>
    </w:p>
    <w:p w14:paraId="7E5FDCFA" w14:textId="77777777" w:rsidR="004C1D6F" w:rsidRDefault="00000000">
      <w:r>
        <w:t>Answer: A</w:t>
      </w:r>
    </w:p>
    <w:p w14:paraId="3EAD5623" w14:textId="77777777" w:rsidR="004C1D6F" w:rsidRDefault="00000000">
      <w:r>
        <w:br/>
      </w:r>
    </w:p>
    <w:p w14:paraId="1ACE452C" w14:textId="77777777" w:rsidR="004C1D6F" w:rsidRDefault="00000000">
      <w:r>
        <w:t>Q: चुने हुए टेक्स्ट को रेखांकित (underline) करने के लिए किस कुंजी का प्रयोग करते हैं ?</w:t>
      </w:r>
    </w:p>
    <w:p w14:paraId="76407542" w14:textId="77777777" w:rsidR="004C1D6F" w:rsidRDefault="00000000">
      <w:r>
        <w:t>A: Ctrl+W</w:t>
      </w:r>
    </w:p>
    <w:p w14:paraId="21DF61BC" w14:textId="77777777" w:rsidR="004C1D6F" w:rsidRDefault="00000000">
      <w:r>
        <w:t>B: Ctrl+C</w:t>
      </w:r>
    </w:p>
    <w:p w14:paraId="11B52D69" w14:textId="77777777" w:rsidR="004C1D6F" w:rsidRDefault="00000000">
      <w:r>
        <w:t>C: Ctrl + Z</w:t>
      </w:r>
    </w:p>
    <w:p w14:paraId="6E9BCCE3" w14:textId="77777777" w:rsidR="004C1D6F" w:rsidRDefault="00000000">
      <w:r>
        <w:t>D: Ctrl+U</w:t>
      </w:r>
    </w:p>
    <w:p w14:paraId="6A10260F" w14:textId="77777777" w:rsidR="004C1D6F" w:rsidRDefault="00000000">
      <w:r>
        <w:t>Answer: D</w:t>
      </w:r>
    </w:p>
    <w:p w14:paraId="0891088F" w14:textId="77777777" w:rsidR="004C1D6F" w:rsidRDefault="00000000">
      <w:r>
        <w:br/>
      </w:r>
    </w:p>
    <w:p w14:paraId="3F021A22" w14:textId="77777777" w:rsidR="004C1D6F" w:rsidRDefault="00000000">
      <w:r>
        <w:t>Q: किसी कंप्यूटर सिस्टम में, सभी ऑपरेशन्स कहाँ प्रोसेस किए जाते हैं।</w:t>
      </w:r>
    </w:p>
    <w:p w14:paraId="4EB16F6E" w14:textId="77777777" w:rsidR="004C1D6F" w:rsidRDefault="00000000">
      <w:r>
        <w:t>A: मदरबोर्ड</w:t>
      </w:r>
    </w:p>
    <w:p w14:paraId="080CAA14" w14:textId="77777777" w:rsidR="004C1D6F" w:rsidRDefault="00000000">
      <w:r>
        <w:t>B: मेमोरी</w:t>
      </w:r>
    </w:p>
    <w:p w14:paraId="68E56FF2" w14:textId="77777777" w:rsidR="004C1D6F" w:rsidRDefault="00000000">
      <w:r>
        <w:t>C: CPU</w:t>
      </w:r>
    </w:p>
    <w:p w14:paraId="450476F9" w14:textId="77777777" w:rsidR="004C1D6F" w:rsidRDefault="00000000">
      <w:r>
        <w:lastRenderedPageBreak/>
        <w:t>D: RAM</w:t>
      </w:r>
    </w:p>
    <w:p w14:paraId="5755030D" w14:textId="77777777" w:rsidR="004C1D6F" w:rsidRDefault="00000000">
      <w:r>
        <w:t>Answer: C</w:t>
      </w:r>
    </w:p>
    <w:p w14:paraId="7362E655" w14:textId="77777777" w:rsidR="004C1D6F" w:rsidRDefault="00000000">
      <w:r>
        <w:br/>
      </w:r>
    </w:p>
    <w:p w14:paraId="342B3833" w14:textId="77777777" w:rsidR="004C1D6F" w:rsidRDefault="00000000">
      <w:r>
        <w:t>Q: निम्न में से किसे मुख्यत: इम्बेडेड ऑपरेटिंग सिस्टम की तरह प्रयुक्त किया जाता है?</w:t>
      </w:r>
    </w:p>
    <w:p w14:paraId="7917D6F6" w14:textId="77777777" w:rsidR="004C1D6F" w:rsidRDefault="00000000">
      <w:r>
        <w:t>A: कम्प्यूटरीकृत लाइफ सपोर्ट सिस्टम</w:t>
      </w:r>
    </w:p>
    <w:p w14:paraId="229EA4CA" w14:textId="77777777" w:rsidR="004C1D6F" w:rsidRDefault="00000000">
      <w:r>
        <w:t>B: मेसी-टोश कम्यूटर</w:t>
      </w:r>
    </w:p>
    <w:p w14:paraId="3B2491F4" w14:textId="77777777" w:rsidR="004C1D6F" w:rsidRDefault="00000000">
      <w:r>
        <w:t>C: डेस्कटॉप पी.सी.</w:t>
      </w:r>
    </w:p>
    <w:p w14:paraId="05001CCE" w14:textId="77777777" w:rsidR="004C1D6F" w:rsidRDefault="00000000">
      <w:r>
        <w:t>D: उपरोक्त में से कोई नहीं</w:t>
      </w:r>
    </w:p>
    <w:p w14:paraId="705DB22C" w14:textId="77777777" w:rsidR="004C1D6F" w:rsidRDefault="00000000">
      <w:r>
        <w:t>Answer: A</w:t>
      </w:r>
    </w:p>
    <w:p w14:paraId="558929AF" w14:textId="77777777" w:rsidR="004C1D6F" w:rsidRDefault="00000000">
      <w:r>
        <w:br/>
      </w:r>
    </w:p>
    <w:p w14:paraId="0A110767" w14:textId="77777777" w:rsidR="004C1D6F" w:rsidRDefault="00000000">
      <w:r>
        <w:t>Q: इनमें से कौन एक आउटपुट डिवाइस ‘नहीं’ है?</w:t>
      </w:r>
    </w:p>
    <w:p w14:paraId="4A55B250" w14:textId="77777777" w:rsidR="004C1D6F" w:rsidRDefault="00000000">
      <w:r>
        <w:t>A: कंप्यूटर स्पीकर</w:t>
      </w:r>
    </w:p>
    <w:p w14:paraId="54A6943B" w14:textId="77777777" w:rsidR="004C1D6F" w:rsidRDefault="00000000">
      <w:r>
        <w:t>B: माइक्रोफोन</w:t>
      </w:r>
    </w:p>
    <w:p w14:paraId="15918E3A" w14:textId="77777777" w:rsidR="004C1D6F" w:rsidRDefault="00000000">
      <w:r>
        <w:t>C: प्लॉटर</w:t>
      </w:r>
    </w:p>
    <w:p w14:paraId="0C0A050A" w14:textId="77777777" w:rsidR="004C1D6F" w:rsidRDefault="00000000">
      <w:r>
        <w:t>D: एलसीडी (LCD) मॉनीटर</w:t>
      </w:r>
    </w:p>
    <w:p w14:paraId="77700C6C" w14:textId="77777777" w:rsidR="004C1D6F" w:rsidRDefault="00000000">
      <w:r>
        <w:t>Answer: B</w:t>
      </w:r>
    </w:p>
    <w:p w14:paraId="2099897E" w14:textId="77777777" w:rsidR="004C1D6F" w:rsidRDefault="00000000">
      <w:r>
        <w:br/>
      </w:r>
    </w:p>
    <w:p w14:paraId="3D3C5CCC" w14:textId="77777777" w:rsidR="004C1D6F" w:rsidRDefault="00000000">
      <w:r>
        <w:t>Q: WWW सर्विस वेब सर्वर और वेब ब्राउजर के बीच सम्पर्क स्थापित करने के लिए __________ प्रोटोकॉल इस्तेमाल करती है।</w:t>
      </w:r>
    </w:p>
    <w:p w14:paraId="4FC0D686" w14:textId="77777777" w:rsidR="004C1D6F" w:rsidRDefault="00000000">
      <w:r>
        <w:t>A: HTTP</w:t>
      </w:r>
    </w:p>
    <w:p w14:paraId="33F2B968" w14:textId="77777777" w:rsidR="004C1D6F" w:rsidRDefault="00000000">
      <w:r>
        <w:t>B: FTP</w:t>
      </w:r>
    </w:p>
    <w:p w14:paraId="01BFA5C0" w14:textId="77777777" w:rsidR="004C1D6F" w:rsidRDefault="00000000">
      <w:r>
        <w:t>C: SMTP</w:t>
      </w:r>
    </w:p>
    <w:p w14:paraId="3046577F" w14:textId="77777777" w:rsidR="004C1D6F" w:rsidRDefault="00000000">
      <w:r>
        <w:t>D: उपर्युक्त में से कोई नहीं</w:t>
      </w:r>
    </w:p>
    <w:p w14:paraId="15976514" w14:textId="77777777" w:rsidR="004C1D6F" w:rsidRDefault="00000000">
      <w:r>
        <w:t>Answer: A</w:t>
      </w:r>
    </w:p>
    <w:p w14:paraId="6C0D74BF" w14:textId="77777777" w:rsidR="004C1D6F" w:rsidRDefault="00000000">
      <w:r>
        <w:lastRenderedPageBreak/>
        <w:br/>
      </w:r>
    </w:p>
    <w:p w14:paraId="5B44C456" w14:textId="77777777" w:rsidR="004C1D6F" w:rsidRDefault="00000000">
      <w:r>
        <w:t>Q: दुकानों में सामान्यतः निम्नलिखित में से किस तकनीक का उपयोग करके वस्तुओं को स्कैन किया जाता है, ताकि वे बिल में अपने आप दर्ज हो जाएँ और आप इसके मूल्य का भुगतान कर पाएँ:</w:t>
      </w:r>
    </w:p>
    <w:p w14:paraId="782D084E" w14:textId="77777777" w:rsidR="004C1D6F" w:rsidRDefault="00000000">
      <w:r>
        <w:t>A: Barcode</w:t>
      </w:r>
    </w:p>
    <w:p w14:paraId="72A49C35" w14:textId="77777777" w:rsidR="004C1D6F" w:rsidRDefault="00000000">
      <w:r>
        <w:t>B: MICR</w:t>
      </w:r>
    </w:p>
    <w:p w14:paraId="30099178" w14:textId="77777777" w:rsidR="004C1D6F" w:rsidRDefault="00000000">
      <w:r>
        <w:t>C: RFID</w:t>
      </w:r>
    </w:p>
    <w:p w14:paraId="7A1E77F1" w14:textId="77777777" w:rsidR="004C1D6F" w:rsidRDefault="00000000">
      <w:r>
        <w:t>D: OCR</w:t>
      </w:r>
    </w:p>
    <w:p w14:paraId="7DEC4019" w14:textId="77777777" w:rsidR="004C1D6F" w:rsidRDefault="00000000">
      <w:r>
        <w:t>Answer: A</w:t>
      </w:r>
    </w:p>
    <w:p w14:paraId="6B64007B" w14:textId="77777777" w:rsidR="004C1D6F" w:rsidRDefault="00000000">
      <w:r>
        <w:br/>
      </w:r>
    </w:p>
    <w:p w14:paraId="76736332" w14:textId="77777777" w:rsidR="004C1D6F" w:rsidRDefault="00000000">
      <w:r>
        <w:t>Q: कंप्यूटर में IP एड्रेस का अर्थ है।</w:t>
      </w:r>
    </w:p>
    <w:p w14:paraId="43B16063" w14:textId="77777777" w:rsidR="004C1D6F" w:rsidRDefault="00000000">
      <w:r>
        <w:t>A: इन्टरनेट प्रोटोकॉल</w:t>
      </w:r>
    </w:p>
    <w:p w14:paraId="06CB8D1C" w14:textId="77777777" w:rsidR="004C1D6F" w:rsidRDefault="00000000">
      <w:r>
        <w:t>B: इन्सर्ट पिन</w:t>
      </w:r>
    </w:p>
    <w:p w14:paraId="49F1282A" w14:textId="77777777" w:rsidR="004C1D6F" w:rsidRDefault="00000000">
      <w:r>
        <w:t>C: इंटरनेशनल पिन</w:t>
      </w:r>
    </w:p>
    <w:p w14:paraId="439EA78D" w14:textId="77777777" w:rsidR="004C1D6F" w:rsidRDefault="00000000">
      <w:r>
        <w:t>D: इनवैलिड पिन</w:t>
      </w:r>
    </w:p>
    <w:p w14:paraId="388EB353" w14:textId="77777777" w:rsidR="004C1D6F" w:rsidRDefault="00000000">
      <w:r>
        <w:t>Answer: A</w:t>
      </w:r>
    </w:p>
    <w:p w14:paraId="55824E98" w14:textId="77777777" w:rsidR="004C1D6F" w:rsidRDefault="00000000">
      <w:r>
        <w:br/>
      </w:r>
    </w:p>
    <w:p w14:paraId="030DF616" w14:textId="77777777" w:rsidR="004C1D6F" w:rsidRDefault="00000000">
      <w:r>
        <w:t>Q: निम्नलिखित में से कौन एक आउटपुट डिवाइस है?</w:t>
      </w:r>
    </w:p>
    <w:p w14:paraId="49A66DCD" w14:textId="77777777" w:rsidR="004C1D6F" w:rsidRDefault="00000000">
      <w:r>
        <w:t>A: वेब कैमरा</w:t>
      </w:r>
    </w:p>
    <w:p w14:paraId="10CF3A14" w14:textId="77777777" w:rsidR="004C1D6F" w:rsidRDefault="00000000">
      <w:r>
        <w:t>B: स्पीकर</w:t>
      </w:r>
    </w:p>
    <w:p w14:paraId="78F3CB42" w14:textId="77777777" w:rsidR="004C1D6F" w:rsidRDefault="00000000">
      <w:r>
        <w:t>C: लाइट पेन</w:t>
      </w:r>
    </w:p>
    <w:p w14:paraId="3BC99372" w14:textId="77777777" w:rsidR="004C1D6F" w:rsidRDefault="00000000">
      <w:r>
        <w:t>D: OMR</w:t>
      </w:r>
    </w:p>
    <w:p w14:paraId="3F2A489E" w14:textId="77777777" w:rsidR="004C1D6F" w:rsidRDefault="00000000">
      <w:r>
        <w:t>Answer: B</w:t>
      </w:r>
    </w:p>
    <w:p w14:paraId="5430A4D2" w14:textId="77777777" w:rsidR="004C1D6F" w:rsidRDefault="00000000">
      <w:r>
        <w:br/>
      </w:r>
    </w:p>
    <w:p w14:paraId="692FFACE" w14:textId="77777777" w:rsidR="004C1D6F" w:rsidRDefault="00000000">
      <w:r>
        <w:lastRenderedPageBreak/>
        <w:t>Q: कम्प्यूटर के डाटा सी. पी. यू. से परिधि यंत्रों को अंतरण किसके माध्यम से प्राप्त किया जाता है?</w:t>
      </w:r>
    </w:p>
    <w:p w14:paraId="70B5ADF7" w14:textId="77777777" w:rsidR="004C1D6F" w:rsidRDefault="00000000">
      <w:r>
        <w:t>A: मोडम</w:t>
      </w:r>
    </w:p>
    <w:p w14:paraId="04DFC39C" w14:textId="77777777" w:rsidR="004C1D6F" w:rsidRDefault="00000000">
      <w:r>
        <w:t>B: कम्प्यूटर पोर्टस</w:t>
      </w:r>
    </w:p>
    <w:p w14:paraId="175FFA49" w14:textId="77777777" w:rsidR="004C1D6F" w:rsidRDefault="00000000">
      <w:r>
        <w:t>C: इन्टरफेस</w:t>
      </w:r>
    </w:p>
    <w:p w14:paraId="5811885A" w14:textId="77777777" w:rsidR="004C1D6F" w:rsidRDefault="00000000">
      <w:r>
        <w:t>D: बफर मेमोरी</w:t>
      </w:r>
    </w:p>
    <w:p w14:paraId="33A8C9A0" w14:textId="77777777" w:rsidR="004C1D6F" w:rsidRDefault="00000000">
      <w:r>
        <w:t>Answer: B</w:t>
      </w:r>
    </w:p>
    <w:p w14:paraId="6D4BCC4C" w14:textId="77777777" w:rsidR="004C1D6F" w:rsidRDefault="00000000">
      <w:r>
        <w:br/>
      </w:r>
    </w:p>
    <w:p w14:paraId="0FE98343" w14:textId="77777777" w:rsidR="004C1D6F" w:rsidRDefault="00000000">
      <w:r>
        <w:t>Q: ग्रुप वेयर होता है</w:t>
      </w:r>
    </w:p>
    <w:p w14:paraId="0C5D5A5D" w14:textId="77777777" w:rsidR="004C1D6F" w:rsidRDefault="00000000">
      <w:r>
        <w:t>A: हार्डवेयर</w:t>
      </w:r>
    </w:p>
    <w:p w14:paraId="74605E06" w14:textId="77777777" w:rsidR="004C1D6F" w:rsidRDefault="00000000">
      <w:r>
        <w:t>B: नेटवर्क</w:t>
      </w:r>
    </w:p>
    <w:p w14:paraId="30040DE2" w14:textId="77777777" w:rsidR="004C1D6F" w:rsidRDefault="00000000">
      <w:r>
        <w:t>C: सॉफ्टवेयर</w:t>
      </w:r>
    </w:p>
    <w:p w14:paraId="26955AC4" w14:textId="77777777" w:rsidR="004C1D6F" w:rsidRDefault="00000000">
      <w:r>
        <w:t>D: फर्मवेयर</w:t>
      </w:r>
    </w:p>
    <w:p w14:paraId="4AC7C581" w14:textId="77777777" w:rsidR="004C1D6F" w:rsidRDefault="00000000">
      <w:r>
        <w:t>Answer: C</w:t>
      </w:r>
    </w:p>
    <w:p w14:paraId="6CF0B775" w14:textId="77777777" w:rsidR="004C1D6F" w:rsidRDefault="00000000">
      <w:r>
        <w:br/>
      </w:r>
    </w:p>
    <w:p w14:paraId="69BAFC49" w14:textId="77777777" w:rsidR="004C1D6F" w:rsidRDefault="00000000">
      <w:r>
        <w:t>Q: कम्प्यूटर को कार्य करने के लिए दिए गए निर्देशों के समूह को क्या कहते हैं ?</w:t>
      </w:r>
    </w:p>
    <w:p w14:paraId="456D753B" w14:textId="77777777" w:rsidR="004C1D6F" w:rsidRDefault="00000000">
      <w:r>
        <w:t>A: हार्ड कॉपी</w:t>
      </w:r>
    </w:p>
    <w:p w14:paraId="133723D1" w14:textId="77777777" w:rsidR="004C1D6F" w:rsidRDefault="00000000">
      <w:r>
        <w:t>B: सॉफ्ट कॉपी</w:t>
      </w:r>
    </w:p>
    <w:p w14:paraId="4565B210" w14:textId="77777777" w:rsidR="004C1D6F" w:rsidRDefault="00000000">
      <w:r>
        <w:t>C: हार्डवेयर</w:t>
      </w:r>
    </w:p>
    <w:p w14:paraId="696CDEEF" w14:textId="77777777" w:rsidR="004C1D6F" w:rsidRDefault="00000000">
      <w:r>
        <w:t>D: सॉफ्टवेयर</w:t>
      </w:r>
    </w:p>
    <w:p w14:paraId="10B16FD6" w14:textId="77777777" w:rsidR="004C1D6F" w:rsidRDefault="00000000">
      <w:r>
        <w:t>Answer: D</w:t>
      </w:r>
    </w:p>
    <w:p w14:paraId="021C25A2" w14:textId="77777777" w:rsidR="004C1D6F" w:rsidRDefault="00000000">
      <w:r>
        <w:br/>
      </w:r>
    </w:p>
    <w:p w14:paraId="0CDC76DF" w14:textId="77777777" w:rsidR="004C1D6F" w:rsidRDefault="00000000">
      <w:r>
        <w:t>Q: इनमें से कौन स्‍वयं को डुप्लिकेट करने के लिए स्‍पॉन मैकेनिज्‍म अपनाता है ?</w:t>
      </w:r>
    </w:p>
    <w:p w14:paraId="00C8F347" w14:textId="77777777" w:rsidR="004C1D6F" w:rsidRDefault="00000000">
      <w:r>
        <w:t>A: ट्रोजन हॉर्स</w:t>
      </w:r>
    </w:p>
    <w:p w14:paraId="38299FFC" w14:textId="77777777" w:rsidR="004C1D6F" w:rsidRDefault="00000000">
      <w:r>
        <w:lastRenderedPageBreak/>
        <w:t>B: वर्म</w:t>
      </w:r>
    </w:p>
    <w:p w14:paraId="2FEB4FC8" w14:textId="77777777" w:rsidR="004C1D6F" w:rsidRDefault="00000000">
      <w:r>
        <w:t>C: की-स्‍ट्रोक लॉगर</w:t>
      </w:r>
    </w:p>
    <w:p w14:paraId="716083C5" w14:textId="77777777" w:rsidR="004C1D6F" w:rsidRDefault="00000000">
      <w:r>
        <w:t>D: लॉजिक बोम्‍ब</w:t>
      </w:r>
    </w:p>
    <w:p w14:paraId="1EAC0DC9" w14:textId="77777777" w:rsidR="004C1D6F" w:rsidRDefault="00000000">
      <w:r>
        <w:t>Answer: B</w:t>
      </w:r>
    </w:p>
    <w:p w14:paraId="49999D2E" w14:textId="77777777" w:rsidR="004C1D6F" w:rsidRDefault="00000000">
      <w:r>
        <w:br/>
      </w:r>
    </w:p>
    <w:p w14:paraId="252FBA4A" w14:textId="77777777" w:rsidR="004C1D6F" w:rsidRDefault="00000000">
      <w:r>
        <w:t>Q: निम्नलिखित में से कौन सा सर्च इंजन नही है</w:t>
      </w:r>
    </w:p>
    <w:p w14:paraId="330A74C9" w14:textId="77777777" w:rsidR="004C1D6F" w:rsidRDefault="00000000">
      <w:r>
        <w:t>A: गूगल</w:t>
      </w:r>
    </w:p>
    <w:p w14:paraId="332F1CEF" w14:textId="77777777" w:rsidR="004C1D6F" w:rsidRDefault="00000000">
      <w:r>
        <w:t>B: एल्टा-विस्टा</w:t>
      </w:r>
    </w:p>
    <w:p w14:paraId="3175D577" w14:textId="77777777" w:rsidR="004C1D6F" w:rsidRDefault="00000000">
      <w:r>
        <w:t>C: साइंस डायरेक्ट</w:t>
      </w:r>
    </w:p>
    <w:p w14:paraId="108B0B81" w14:textId="77777777" w:rsidR="004C1D6F" w:rsidRDefault="00000000">
      <w:r>
        <w:t>D: ऑरकुट</w:t>
      </w:r>
    </w:p>
    <w:p w14:paraId="4144FC1A" w14:textId="77777777" w:rsidR="004C1D6F" w:rsidRDefault="00000000">
      <w:r>
        <w:t>Answer: C</w:t>
      </w:r>
    </w:p>
    <w:p w14:paraId="0E8839AE" w14:textId="77777777" w:rsidR="004C1D6F" w:rsidRDefault="00000000">
      <w:r>
        <w:br/>
      </w:r>
    </w:p>
    <w:p w14:paraId="1B197F96" w14:textId="77777777" w:rsidR="004C1D6F" w:rsidRDefault="00000000">
      <w:r>
        <w:t>Q: निम्न में से किस का प्रयोग करते हुए वेब पेज का कोड लिखा जाता है?</w:t>
      </w:r>
    </w:p>
    <w:p w14:paraId="3C4059E3" w14:textId="77777777" w:rsidR="004C1D6F" w:rsidRDefault="00000000">
      <w:r>
        <w:t>A: सी++</w:t>
      </w:r>
    </w:p>
    <w:p w14:paraId="0BC51C61" w14:textId="77777777" w:rsidR="004C1D6F" w:rsidRDefault="00000000">
      <w:r>
        <w:t>B: विनजिप</w:t>
      </w:r>
    </w:p>
    <w:p w14:paraId="23DE7095" w14:textId="77777777" w:rsidR="004C1D6F" w:rsidRDefault="00000000">
      <w:r>
        <w:t>C: पर्ल</w:t>
      </w:r>
    </w:p>
    <w:p w14:paraId="2791D893" w14:textId="77777777" w:rsidR="004C1D6F" w:rsidRDefault="00000000">
      <w:r>
        <w:t>D: हाइपरटेक्स्ट मार्कअप लैंग्वेज</w:t>
      </w:r>
    </w:p>
    <w:p w14:paraId="212E4E14" w14:textId="77777777" w:rsidR="004C1D6F" w:rsidRDefault="00000000">
      <w:r>
        <w:t>Answer: D</w:t>
      </w:r>
    </w:p>
    <w:p w14:paraId="08762478" w14:textId="77777777" w:rsidR="004C1D6F" w:rsidRDefault="00000000">
      <w:r>
        <w:br/>
      </w:r>
    </w:p>
    <w:p w14:paraId="3761C2D8" w14:textId="77777777" w:rsidR="004C1D6F" w:rsidRDefault="00000000">
      <w:r>
        <w:t>Q: ई-मेल पते के दो भाग कौन-कौन से होते हैं ?</w:t>
      </w:r>
    </w:p>
    <w:p w14:paraId="3C7CBB99" w14:textId="77777777" w:rsidR="004C1D6F" w:rsidRDefault="00000000">
      <w:r>
        <w:t>A: प्रयोगकर्ता का नाम व घर का पता</w:t>
      </w:r>
    </w:p>
    <w:p w14:paraId="1835C256" w14:textId="77777777" w:rsidR="004C1D6F" w:rsidRDefault="00000000">
      <w:r>
        <w:t>B: वैधानिक नाम तथा फोन नम्बर हस्ताक्षर तथा पासवर्ड</w:t>
      </w:r>
    </w:p>
    <w:p w14:paraId="616D2A57" w14:textId="77777777" w:rsidR="004C1D6F" w:rsidRDefault="00000000">
      <w:r>
        <w:t>C: हस्ताक्षर तथा पासवर्ड</w:t>
      </w:r>
    </w:p>
    <w:p w14:paraId="33FE484A" w14:textId="77777777" w:rsidR="004C1D6F" w:rsidRDefault="00000000">
      <w:r>
        <w:lastRenderedPageBreak/>
        <w:t>D: प्रयोगकर्ता का नाम तथा डोमेन नाम</w:t>
      </w:r>
    </w:p>
    <w:p w14:paraId="3D27FBF3" w14:textId="77777777" w:rsidR="004C1D6F" w:rsidRDefault="00000000">
      <w:r>
        <w:t>Answer: D</w:t>
      </w:r>
    </w:p>
    <w:p w14:paraId="41F9748A" w14:textId="77777777" w:rsidR="004C1D6F" w:rsidRDefault="00000000">
      <w:r>
        <w:br/>
      </w:r>
    </w:p>
    <w:p w14:paraId="19F8B51E" w14:textId="77777777" w:rsidR="004C1D6F" w:rsidRDefault="00000000">
      <w:r>
        <w:t>Q: सूचना प्रौद्योगिकी नेटवर्किंग में निम्‍नलिखित युक्तियों की सूची में से कौन-सी युक्ति का प्रयोग भौतिक परत (फिजिकल लेयर) में होता है</w:t>
      </w:r>
    </w:p>
    <w:p w14:paraId="7548F159" w14:textId="77777777" w:rsidR="004C1D6F" w:rsidRDefault="00000000">
      <w:r>
        <w:t>A: रिपीटर</w:t>
      </w:r>
    </w:p>
    <w:p w14:paraId="0A5FDF0B" w14:textId="77777777" w:rsidR="004C1D6F" w:rsidRDefault="00000000">
      <w:r>
        <w:t>B: राउटर</w:t>
      </w:r>
    </w:p>
    <w:p w14:paraId="1AFC5847" w14:textId="77777777" w:rsidR="004C1D6F" w:rsidRDefault="00000000">
      <w:r>
        <w:t>C: ट्रॉसपोर्ट गेटवे</w:t>
      </w:r>
    </w:p>
    <w:p w14:paraId="5DD366DF" w14:textId="77777777" w:rsidR="004C1D6F" w:rsidRDefault="00000000">
      <w:r>
        <w:t>D: ब्रिज</w:t>
      </w:r>
    </w:p>
    <w:p w14:paraId="121E5301" w14:textId="77777777" w:rsidR="004C1D6F" w:rsidRDefault="00000000">
      <w:r>
        <w:t>Answer: A</w:t>
      </w:r>
    </w:p>
    <w:p w14:paraId="3063069C" w14:textId="77777777" w:rsidR="004C1D6F" w:rsidRDefault="00000000">
      <w:r>
        <w:br/>
      </w:r>
    </w:p>
    <w:p w14:paraId="62015FD1" w14:textId="77777777" w:rsidR="004C1D6F" w:rsidRDefault="00000000">
      <w:r>
        <w:t>Q: निम्न में से कौन सा फायरवॉल का प्रकार है?</w:t>
      </w:r>
    </w:p>
    <w:p w14:paraId="69C5CA43" w14:textId="77777777" w:rsidR="004C1D6F" w:rsidRDefault="00000000">
      <w:r>
        <w:t>A: पैकेट फिल्टरिग फायरवॉल</w:t>
      </w:r>
    </w:p>
    <w:p w14:paraId="63ED5769" w14:textId="77777777" w:rsidR="004C1D6F" w:rsidRDefault="00000000">
      <w:r>
        <w:t>B: डुअल होमड गेट-वे फायरवॉल</w:t>
      </w:r>
    </w:p>
    <w:p w14:paraId="233F46A4" w14:textId="77777777" w:rsidR="004C1D6F" w:rsidRDefault="00000000">
      <w:r>
        <w:t>C: स्क्रीन होस्ट फायरवॉल</w:t>
      </w:r>
    </w:p>
    <w:p w14:paraId="4D85BFD8" w14:textId="77777777" w:rsidR="004C1D6F" w:rsidRDefault="00000000">
      <w:r>
        <w:t>D: उपर्युक्त सभी</w:t>
      </w:r>
    </w:p>
    <w:p w14:paraId="1F1D9923" w14:textId="77777777" w:rsidR="004C1D6F" w:rsidRDefault="00000000">
      <w:r>
        <w:t>Answer: D</w:t>
      </w:r>
    </w:p>
    <w:p w14:paraId="4D889B1F" w14:textId="77777777" w:rsidR="004C1D6F" w:rsidRDefault="00000000">
      <w:r>
        <w:br/>
      </w:r>
    </w:p>
    <w:p w14:paraId="0CB3D213" w14:textId="77777777" w:rsidR="004C1D6F" w:rsidRDefault="00000000">
      <w:r>
        <w:t>Q: निम्नलिखित में से कंप्यूटर की डिस्क ड्राइव, CD-ROM ड्राइव और नेटवर्क ड्राइव की सामग्री (कन्टेन्ट) को कौन प्रदर्शित करता है?</w:t>
      </w:r>
    </w:p>
    <w:p w14:paraId="698EE643" w14:textId="77777777" w:rsidR="004C1D6F" w:rsidRDefault="00000000">
      <w:r>
        <w:t>A: माई कंप्यूटर</w:t>
      </w:r>
    </w:p>
    <w:p w14:paraId="2A247D7F" w14:textId="77777777" w:rsidR="004C1D6F" w:rsidRDefault="00000000">
      <w:r>
        <w:t>B: रीसायकल बिन</w:t>
      </w:r>
    </w:p>
    <w:p w14:paraId="54EF2CDB" w14:textId="77777777" w:rsidR="004C1D6F" w:rsidRDefault="00000000">
      <w:r>
        <w:t>C: कंट्रोल पैनल</w:t>
      </w:r>
    </w:p>
    <w:p w14:paraId="76989E7A" w14:textId="77777777" w:rsidR="004C1D6F" w:rsidRDefault="00000000">
      <w:r>
        <w:t>D: टास्क मैनेजर</w:t>
      </w:r>
    </w:p>
    <w:p w14:paraId="5804B51D" w14:textId="77777777" w:rsidR="004C1D6F" w:rsidRDefault="00000000">
      <w:r>
        <w:t>Answer: A</w:t>
      </w:r>
    </w:p>
    <w:p w14:paraId="47A5110C" w14:textId="77777777" w:rsidR="004C1D6F" w:rsidRDefault="00000000">
      <w:r>
        <w:lastRenderedPageBreak/>
        <w:br/>
      </w:r>
    </w:p>
    <w:p w14:paraId="228BC856" w14:textId="77777777" w:rsidR="004C1D6F" w:rsidRDefault="00000000">
      <w:r>
        <w:t>Q: निम्न में से कौन द्वितीयक संचय के रूप में प्रयुक्त नहीं होता है ?</w:t>
      </w:r>
    </w:p>
    <w:p w14:paraId="67914FF3" w14:textId="77777777" w:rsidR="004C1D6F" w:rsidRDefault="00000000">
      <w:r>
        <w:t>A: अर्धचालक मेमोरी</w:t>
      </w:r>
    </w:p>
    <w:p w14:paraId="4CB50CC5" w14:textId="77777777" w:rsidR="004C1D6F" w:rsidRDefault="00000000">
      <w:r>
        <w:t>B: चुम्बकीय डिस्क</w:t>
      </w:r>
    </w:p>
    <w:p w14:paraId="58B7C632" w14:textId="77777777" w:rsidR="004C1D6F" w:rsidRDefault="00000000">
      <w:r>
        <w:t>C: चुम्बकीय ड्रम</w:t>
      </w:r>
    </w:p>
    <w:p w14:paraId="1D3B43D5" w14:textId="77777777" w:rsidR="004C1D6F" w:rsidRDefault="00000000">
      <w:r>
        <w:t>D: चुम्बकीय टेप</w:t>
      </w:r>
    </w:p>
    <w:p w14:paraId="05A609CA" w14:textId="77777777" w:rsidR="004C1D6F" w:rsidRDefault="00000000">
      <w:r>
        <w:t>Answer: A</w:t>
      </w:r>
    </w:p>
    <w:p w14:paraId="4DD241D4" w14:textId="77777777" w:rsidR="004C1D6F" w:rsidRDefault="00000000">
      <w:r>
        <w:br/>
      </w:r>
    </w:p>
    <w:p w14:paraId="16344BBE" w14:textId="77777777" w:rsidR="004C1D6F" w:rsidRDefault="00000000">
      <w:r>
        <w:t>Q: 'डेटा' शब्द किस शब्द का बहुवचन है ?</w:t>
      </w:r>
    </w:p>
    <w:p w14:paraId="6F4A76D0" w14:textId="77777777" w:rsidR="004C1D6F" w:rsidRDefault="00000000">
      <w:r>
        <w:t>A: एंटीटीज</w:t>
      </w:r>
    </w:p>
    <w:p w14:paraId="16BCEBA6" w14:textId="77777777" w:rsidR="004C1D6F" w:rsidRDefault="00000000">
      <w:r>
        <w:t>B: वैल्यू</w:t>
      </w:r>
    </w:p>
    <w:p w14:paraId="68A8E9F0" w14:textId="77777777" w:rsidR="004C1D6F" w:rsidRDefault="00000000">
      <w:r>
        <w:t>C: फैक्ट</w:t>
      </w:r>
    </w:p>
    <w:p w14:paraId="33238397" w14:textId="77777777" w:rsidR="004C1D6F" w:rsidRDefault="00000000">
      <w:r>
        <w:t>D: डेटम</w:t>
      </w:r>
    </w:p>
    <w:p w14:paraId="747C04CE" w14:textId="77777777" w:rsidR="004C1D6F" w:rsidRDefault="00000000">
      <w:r>
        <w:t>Answer: D</w:t>
      </w:r>
    </w:p>
    <w:p w14:paraId="54D14194" w14:textId="77777777" w:rsidR="004C1D6F" w:rsidRDefault="00000000">
      <w:r>
        <w:br/>
      </w:r>
    </w:p>
    <w:p w14:paraId="7ACDB696" w14:textId="77777777" w:rsidR="004C1D6F" w:rsidRDefault="00000000">
      <w:r>
        <w:t>Q: एक सॉफ्टवेयर प्रोग्राम में एक स्क्रीन जो उपयोगकर्ता को एक समय में कई प्रोग्राम देखने की अनुमति देती है उसे कहा जाता है:</w:t>
      </w:r>
    </w:p>
    <w:p w14:paraId="40E280F1" w14:textId="77777777" w:rsidR="004C1D6F" w:rsidRDefault="00000000">
      <w:r>
        <w:t>A: विंडो</w:t>
      </w:r>
    </w:p>
    <w:p w14:paraId="4C797F7B" w14:textId="77777777" w:rsidR="004C1D6F" w:rsidRDefault="00000000">
      <w:r>
        <w:t>B: वर्ड प्रोसेसर</w:t>
      </w:r>
    </w:p>
    <w:p w14:paraId="6C1C7B08" w14:textId="77777777" w:rsidR="004C1D6F" w:rsidRDefault="00000000">
      <w:r>
        <w:t>C: स्प्रेडशीट</w:t>
      </w:r>
    </w:p>
    <w:p w14:paraId="1BA8CA95" w14:textId="77777777" w:rsidR="004C1D6F" w:rsidRDefault="00000000">
      <w:r>
        <w:t>D: शेयरवेयर</w:t>
      </w:r>
    </w:p>
    <w:p w14:paraId="35708687" w14:textId="77777777" w:rsidR="004C1D6F" w:rsidRDefault="00000000">
      <w:r>
        <w:t>Answer: A</w:t>
      </w:r>
    </w:p>
    <w:p w14:paraId="38E5BF10" w14:textId="77777777" w:rsidR="004C1D6F" w:rsidRDefault="00000000">
      <w:r>
        <w:br/>
      </w:r>
    </w:p>
    <w:p w14:paraId="60DF905E" w14:textId="77777777" w:rsidR="004C1D6F" w:rsidRDefault="00000000">
      <w:r>
        <w:lastRenderedPageBreak/>
        <w:t>Q: एक __________ एक मानक आउटपुट डिवाइस होता है, जो विभिन्न रंगों वाले हजारों पिक्सेल प्रकाशित करके टेक्स्ट, चित्र और यूजर इंटरफ़ेस तत्वों को प्रदर्शित करता है।</w:t>
      </w:r>
    </w:p>
    <w:p w14:paraId="7BB251E4" w14:textId="77777777" w:rsidR="004C1D6F" w:rsidRDefault="00000000">
      <w:r>
        <w:t>A: मॉनीटर</w:t>
      </w:r>
    </w:p>
    <w:p w14:paraId="02FC9FAD" w14:textId="77777777" w:rsidR="004C1D6F" w:rsidRDefault="00000000">
      <w:r>
        <w:t>B: प्रोजेक्टर</w:t>
      </w:r>
    </w:p>
    <w:p w14:paraId="30866F77" w14:textId="77777777" w:rsidR="004C1D6F" w:rsidRDefault="00000000">
      <w:r>
        <w:t>C: प्रिंटर</w:t>
      </w:r>
    </w:p>
    <w:p w14:paraId="306EE3E1" w14:textId="77777777" w:rsidR="004C1D6F" w:rsidRDefault="00000000">
      <w:r>
        <w:t>D: प्लॉटर</w:t>
      </w:r>
    </w:p>
    <w:p w14:paraId="2928E955" w14:textId="77777777" w:rsidR="004C1D6F" w:rsidRDefault="00000000">
      <w:r>
        <w:t>Answer: A</w:t>
      </w:r>
    </w:p>
    <w:p w14:paraId="218C3D5E" w14:textId="77777777" w:rsidR="004C1D6F" w:rsidRDefault="00000000">
      <w:r>
        <w:br/>
      </w:r>
    </w:p>
    <w:p w14:paraId="1C1B10AC" w14:textId="77777777" w:rsidR="004C1D6F" w:rsidRDefault="00000000">
      <w:r>
        <w:t>Q: इनमें से कौन कंप्यूटर के सीपीयू (CPU) का भाग नहीं है?</w:t>
      </w:r>
    </w:p>
    <w:p w14:paraId="555B61F0" w14:textId="77777777" w:rsidR="004C1D6F" w:rsidRDefault="00000000">
      <w:r>
        <w:t>A: अरिथमेटिक लॉजिक यूनिट</w:t>
      </w:r>
    </w:p>
    <w:p w14:paraId="2DC90AA8" w14:textId="77777777" w:rsidR="004C1D6F" w:rsidRDefault="00000000">
      <w:r>
        <w:t>B: कंट्रोल यूनिट</w:t>
      </w:r>
    </w:p>
    <w:p w14:paraId="14AA9A0A" w14:textId="77777777" w:rsidR="004C1D6F" w:rsidRDefault="00000000">
      <w:r>
        <w:t>C: मुख्य मेमोरी</w:t>
      </w:r>
    </w:p>
    <w:p w14:paraId="6FE41E4A" w14:textId="77777777" w:rsidR="004C1D6F" w:rsidRDefault="00000000">
      <w:r>
        <w:t>D: माउस</w:t>
      </w:r>
    </w:p>
    <w:p w14:paraId="1D6AE09D" w14:textId="77777777" w:rsidR="004C1D6F" w:rsidRDefault="00000000">
      <w:r>
        <w:t>Answer: A</w:t>
      </w:r>
    </w:p>
    <w:p w14:paraId="2837B7E2" w14:textId="77777777" w:rsidR="004C1D6F" w:rsidRDefault="00000000">
      <w:r>
        <w:br/>
      </w:r>
    </w:p>
    <w:p w14:paraId="7C963290" w14:textId="77777777" w:rsidR="004C1D6F" w:rsidRDefault="00000000">
      <w:r>
        <w:t>Q: भारत में कंप्यूटर का प्रथम बार प्रयोग कहाँ किया गया था?</w:t>
      </w:r>
    </w:p>
    <w:p w14:paraId="291EB9DF" w14:textId="77777777" w:rsidR="004C1D6F" w:rsidRDefault="00000000">
      <w:r>
        <w:t>A: भारतीय प्रौद्योगिकी संस्थान, दिल्ली</w:t>
      </w:r>
    </w:p>
    <w:p w14:paraId="1ACD67B8" w14:textId="77777777" w:rsidR="004C1D6F" w:rsidRDefault="00000000">
      <w:r>
        <w:t>B: प्रधान डाकघर, नई दिल्ली</w:t>
      </w:r>
    </w:p>
    <w:p w14:paraId="5510D12A" w14:textId="77777777" w:rsidR="004C1D6F" w:rsidRDefault="00000000">
      <w:r>
        <w:t>C: प्रधान डाकघर, बेंगलुरु</w:t>
      </w:r>
    </w:p>
    <w:p w14:paraId="01351180" w14:textId="77777777" w:rsidR="004C1D6F" w:rsidRDefault="00000000">
      <w:r>
        <w:t>D: भारतीय सांख्यिकी संस्थान, कोलकाता</w:t>
      </w:r>
    </w:p>
    <w:p w14:paraId="6BED1BC9" w14:textId="77777777" w:rsidR="004C1D6F" w:rsidRDefault="00000000">
      <w:r>
        <w:t>Answer: C</w:t>
      </w:r>
    </w:p>
    <w:p w14:paraId="024FE862" w14:textId="77777777" w:rsidR="004C1D6F" w:rsidRDefault="00000000">
      <w:r>
        <w:br/>
      </w:r>
    </w:p>
    <w:p w14:paraId="4E92A814" w14:textId="77777777" w:rsidR="004C1D6F" w:rsidRDefault="00000000">
      <w:r>
        <w:t>Q: जब सम्पर्क स्थापित करने का समय अधिक और डेटा का साइज कम हो तो डेटा हस्तान्तरण के लिए उपयुक्त अधिमान तरीका निम्न में से कौन-सा है ?</w:t>
      </w:r>
    </w:p>
    <w:p w14:paraId="6B46F51C" w14:textId="77777777" w:rsidR="004C1D6F" w:rsidRDefault="00000000">
      <w:r>
        <w:lastRenderedPageBreak/>
        <w:t>A: परिपथ स्विचिंग</w:t>
      </w:r>
    </w:p>
    <w:p w14:paraId="1C362EF5" w14:textId="77777777" w:rsidR="004C1D6F" w:rsidRDefault="00000000">
      <w:r>
        <w:t>B: पैकेट स्विचिंग</w:t>
      </w:r>
    </w:p>
    <w:p w14:paraId="65B4232D" w14:textId="77777777" w:rsidR="004C1D6F" w:rsidRDefault="00000000">
      <w:r>
        <w:t>C: टाइम डिविज़न मल्टीप्लेक्सिंग</w:t>
      </w:r>
    </w:p>
    <w:p w14:paraId="4AB65BB3" w14:textId="77777777" w:rsidR="004C1D6F" w:rsidRDefault="00000000">
      <w:r>
        <w:t>D: उपर्युक्त में से कोई नहीं</w:t>
      </w:r>
    </w:p>
    <w:p w14:paraId="50E8C083" w14:textId="77777777" w:rsidR="004C1D6F" w:rsidRDefault="00000000">
      <w:r>
        <w:t>Answer: B</w:t>
      </w:r>
    </w:p>
    <w:p w14:paraId="0C2E3D4E" w14:textId="77777777" w:rsidR="004C1D6F" w:rsidRDefault="00000000">
      <w:r>
        <w:br/>
      </w:r>
    </w:p>
    <w:p w14:paraId="64F29966" w14:textId="77777777" w:rsidR="004C1D6F" w:rsidRDefault="00000000">
      <w:r>
        <w:t>Q: टेबल डिजाइन व्यू में फिल्ड नेम व प्रॉपर्टीज पैनल्स के बीच में स्विच करने के लिए कौन सी कुंजी का प्रयोग किया जा सकता है?</w:t>
      </w:r>
    </w:p>
    <w:p w14:paraId="49F3C382" w14:textId="77777777" w:rsidR="004C1D6F" w:rsidRDefault="00000000">
      <w:r>
        <w:t>A: F3</w:t>
      </w:r>
    </w:p>
    <w:p w14:paraId="27A029D2" w14:textId="77777777" w:rsidR="004C1D6F" w:rsidRDefault="00000000">
      <w:r>
        <w:t>B: F4</w:t>
      </w:r>
    </w:p>
    <w:p w14:paraId="46711DBA" w14:textId="77777777" w:rsidR="004C1D6F" w:rsidRDefault="00000000">
      <w:r>
        <w:t>C: F5</w:t>
      </w:r>
    </w:p>
    <w:p w14:paraId="7C8E4A80" w14:textId="77777777" w:rsidR="004C1D6F" w:rsidRDefault="00000000">
      <w:r>
        <w:t>D: F6</w:t>
      </w:r>
    </w:p>
    <w:p w14:paraId="79CCF9D9" w14:textId="77777777" w:rsidR="004C1D6F" w:rsidRDefault="00000000">
      <w:r>
        <w:t>Answer: D</w:t>
      </w:r>
    </w:p>
    <w:p w14:paraId="4799E2A8" w14:textId="77777777" w:rsidR="004C1D6F" w:rsidRDefault="00000000">
      <w:r>
        <w:br/>
      </w:r>
    </w:p>
    <w:p w14:paraId="7599255D" w14:textId="77777777" w:rsidR="004C1D6F" w:rsidRDefault="00000000">
      <w:r>
        <w:t>Q: बड़ी संख्या में लोगों के सामने प्रस्तुतिकरण करने के लिए निम्नलिखित में से किस आउटपुट डिवाइस का उपयोग किया जाता है?</w:t>
      </w:r>
    </w:p>
    <w:p w14:paraId="0F3B54ED" w14:textId="77777777" w:rsidR="004C1D6F" w:rsidRDefault="00000000">
      <w:r>
        <w:t>A: प्रोजेक्टर</w:t>
      </w:r>
    </w:p>
    <w:p w14:paraId="7235D08D" w14:textId="77777777" w:rsidR="004C1D6F" w:rsidRDefault="00000000">
      <w:r>
        <w:t>B: टच पैड</w:t>
      </w:r>
    </w:p>
    <w:p w14:paraId="158EA3DE" w14:textId="77777777" w:rsidR="004C1D6F" w:rsidRDefault="00000000">
      <w:r>
        <w:t>C: सी डी रोम (CDROM)</w:t>
      </w:r>
    </w:p>
    <w:p w14:paraId="1C312BD4" w14:textId="77777777" w:rsidR="004C1D6F" w:rsidRDefault="00000000">
      <w:r>
        <w:t>D: पेन ड्राइव</w:t>
      </w:r>
    </w:p>
    <w:p w14:paraId="256B35FD" w14:textId="77777777" w:rsidR="004C1D6F" w:rsidRDefault="00000000">
      <w:r>
        <w:t>Answer: A</w:t>
      </w:r>
    </w:p>
    <w:p w14:paraId="1D02F9D0" w14:textId="77777777" w:rsidR="004C1D6F" w:rsidRDefault="00000000">
      <w:r>
        <w:br/>
      </w:r>
    </w:p>
    <w:p w14:paraId="16365E4E" w14:textId="77777777" w:rsidR="004C1D6F" w:rsidRDefault="00000000">
      <w:r>
        <w:t>Q: वर्ड में टेक्‍स्‍ट की फार्मेटिंग करते समय किस ग्रुपिंग में काम किया जाता हैं</w:t>
      </w:r>
    </w:p>
    <w:p w14:paraId="3ECCA396" w14:textId="77777777" w:rsidR="004C1D6F" w:rsidRDefault="00000000">
      <w:r>
        <w:t>A: टेबल्‍स, पाराग्राफ्स इन्‍डेक्‍सेज</w:t>
      </w:r>
    </w:p>
    <w:p w14:paraId="4BAC95BF" w14:textId="77777777" w:rsidR="004C1D6F" w:rsidRDefault="00000000">
      <w:r>
        <w:t>B: पाराग्राफ्स, इन्‍डेक्‍सेज और पाराग्राफ्स</w:t>
      </w:r>
    </w:p>
    <w:p w14:paraId="36F99B93" w14:textId="77777777" w:rsidR="004C1D6F" w:rsidRDefault="00000000">
      <w:r>
        <w:lastRenderedPageBreak/>
        <w:t>C: कैरेक्‍टर्स, सेक्‍शन्‍ज और पाराग्राफ्स</w:t>
      </w:r>
    </w:p>
    <w:p w14:paraId="20D2326B" w14:textId="77777777" w:rsidR="004C1D6F" w:rsidRDefault="00000000">
      <w:r>
        <w:t>D: उपरोक्‍त में से कोई नहीं</w:t>
      </w:r>
    </w:p>
    <w:p w14:paraId="3AE4E872" w14:textId="77777777" w:rsidR="004C1D6F" w:rsidRDefault="00000000">
      <w:r>
        <w:t>Answer: D</w:t>
      </w:r>
    </w:p>
    <w:p w14:paraId="7AB63261" w14:textId="77777777" w:rsidR="004C1D6F" w:rsidRDefault="00000000">
      <w:r>
        <w:br/>
      </w:r>
    </w:p>
    <w:p w14:paraId="3AB7B2B1" w14:textId="77777777" w:rsidR="004C1D6F" w:rsidRDefault="00000000">
      <w:r>
        <w:t>Q: निम्नलिखित में से कौन सा डाटाबेस का मुख्य अवयव है?</w:t>
      </w:r>
    </w:p>
    <w:p w14:paraId="344F0918" w14:textId="77777777" w:rsidR="004C1D6F" w:rsidRDefault="00000000">
      <w:r>
        <w:t>A: फील्ड</w:t>
      </w:r>
    </w:p>
    <w:p w14:paraId="571C9A8F" w14:textId="77777777" w:rsidR="004C1D6F" w:rsidRDefault="00000000">
      <w:r>
        <w:t>B: रिकार्ड</w:t>
      </w:r>
    </w:p>
    <w:p w14:paraId="7F624CAB" w14:textId="77777777" w:rsidR="004C1D6F" w:rsidRDefault="00000000">
      <w:r>
        <w:t>C: डाटाबेस फाइल</w:t>
      </w:r>
    </w:p>
    <w:p w14:paraId="79242B76" w14:textId="77777777" w:rsidR="004C1D6F" w:rsidRDefault="00000000">
      <w:r>
        <w:t>D: उपर्युक्त सभी</w:t>
      </w:r>
    </w:p>
    <w:p w14:paraId="7BA44B12" w14:textId="77777777" w:rsidR="004C1D6F" w:rsidRDefault="00000000">
      <w:r>
        <w:t>Answer: D</w:t>
      </w:r>
    </w:p>
    <w:p w14:paraId="68E0DF75" w14:textId="77777777" w:rsidR="004C1D6F" w:rsidRDefault="00000000">
      <w:r>
        <w:br/>
      </w:r>
    </w:p>
    <w:p w14:paraId="15E97754" w14:textId="77777777" w:rsidR="004C1D6F" w:rsidRDefault="00000000">
      <w:r>
        <w:t>Q: पावर एवॉइंट में आप अपने प्रजेन्टेशन के साथ नई स्लाइड के द्वारा जोड़ सकते हैं।</w:t>
      </w:r>
    </w:p>
    <w:p w14:paraId="3893939A" w14:textId="77777777" w:rsidR="004C1D6F" w:rsidRDefault="00000000">
      <w:r>
        <w:t>A: Insert → Slide</w:t>
      </w:r>
    </w:p>
    <w:p w14:paraId="10925CBB" w14:textId="77777777" w:rsidR="004C1D6F" w:rsidRDefault="00000000">
      <w:r>
        <w:t>B: Insert → New Slide</w:t>
      </w:r>
    </w:p>
    <w:p w14:paraId="59FC26FB" w14:textId="77777777" w:rsidR="004C1D6F" w:rsidRDefault="00000000">
      <w:r>
        <w:t>C: Format – New Slide</w:t>
      </w:r>
    </w:p>
    <w:p w14:paraId="39705C1A" w14:textId="77777777" w:rsidR="004C1D6F" w:rsidRDefault="00000000">
      <w:r>
        <w:t>D: उपरोक्त में से कोई नहीं</w:t>
      </w:r>
    </w:p>
    <w:p w14:paraId="268A2105" w14:textId="77777777" w:rsidR="004C1D6F" w:rsidRDefault="00000000">
      <w:r>
        <w:t>Answer: B</w:t>
      </w:r>
    </w:p>
    <w:p w14:paraId="1C2192E9" w14:textId="77777777" w:rsidR="004C1D6F" w:rsidRDefault="00000000">
      <w:r>
        <w:br/>
      </w:r>
    </w:p>
    <w:p w14:paraId="4F0DC32B" w14:textId="77777777" w:rsidR="004C1D6F" w:rsidRDefault="00000000">
      <w:r>
        <w:t>Q: आपको ग्राफिक्स बनाने और सम्पादित करने के अनुमति देता है जो की विंडोज 7 के साथ उपलब्ध एक लोकप्रिय कार्यक्रम है?</w:t>
      </w:r>
    </w:p>
    <w:p w14:paraId="5E05303F" w14:textId="77777777" w:rsidR="004C1D6F" w:rsidRDefault="00000000">
      <w:r>
        <w:t>A: Photo Pro</w:t>
      </w:r>
    </w:p>
    <w:p w14:paraId="0818C2BF" w14:textId="77777777" w:rsidR="004C1D6F" w:rsidRDefault="00000000">
      <w:r>
        <w:t>B: Photo Shop</w:t>
      </w:r>
    </w:p>
    <w:p w14:paraId="38F3D568" w14:textId="77777777" w:rsidR="004C1D6F" w:rsidRDefault="00000000">
      <w:r>
        <w:t>C: Paint Pro</w:t>
      </w:r>
    </w:p>
    <w:p w14:paraId="7D4EBD36" w14:textId="77777777" w:rsidR="004C1D6F" w:rsidRDefault="00000000">
      <w:r>
        <w:t>D: Paint</w:t>
      </w:r>
    </w:p>
    <w:p w14:paraId="50BDB6EE" w14:textId="77777777" w:rsidR="004C1D6F" w:rsidRDefault="00000000">
      <w:r>
        <w:lastRenderedPageBreak/>
        <w:t>Answer: D</w:t>
      </w:r>
    </w:p>
    <w:p w14:paraId="191F9B1C" w14:textId="77777777" w:rsidR="004C1D6F" w:rsidRDefault="00000000">
      <w:r>
        <w:br/>
      </w:r>
    </w:p>
    <w:p w14:paraId="6C8E420F" w14:textId="77777777" w:rsidR="004C1D6F" w:rsidRDefault="00000000">
      <w:r>
        <w:t>Q: निम्नलिखित में से कौन सा एक बेब ब्राउज़र नहीं है?</w:t>
      </w:r>
    </w:p>
    <w:p w14:paraId="28891ED4" w14:textId="77777777" w:rsidR="004C1D6F" w:rsidRDefault="00000000">
      <w:r>
        <w:t>A: गूगल क्रोम</w:t>
      </w:r>
    </w:p>
    <w:p w14:paraId="2F707BB7" w14:textId="77777777" w:rsidR="004C1D6F" w:rsidRDefault="00000000">
      <w:r>
        <w:t>B: यूटयूब</w:t>
      </w:r>
    </w:p>
    <w:p w14:paraId="0946E703" w14:textId="77777777" w:rsidR="004C1D6F" w:rsidRDefault="00000000">
      <w:r>
        <w:t>C: इंटरनेट एक्स्प्लोरर</w:t>
      </w:r>
    </w:p>
    <w:p w14:paraId="0019152B" w14:textId="77777777" w:rsidR="004C1D6F" w:rsidRDefault="00000000">
      <w:r>
        <w:t>D: मोजिला फायरफॉक्स</w:t>
      </w:r>
    </w:p>
    <w:p w14:paraId="5D4DB323" w14:textId="77777777" w:rsidR="004C1D6F" w:rsidRDefault="00000000">
      <w:r>
        <w:t>Answer: B</w:t>
      </w:r>
    </w:p>
    <w:p w14:paraId="08DE3F7A" w14:textId="77777777" w:rsidR="004C1D6F" w:rsidRDefault="00000000">
      <w:r>
        <w:br/>
      </w:r>
    </w:p>
    <w:p w14:paraId="5135F2CD" w14:textId="77777777" w:rsidR="004C1D6F" w:rsidRDefault="00000000">
      <w:r>
        <w:t>Q: निम्न में से कौन-सा एम0एस0 पावर प्वाइंट व्यू नहीं है ?</w:t>
      </w:r>
    </w:p>
    <w:p w14:paraId="1DB08741" w14:textId="77777777" w:rsidR="004C1D6F" w:rsidRDefault="00000000">
      <w:r>
        <w:t>A: स्लाइड शो व्यू</w:t>
      </w:r>
    </w:p>
    <w:p w14:paraId="184187DB" w14:textId="77777777" w:rsidR="004C1D6F" w:rsidRDefault="00000000">
      <w:r>
        <w:t>B: स्लाइड व्यू</w:t>
      </w:r>
    </w:p>
    <w:p w14:paraId="25059BBA" w14:textId="77777777" w:rsidR="004C1D6F" w:rsidRDefault="00000000">
      <w:r>
        <w:t>C: प्रेजेन्टेशन व्यू</w:t>
      </w:r>
    </w:p>
    <w:p w14:paraId="6333E6C4" w14:textId="77777777" w:rsidR="004C1D6F" w:rsidRDefault="00000000">
      <w:r>
        <w:t>D: आउटलाइन व्यू</w:t>
      </w:r>
    </w:p>
    <w:p w14:paraId="5928CFE2" w14:textId="77777777" w:rsidR="004C1D6F" w:rsidRDefault="00000000">
      <w:r>
        <w:t>Answer: C</w:t>
      </w:r>
    </w:p>
    <w:p w14:paraId="0DBBF369" w14:textId="77777777" w:rsidR="004C1D6F" w:rsidRDefault="00000000">
      <w:r>
        <w:br/>
      </w:r>
    </w:p>
    <w:p w14:paraId="7E75C29B" w14:textId="77777777" w:rsidR="004C1D6F" w:rsidRDefault="00000000">
      <w:r>
        <w:t>Q: निम्न में से कौन सा एम0एस0 ऑफिस का संस्करण नहीं है ?</w:t>
      </w:r>
    </w:p>
    <w:p w14:paraId="06B7AEBF" w14:textId="77777777" w:rsidR="004C1D6F" w:rsidRDefault="00000000">
      <w:r>
        <w:t>A: ऑफिस XP</w:t>
      </w:r>
    </w:p>
    <w:p w14:paraId="4FB7815E" w14:textId="77777777" w:rsidR="004C1D6F" w:rsidRDefault="00000000">
      <w:r>
        <w:t>B: ऑफिस Vista</w:t>
      </w:r>
    </w:p>
    <w:p w14:paraId="4DEAE4E4" w14:textId="77777777" w:rsidR="004C1D6F" w:rsidRDefault="00000000">
      <w:r>
        <w:t>C: ऑफिस 2007</w:t>
      </w:r>
    </w:p>
    <w:p w14:paraId="475BCE54" w14:textId="77777777" w:rsidR="004C1D6F" w:rsidRDefault="00000000">
      <w:r>
        <w:t>D: उपर्युक्त में से कोई नहीं</w:t>
      </w:r>
    </w:p>
    <w:p w14:paraId="28073BA4" w14:textId="77777777" w:rsidR="004C1D6F" w:rsidRDefault="00000000">
      <w:r>
        <w:t>Answer: B</w:t>
      </w:r>
    </w:p>
    <w:p w14:paraId="3887D53A" w14:textId="77777777" w:rsidR="004C1D6F" w:rsidRDefault="00000000">
      <w:r>
        <w:lastRenderedPageBreak/>
        <w:br/>
      </w:r>
    </w:p>
    <w:p w14:paraId="4E0BD2F5" w14:textId="77777777" w:rsidR="004C1D6F" w:rsidRDefault="00000000">
      <w:r>
        <w:t>Q: प्रोसेस्ड डेटा को __________ के रूप में जाना जाता है।</w:t>
      </w:r>
    </w:p>
    <w:p w14:paraId="36A8E662" w14:textId="77777777" w:rsidR="004C1D6F" w:rsidRDefault="00000000">
      <w:r>
        <w:t>A: डेटा</w:t>
      </w:r>
    </w:p>
    <w:p w14:paraId="089B0E3A" w14:textId="77777777" w:rsidR="004C1D6F" w:rsidRDefault="00000000">
      <w:r>
        <w:t>B: जानकारी</w:t>
      </w:r>
    </w:p>
    <w:p w14:paraId="3F7D8BA1" w14:textId="77777777" w:rsidR="004C1D6F" w:rsidRDefault="00000000">
      <w:r>
        <w:t>C: ज्ञान</w:t>
      </w:r>
    </w:p>
    <w:p w14:paraId="4E62810B" w14:textId="77777777" w:rsidR="004C1D6F" w:rsidRDefault="00000000">
      <w:r>
        <w:t>D: विश्लेषण</w:t>
      </w:r>
    </w:p>
    <w:p w14:paraId="33FD6FDE" w14:textId="77777777" w:rsidR="004C1D6F" w:rsidRDefault="00000000">
      <w:r>
        <w:t>Answer: B</w:t>
      </w:r>
    </w:p>
    <w:p w14:paraId="1CB96E91" w14:textId="77777777" w:rsidR="004C1D6F" w:rsidRDefault="00000000">
      <w:r>
        <w:br/>
      </w:r>
    </w:p>
    <w:p w14:paraId="10D37F21" w14:textId="77777777" w:rsidR="004C1D6F" w:rsidRDefault="00000000">
      <w:r>
        <w:t>Q: कम्प्यूटर जगत में QWERTY किस का प्रकार है?</w:t>
      </w:r>
    </w:p>
    <w:p w14:paraId="1CC0CF49" w14:textId="77777777" w:rsidR="004C1D6F" w:rsidRDefault="00000000">
      <w:r>
        <w:t>A: मेमोरी कार्ड</w:t>
      </w:r>
    </w:p>
    <w:p w14:paraId="2BDCE323" w14:textId="77777777" w:rsidR="004C1D6F" w:rsidRDefault="00000000">
      <w:r>
        <w:t>B: मदर बोर्ड</w:t>
      </w:r>
    </w:p>
    <w:p w14:paraId="5402715B" w14:textId="77777777" w:rsidR="004C1D6F" w:rsidRDefault="00000000">
      <w:r>
        <w:t>C: नेटवर्क</w:t>
      </w:r>
    </w:p>
    <w:p w14:paraId="7CC3A05F" w14:textId="77777777" w:rsidR="004C1D6F" w:rsidRDefault="00000000">
      <w:r>
        <w:t>D: की बोर्ड</w:t>
      </w:r>
    </w:p>
    <w:p w14:paraId="77EC676D" w14:textId="77777777" w:rsidR="004C1D6F" w:rsidRDefault="00000000">
      <w:r>
        <w:t>Answer: D</w:t>
      </w:r>
    </w:p>
    <w:p w14:paraId="4348B7CF" w14:textId="77777777" w:rsidR="004C1D6F" w:rsidRDefault="00000000">
      <w:r>
        <w:br/>
      </w:r>
    </w:p>
    <w:p w14:paraId="57C059BD" w14:textId="77777777" w:rsidR="004C1D6F" w:rsidRDefault="00000000">
      <w:r>
        <w:t>Q: ऑपरेटिंग सिस्टम व्यवस्थित करता है</w:t>
      </w:r>
    </w:p>
    <w:p w14:paraId="093F83D3" w14:textId="77777777" w:rsidR="004C1D6F" w:rsidRDefault="00000000">
      <w:r>
        <w:t>A: मेमोरी</w:t>
      </w:r>
    </w:p>
    <w:p w14:paraId="64B0F929" w14:textId="77777777" w:rsidR="004C1D6F" w:rsidRDefault="00000000">
      <w:r>
        <w:t>B: प्रोसेसर</w:t>
      </w:r>
    </w:p>
    <w:p w14:paraId="74538CFB" w14:textId="77777777" w:rsidR="004C1D6F" w:rsidRDefault="00000000">
      <w:r>
        <w:t>C: डिस्क एवं आई/ओ डिवाइसेस</w:t>
      </w:r>
    </w:p>
    <w:p w14:paraId="44547963" w14:textId="77777777" w:rsidR="004C1D6F" w:rsidRDefault="00000000">
      <w:r>
        <w:t>D: उपरोक्त सभी</w:t>
      </w:r>
    </w:p>
    <w:p w14:paraId="77C19CB5" w14:textId="77777777" w:rsidR="004C1D6F" w:rsidRDefault="00000000">
      <w:r>
        <w:t>Answer: D</w:t>
      </w:r>
    </w:p>
    <w:p w14:paraId="59A5D279" w14:textId="77777777" w:rsidR="004C1D6F" w:rsidRDefault="00000000">
      <w:r>
        <w:br/>
      </w:r>
    </w:p>
    <w:p w14:paraId="49885C93" w14:textId="77777777" w:rsidR="004C1D6F" w:rsidRDefault="00000000">
      <w:r>
        <w:lastRenderedPageBreak/>
        <w:t>Q: निम्नलिखित में से कौन एक आउटपुट डिवाइस नहीं है?</w:t>
      </w:r>
    </w:p>
    <w:p w14:paraId="0F544D78" w14:textId="77777777" w:rsidR="004C1D6F" w:rsidRDefault="00000000">
      <w:r>
        <w:t>A: मॉनीटर</w:t>
      </w:r>
    </w:p>
    <w:p w14:paraId="302CB4CF" w14:textId="77777777" w:rsidR="004C1D6F" w:rsidRDefault="00000000">
      <w:r>
        <w:t>B: प्लॉटर</w:t>
      </w:r>
    </w:p>
    <w:p w14:paraId="3E21363A" w14:textId="77777777" w:rsidR="004C1D6F" w:rsidRDefault="00000000">
      <w:r>
        <w:t>C: जॉयस्टिक</w:t>
      </w:r>
    </w:p>
    <w:p w14:paraId="1B2A1E6C" w14:textId="77777777" w:rsidR="004C1D6F" w:rsidRDefault="00000000">
      <w:r>
        <w:t>D: प्रिंटर</w:t>
      </w:r>
    </w:p>
    <w:p w14:paraId="39DDD66C" w14:textId="77777777" w:rsidR="004C1D6F" w:rsidRDefault="00000000">
      <w:r>
        <w:t>Answer: C</w:t>
      </w:r>
    </w:p>
    <w:p w14:paraId="0E77C820" w14:textId="77777777" w:rsidR="004C1D6F" w:rsidRDefault="00000000">
      <w:r>
        <w:br/>
      </w:r>
    </w:p>
    <w:p w14:paraId="244533C4" w14:textId="77777777" w:rsidR="004C1D6F" w:rsidRDefault="00000000">
      <w:r>
        <w:t>Q: आई.सी.चिपों का निर्माण किया जाता है</w:t>
      </w:r>
    </w:p>
    <w:p w14:paraId="0DDFAC44" w14:textId="77777777" w:rsidR="004C1D6F" w:rsidRDefault="00000000">
      <w:r>
        <w:t>A: फाइवर से</w:t>
      </w:r>
    </w:p>
    <w:p w14:paraId="58E059CF" w14:textId="77777777" w:rsidR="004C1D6F" w:rsidRDefault="00000000">
      <w:r>
        <w:t>B: सेमीकंडकटरसे</w:t>
      </w:r>
    </w:p>
    <w:p w14:paraId="31E24160" w14:textId="77777777" w:rsidR="004C1D6F" w:rsidRDefault="00000000">
      <w:r>
        <w:t>C: प्लास्टिक से</w:t>
      </w:r>
    </w:p>
    <w:p w14:paraId="4FF2DE49" w14:textId="77777777" w:rsidR="004C1D6F" w:rsidRDefault="00000000">
      <w:r>
        <w:t>D: उपरोक्त में से कोई नही</w:t>
      </w:r>
    </w:p>
    <w:p w14:paraId="33466B44" w14:textId="77777777" w:rsidR="004C1D6F" w:rsidRDefault="00000000">
      <w:r>
        <w:t>Answer: B</w:t>
      </w:r>
    </w:p>
    <w:p w14:paraId="2F8DD3E4" w14:textId="77777777" w:rsidR="004C1D6F" w:rsidRDefault="00000000">
      <w:r>
        <w:br/>
      </w:r>
    </w:p>
    <w:p w14:paraId="6F06908A" w14:textId="77777777" w:rsidR="004C1D6F" w:rsidRDefault="00000000">
      <w:r>
        <w:t>Q: कंप्यूटर जॉयस्टिक __________</w:t>
      </w:r>
    </w:p>
    <w:p w14:paraId="69E3FF9B" w14:textId="77777777" w:rsidR="004C1D6F" w:rsidRDefault="00000000">
      <w:r>
        <w:t>A: एक इनपुट डिवाइस है</w:t>
      </w:r>
    </w:p>
    <w:p w14:paraId="6AD1D8B7" w14:textId="77777777" w:rsidR="004C1D6F" w:rsidRDefault="00000000">
      <w:r>
        <w:t>B: एक प्रोसेसिंग डिवाइस है</w:t>
      </w:r>
    </w:p>
    <w:p w14:paraId="0F73C48B" w14:textId="77777777" w:rsidR="004C1D6F" w:rsidRDefault="00000000">
      <w:r>
        <w:t>C: एक आउटपुट डिवाइस है</w:t>
      </w:r>
    </w:p>
    <w:p w14:paraId="6747B6E0" w14:textId="77777777" w:rsidR="004C1D6F" w:rsidRDefault="00000000">
      <w:r>
        <w:t>D: एम मेमोरी डिवाइस है</w:t>
      </w:r>
    </w:p>
    <w:p w14:paraId="453F99EC" w14:textId="77777777" w:rsidR="004C1D6F" w:rsidRDefault="00000000">
      <w:r>
        <w:t>Answer: A</w:t>
      </w:r>
    </w:p>
    <w:p w14:paraId="3400D7D0" w14:textId="77777777" w:rsidR="004C1D6F" w:rsidRDefault="00000000">
      <w:r>
        <w:br/>
      </w:r>
    </w:p>
    <w:p w14:paraId="1F6421AD" w14:textId="77777777" w:rsidR="004C1D6F" w:rsidRDefault="00000000">
      <w:r>
        <w:t>Q: सामान्यतः प्रयुक्त किए जाने वाले दो वेब ब्राउजर इन्टरनेट एक्सप्लोलर एवं __________ है ।</w:t>
      </w:r>
    </w:p>
    <w:p w14:paraId="5F6CBEE4" w14:textId="77777777" w:rsidR="004C1D6F" w:rsidRDefault="00000000">
      <w:r>
        <w:t>A: नेट स्केप नेटवर्क</w:t>
      </w:r>
    </w:p>
    <w:p w14:paraId="69E410E2" w14:textId="77777777" w:rsidR="004C1D6F" w:rsidRDefault="00000000">
      <w:r>
        <w:lastRenderedPageBreak/>
        <w:t>B: मोज़िला फायरफॉक्स</w:t>
      </w:r>
    </w:p>
    <w:p w14:paraId="6D68A90E" w14:textId="77777777" w:rsidR="004C1D6F" w:rsidRDefault="00000000">
      <w:r>
        <w:t>C: नेटवर्क नैविगे</w:t>
      </w:r>
    </w:p>
    <w:p w14:paraId="632A810F" w14:textId="77777777" w:rsidR="004C1D6F" w:rsidRDefault="00000000">
      <w:r>
        <w:t>D: नेट नैविगेशन</w:t>
      </w:r>
    </w:p>
    <w:p w14:paraId="70A609C4" w14:textId="77777777" w:rsidR="004C1D6F" w:rsidRDefault="00000000">
      <w:r>
        <w:t>Answer: B</w:t>
      </w:r>
    </w:p>
    <w:p w14:paraId="2CD1A4EE" w14:textId="77777777" w:rsidR="004C1D6F" w:rsidRDefault="00000000">
      <w:r>
        <w:br/>
      </w:r>
    </w:p>
    <w:p w14:paraId="01B11AB4" w14:textId="77777777" w:rsidR="004C1D6F" w:rsidRDefault="00000000">
      <w:r>
        <w:t>Q: वास्तविक मेज के शीर्ष (टेबल टॉप) की तरह __________ वास्तविक कार्य क्षेत्र के रूप में काम करता है।</w:t>
      </w:r>
    </w:p>
    <w:p w14:paraId="025A0F83" w14:textId="77777777" w:rsidR="004C1D6F" w:rsidRDefault="00000000">
      <w:r>
        <w:t>A: स्क्रीन सेवर</w:t>
      </w:r>
    </w:p>
    <w:p w14:paraId="5411B6D5" w14:textId="77777777" w:rsidR="004C1D6F" w:rsidRDefault="00000000">
      <w:r>
        <w:t>B: डेस्कटॉप</w:t>
      </w:r>
    </w:p>
    <w:p w14:paraId="469FFA97" w14:textId="77777777" w:rsidR="004C1D6F" w:rsidRDefault="00000000">
      <w:r>
        <w:t>C: ब्राउजर</w:t>
      </w:r>
    </w:p>
    <w:p w14:paraId="025D56AA" w14:textId="77777777" w:rsidR="004C1D6F" w:rsidRDefault="00000000">
      <w:r>
        <w:t>D: टास्कबार</w:t>
      </w:r>
    </w:p>
    <w:p w14:paraId="51D26923" w14:textId="77777777" w:rsidR="004C1D6F" w:rsidRDefault="00000000">
      <w:r>
        <w:t>Answer: B</w:t>
      </w:r>
    </w:p>
    <w:p w14:paraId="10183218" w14:textId="77777777" w:rsidR="004C1D6F" w:rsidRDefault="00000000">
      <w:r>
        <w:br/>
      </w:r>
    </w:p>
    <w:p w14:paraId="0B468D0D" w14:textId="77777777" w:rsidR="004C1D6F" w:rsidRDefault="00000000">
      <w:r>
        <w:t>Q: निम्नलिखित में से एक प्रोग्रामिंग भाषा नहीं है?</w:t>
      </w:r>
    </w:p>
    <w:p w14:paraId="2C9DE665" w14:textId="77777777" w:rsidR="004C1D6F" w:rsidRDefault="00000000">
      <w:r>
        <w:t>A: वी. बी.</w:t>
      </w:r>
    </w:p>
    <w:p w14:paraId="409C6CC9" w14:textId="77777777" w:rsidR="004C1D6F" w:rsidRDefault="00000000">
      <w:r>
        <w:t>B: सी</w:t>
      </w:r>
    </w:p>
    <w:p w14:paraId="4C06286C" w14:textId="77777777" w:rsidR="004C1D6F" w:rsidRDefault="00000000">
      <w:r>
        <w:t>C: ओरेकल</w:t>
      </w:r>
    </w:p>
    <w:p w14:paraId="23498310" w14:textId="77777777" w:rsidR="004C1D6F" w:rsidRDefault="00000000">
      <w:r>
        <w:t>D: जावा</w:t>
      </w:r>
    </w:p>
    <w:p w14:paraId="5635CFC2" w14:textId="77777777" w:rsidR="004C1D6F" w:rsidRDefault="00000000">
      <w:r>
        <w:t>Answer: C</w:t>
      </w:r>
    </w:p>
    <w:p w14:paraId="6970223C" w14:textId="77777777" w:rsidR="004C1D6F" w:rsidRDefault="00000000">
      <w:r>
        <w:br/>
      </w:r>
    </w:p>
    <w:p w14:paraId="0DDE530F" w14:textId="77777777" w:rsidR="004C1D6F" w:rsidRDefault="00000000">
      <w:r>
        <w:t>Q: कंप्यूटर के किस हिस्से की गणना एवं तुलना के लिए प्रयोग किया जाता है ?</w:t>
      </w:r>
    </w:p>
    <w:p w14:paraId="25251236" w14:textId="77777777" w:rsidR="004C1D6F" w:rsidRDefault="00000000">
      <w:r>
        <w:t>A: कण्ट्रोल यूनिट</w:t>
      </w:r>
    </w:p>
    <w:p w14:paraId="1A385818" w14:textId="77777777" w:rsidR="004C1D6F" w:rsidRDefault="00000000">
      <w:r>
        <w:t>B: मुख्य स्मृति</w:t>
      </w:r>
    </w:p>
    <w:p w14:paraId="7E984637" w14:textId="77777777" w:rsidR="004C1D6F" w:rsidRDefault="00000000">
      <w:r>
        <w:t>C: ए.एल.यू.</w:t>
      </w:r>
    </w:p>
    <w:p w14:paraId="32CAA058" w14:textId="77777777" w:rsidR="004C1D6F" w:rsidRDefault="00000000">
      <w:r>
        <w:lastRenderedPageBreak/>
        <w:t>D: मॉनिटर</w:t>
      </w:r>
    </w:p>
    <w:p w14:paraId="22762D42" w14:textId="77777777" w:rsidR="004C1D6F" w:rsidRDefault="00000000">
      <w:r>
        <w:t>Answer: C</w:t>
      </w:r>
    </w:p>
    <w:p w14:paraId="2AB2F5EC" w14:textId="77777777" w:rsidR="004C1D6F" w:rsidRDefault="00000000">
      <w:r>
        <w:br/>
      </w:r>
    </w:p>
    <w:p w14:paraId="2E913A60" w14:textId="77777777" w:rsidR="004C1D6F" w:rsidRDefault="00000000">
      <w:r>
        <w:t>Q: निम्नलिखित में से आईपी एड्रेस पहचानिए।</w:t>
      </w:r>
    </w:p>
    <w:p w14:paraId="14792DF9" w14:textId="77777777" w:rsidR="004C1D6F" w:rsidRDefault="00000000">
      <w:r>
        <w:t>A: 300-215-317-3</w:t>
      </w:r>
    </w:p>
    <w:p w14:paraId="07E56CAC" w14:textId="77777777" w:rsidR="004C1D6F" w:rsidRDefault="00000000">
      <w:r>
        <w:t>B: 302-215@417-5</w:t>
      </w:r>
    </w:p>
    <w:p w14:paraId="0786B357" w14:textId="77777777" w:rsidR="004C1D6F" w:rsidRDefault="00000000">
      <w:r>
        <w:t>C: 2050.20.148</w:t>
      </w:r>
    </w:p>
    <w:p w14:paraId="559AD490" w14:textId="77777777" w:rsidR="004C1D6F" w:rsidRDefault="00000000">
      <w:r>
        <w:t>D: 202-50-20-148</w:t>
      </w:r>
    </w:p>
    <w:p w14:paraId="2FD98EDA" w14:textId="77777777" w:rsidR="004C1D6F" w:rsidRDefault="00000000">
      <w:r>
        <w:t>Answer: C</w:t>
      </w:r>
    </w:p>
    <w:p w14:paraId="484A024F" w14:textId="77777777" w:rsidR="004C1D6F" w:rsidRDefault="00000000">
      <w:r>
        <w:br/>
      </w:r>
    </w:p>
    <w:p w14:paraId="5A47649E" w14:textId="77777777" w:rsidR="004C1D6F" w:rsidRDefault="00000000">
      <w:r>
        <w:t>Q: निम्नलिखित में से कौन सा एक 'संशोधक बटन (मॉडिफायर की)' है?</w:t>
      </w:r>
    </w:p>
    <w:p w14:paraId="7FEBEC05" w14:textId="77777777" w:rsidR="004C1D6F" w:rsidRDefault="00000000">
      <w:r>
        <w:t>A: कन्ट्रोल</w:t>
      </w:r>
    </w:p>
    <w:p w14:paraId="18CA67DE" w14:textId="77777777" w:rsidR="004C1D6F" w:rsidRDefault="00000000">
      <w:r>
        <w:t>B: शिफ्ट</w:t>
      </w:r>
    </w:p>
    <w:p w14:paraId="27FF606E" w14:textId="77777777" w:rsidR="004C1D6F" w:rsidRDefault="00000000">
      <w:r>
        <w:t>C: आल्ट</w:t>
      </w:r>
    </w:p>
    <w:p w14:paraId="0B2318F5" w14:textId="77777777" w:rsidR="004C1D6F" w:rsidRDefault="00000000">
      <w:r>
        <w:t>D: सभी विकल्प सही हैं</w:t>
      </w:r>
    </w:p>
    <w:p w14:paraId="5C811CEF" w14:textId="77777777" w:rsidR="004C1D6F" w:rsidRDefault="00000000">
      <w:r>
        <w:t>Answer: A</w:t>
      </w:r>
    </w:p>
    <w:p w14:paraId="603FE3ED" w14:textId="77777777" w:rsidR="004C1D6F" w:rsidRDefault="00000000">
      <w:r>
        <w:br/>
      </w:r>
    </w:p>
    <w:p w14:paraId="0E17D28B" w14:textId="77777777" w:rsidR="004C1D6F" w:rsidRDefault="00000000">
      <w:r>
        <w:t>Q: निम्नलिखित में से कौन सा विकल्प ऑपरेटिंग सिस्टम का एक कार्य नहीं है? –</w:t>
      </w:r>
    </w:p>
    <w:p w14:paraId="42F4D0FF" w14:textId="77777777" w:rsidR="004C1D6F" w:rsidRDefault="00000000">
      <w:r>
        <w:t>A: स्मृति प्रबंधन (मेमोरी मैनेजमेन्ट)</w:t>
      </w:r>
    </w:p>
    <w:p w14:paraId="4502B0CF" w14:textId="77777777" w:rsidR="004C1D6F" w:rsidRDefault="00000000">
      <w:r>
        <w:t>B: प्रक्रिया प्रबंधन (प्रोसेस मैनेजमेन्ट)</w:t>
      </w:r>
    </w:p>
    <w:p w14:paraId="1345DDCD" w14:textId="77777777" w:rsidR="004C1D6F" w:rsidRDefault="00000000">
      <w:r>
        <w:t>C: फ़ाइल प्रबंधन (फ़ाइल मैनेजमेन्ट)</w:t>
      </w:r>
    </w:p>
    <w:p w14:paraId="7A5ACAD3" w14:textId="77777777" w:rsidR="004C1D6F" w:rsidRDefault="00000000">
      <w:r>
        <w:t>D: डेटाबेस प्रबंधन (डेटाबेस मैनेजमेन्ट)</w:t>
      </w:r>
    </w:p>
    <w:p w14:paraId="0823FA31" w14:textId="77777777" w:rsidR="004C1D6F" w:rsidRDefault="00000000">
      <w:r>
        <w:t>Answer: D</w:t>
      </w:r>
    </w:p>
    <w:p w14:paraId="6741CEE3" w14:textId="77777777" w:rsidR="004C1D6F" w:rsidRDefault="00000000">
      <w:r>
        <w:lastRenderedPageBreak/>
        <w:br/>
      </w:r>
    </w:p>
    <w:p w14:paraId="62AAD74B" w14:textId="77777777" w:rsidR="004C1D6F" w:rsidRDefault="00000000">
      <w:r>
        <w:t>Q: माइक्रोसॉफ्ट वर्ड में, __________ सिलाई और जिल्दबंदी के लिए एक ओर छोड़ी गई जगह होती है।</w:t>
      </w:r>
    </w:p>
    <w:p w14:paraId="4F12499D" w14:textId="77777777" w:rsidR="004C1D6F" w:rsidRDefault="00000000">
      <w:r>
        <w:t>A: पोर्ट्रेट</w:t>
      </w:r>
    </w:p>
    <w:p w14:paraId="0B9EDF0F" w14:textId="77777777" w:rsidR="004C1D6F" w:rsidRDefault="00000000">
      <w:r>
        <w:t>B: गटर</w:t>
      </w:r>
    </w:p>
    <w:p w14:paraId="68DFFFD0" w14:textId="77777777" w:rsidR="004C1D6F" w:rsidRDefault="00000000">
      <w:r>
        <w:t>C: लैंडस्केप</w:t>
      </w:r>
    </w:p>
    <w:p w14:paraId="7465C5B2" w14:textId="77777777" w:rsidR="004C1D6F" w:rsidRDefault="00000000">
      <w:r>
        <w:t>D: कॉलम</w:t>
      </w:r>
    </w:p>
    <w:p w14:paraId="7F5E3685" w14:textId="77777777" w:rsidR="004C1D6F" w:rsidRDefault="00000000">
      <w:r>
        <w:t>Answer: B</w:t>
      </w:r>
    </w:p>
    <w:p w14:paraId="5C5E8C11" w14:textId="77777777" w:rsidR="004C1D6F" w:rsidRDefault="00000000">
      <w:r>
        <w:br/>
      </w:r>
    </w:p>
    <w:p w14:paraId="32305CD7" w14:textId="77777777" w:rsidR="004C1D6F" w:rsidRDefault="00000000">
      <w:r>
        <w:t>Q: फाइल के अदला-बदली हेतु इन्टरनेट पर किस सेवा का प्रयोग होता है ?</w:t>
      </w:r>
    </w:p>
    <w:p w14:paraId="046676D5" w14:textId="77777777" w:rsidR="004C1D6F" w:rsidRDefault="00000000">
      <w:r>
        <w:t>A: टेलनेट</w:t>
      </w:r>
    </w:p>
    <w:p w14:paraId="69E96ADF" w14:textId="77777777" w:rsidR="004C1D6F" w:rsidRDefault="00000000">
      <w:r>
        <w:t>B: गोफर</w:t>
      </w:r>
    </w:p>
    <w:p w14:paraId="3AB5CE45" w14:textId="77777777" w:rsidR="004C1D6F" w:rsidRDefault="00000000">
      <w:r>
        <w:t>C: एफ.टी.पी.</w:t>
      </w:r>
    </w:p>
    <w:p w14:paraId="6BB6FE10" w14:textId="77777777" w:rsidR="004C1D6F" w:rsidRDefault="00000000">
      <w:r>
        <w:t>D: एस.पी.</w:t>
      </w:r>
    </w:p>
    <w:p w14:paraId="663D9336" w14:textId="77777777" w:rsidR="004C1D6F" w:rsidRDefault="00000000">
      <w:r>
        <w:t>Answer: C</w:t>
      </w:r>
    </w:p>
    <w:p w14:paraId="634571EE" w14:textId="77777777" w:rsidR="004C1D6F" w:rsidRDefault="00000000">
      <w:r>
        <w:br/>
      </w:r>
    </w:p>
    <w:p w14:paraId="7A30A634" w14:textId="77777777" w:rsidR="004C1D6F" w:rsidRDefault="00000000">
      <w:r>
        <w:t>Q: एसेंबली भाषा प्रोग्राम मशीनी भाषा आब्जेक्ट कूट में __________ का प्रयोग करके रूपांतरित होता है ।</w:t>
      </w:r>
    </w:p>
    <w:p w14:paraId="37650490" w14:textId="77777777" w:rsidR="004C1D6F" w:rsidRDefault="00000000">
      <w:r>
        <w:t>A: डिकोडर</w:t>
      </w:r>
    </w:p>
    <w:p w14:paraId="396CE2E7" w14:textId="77777777" w:rsidR="004C1D6F" w:rsidRDefault="00000000">
      <w:r>
        <w:t>B: डिबग्गर</w:t>
      </w:r>
    </w:p>
    <w:p w14:paraId="2149828C" w14:textId="77777777" w:rsidR="004C1D6F" w:rsidRDefault="00000000">
      <w:r>
        <w:t>C: कंपाइलर</w:t>
      </w:r>
    </w:p>
    <w:p w14:paraId="1C220B67" w14:textId="77777777" w:rsidR="004C1D6F" w:rsidRDefault="00000000">
      <w:r>
        <w:t>D: एसेंबलर</w:t>
      </w:r>
    </w:p>
    <w:p w14:paraId="611C4063" w14:textId="77777777" w:rsidR="004C1D6F" w:rsidRDefault="00000000">
      <w:r>
        <w:t>Answer: D</w:t>
      </w:r>
    </w:p>
    <w:p w14:paraId="13DF0B3B" w14:textId="77777777" w:rsidR="004C1D6F" w:rsidRDefault="00000000">
      <w:r>
        <w:br/>
      </w:r>
    </w:p>
    <w:p w14:paraId="6EBE942C" w14:textId="77777777" w:rsidR="004C1D6F" w:rsidRDefault="00000000">
      <w:r>
        <w:lastRenderedPageBreak/>
        <w:t>Q: __________ बिलियन कैरेक्टर्स को दर्शाता है।</w:t>
      </w:r>
    </w:p>
    <w:p w14:paraId="20474F9A" w14:textId="77777777" w:rsidR="004C1D6F" w:rsidRDefault="00000000">
      <w:r>
        <w:t>A: मेगाबाइट्स</w:t>
      </w:r>
    </w:p>
    <w:p w14:paraId="6AC584E9" w14:textId="77777777" w:rsidR="004C1D6F" w:rsidRDefault="00000000">
      <w:r>
        <w:t>B: किलोबाइट्स</w:t>
      </w:r>
    </w:p>
    <w:p w14:paraId="3688C0CD" w14:textId="77777777" w:rsidR="004C1D6F" w:rsidRDefault="00000000">
      <w:r>
        <w:t>C: टेराबाइट्स</w:t>
      </w:r>
    </w:p>
    <w:p w14:paraId="37595084" w14:textId="77777777" w:rsidR="004C1D6F" w:rsidRDefault="00000000">
      <w:r>
        <w:t>D: गिगाबाइट्स</w:t>
      </w:r>
    </w:p>
    <w:p w14:paraId="78729BD6" w14:textId="77777777" w:rsidR="004C1D6F" w:rsidRDefault="00000000">
      <w:r>
        <w:t>Answer: D</w:t>
      </w:r>
    </w:p>
    <w:p w14:paraId="5FD1504F" w14:textId="77777777" w:rsidR="004C1D6F" w:rsidRDefault="00000000">
      <w:r>
        <w:br/>
      </w:r>
    </w:p>
    <w:p w14:paraId="7C02D25E" w14:textId="77777777" w:rsidR="004C1D6F" w:rsidRDefault="00000000">
      <w:r>
        <w:t>Q: एक आईपी एड्रेस को इंटरनेट प्रोटोकॉल के डिजाइनरों के एक__________  बिट संख्या के रूप में परिभाषित किया गया है।</w:t>
      </w:r>
    </w:p>
    <w:p w14:paraId="134D6107" w14:textId="77777777" w:rsidR="004C1D6F" w:rsidRDefault="00000000">
      <w:r>
        <w:t>A: 8</w:t>
      </w:r>
    </w:p>
    <w:p w14:paraId="1A900D35" w14:textId="77777777" w:rsidR="004C1D6F" w:rsidRDefault="00000000">
      <w:r>
        <w:t>B: 16</w:t>
      </w:r>
    </w:p>
    <w:p w14:paraId="23575E8E" w14:textId="77777777" w:rsidR="004C1D6F" w:rsidRDefault="00000000">
      <w:r>
        <w:t>C: 32</w:t>
      </w:r>
    </w:p>
    <w:p w14:paraId="69D33F2E" w14:textId="77777777" w:rsidR="004C1D6F" w:rsidRDefault="00000000">
      <w:r>
        <w:t>D: 64</w:t>
      </w:r>
    </w:p>
    <w:p w14:paraId="682BC07E" w14:textId="77777777" w:rsidR="004C1D6F" w:rsidRDefault="00000000">
      <w:r>
        <w:t>Answer: C</w:t>
      </w:r>
    </w:p>
    <w:p w14:paraId="71849A7B" w14:textId="77777777" w:rsidR="004C1D6F" w:rsidRDefault="00000000">
      <w:r>
        <w:br/>
      </w:r>
    </w:p>
    <w:p w14:paraId="0727526E" w14:textId="77777777" w:rsidR="004C1D6F" w:rsidRDefault="00000000">
      <w:r>
        <w:t>Q: पेन ड्राइव है –</w:t>
      </w:r>
    </w:p>
    <w:p w14:paraId="0A91EF40" w14:textId="77777777" w:rsidR="004C1D6F" w:rsidRDefault="00000000">
      <w:r>
        <w:t>A: एक स्थिर द्वितीय भण्डारण एकक</w:t>
      </w:r>
    </w:p>
    <w:p w14:paraId="1B9420F3" w14:textId="77777777" w:rsidR="004C1D6F" w:rsidRDefault="00000000">
      <w:r>
        <w:t>B: एक चुम्बकीय द्वितीय भण्डारण एकक</w:t>
      </w:r>
    </w:p>
    <w:p w14:paraId="1CC0D4AF" w14:textId="77777777" w:rsidR="004C1D6F" w:rsidRDefault="00000000">
      <w:r>
        <w:t>C: एक हटाये जाने वाली द्वितीय भण्डारण एकक</w:t>
      </w:r>
    </w:p>
    <w:p w14:paraId="2CABFF37" w14:textId="77777777" w:rsidR="004C1D6F" w:rsidRDefault="00000000">
      <w:r>
        <w:t>D: उपरोक्त में से कोई नहीं</w:t>
      </w:r>
    </w:p>
    <w:p w14:paraId="5D6A98F3" w14:textId="77777777" w:rsidR="004C1D6F" w:rsidRDefault="00000000">
      <w:r>
        <w:t>Answer: C</w:t>
      </w:r>
    </w:p>
    <w:p w14:paraId="5D7A966A" w14:textId="77777777" w:rsidR="004C1D6F" w:rsidRDefault="00000000">
      <w:r>
        <w:br/>
      </w:r>
    </w:p>
    <w:p w14:paraId="42E94F2D" w14:textId="77777777" w:rsidR="004C1D6F" w:rsidRDefault="00000000">
      <w:r>
        <w:t>Q: निम्नलिखित में से कम्प्यूटर की प्रथम जनरेशन में क्या प्रयुक्त होता था ?</w:t>
      </w:r>
    </w:p>
    <w:p w14:paraId="0B8F560E" w14:textId="77777777" w:rsidR="004C1D6F" w:rsidRDefault="00000000">
      <w:r>
        <w:t>A: आई0सी0</w:t>
      </w:r>
    </w:p>
    <w:p w14:paraId="14E50F5C" w14:textId="77777777" w:rsidR="004C1D6F" w:rsidRDefault="00000000">
      <w:r>
        <w:lastRenderedPageBreak/>
        <w:t>B: मेमोरी</w:t>
      </w:r>
    </w:p>
    <w:p w14:paraId="328AFFB5" w14:textId="77777777" w:rsidR="004C1D6F" w:rsidRDefault="00000000">
      <w:r>
        <w:t>C: वेक्यूम ट्यूब</w:t>
      </w:r>
    </w:p>
    <w:p w14:paraId="1980A0F1" w14:textId="77777777" w:rsidR="004C1D6F" w:rsidRDefault="00000000">
      <w:r>
        <w:t>D: उपर्युक्त में से कोई नहीं</w:t>
      </w:r>
    </w:p>
    <w:p w14:paraId="76AAFD63" w14:textId="77777777" w:rsidR="004C1D6F" w:rsidRDefault="00000000">
      <w:r>
        <w:t>Answer: C</w:t>
      </w:r>
    </w:p>
    <w:p w14:paraId="18C7B5E1" w14:textId="77777777" w:rsidR="004C1D6F" w:rsidRDefault="00000000">
      <w:r>
        <w:br/>
      </w:r>
    </w:p>
    <w:p w14:paraId="40993668" w14:textId="77777777" w:rsidR="004C1D6F" w:rsidRDefault="00000000">
      <w:r>
        <w:t>Q: माइक्रोसॉफ्ट वर्ड उदहारण है</w:t>
      </w:r>
    </w:p>
    <w:p w14:paraId="50C8FA10" w14:textId="77777777" w:rsidR="004C1D6F" w:rsidRDefault="00000000">
      <w:r>
        <w:t>A: एक ऑपरेशन सिस्टम का</w:t>
      </w:r>
    </w:p>
    <w:p w14:paraId="492E2030" w14:textId="77777777" w:rsidR="004C1D6F" w:rsidRDefault="00000000">
      <w:r>
        <w:t>B: एक इनपुट डिवाइस</w:t>
      </w:r>
    </w:p>
    <w:p w14:paraId="0995AC41" w14:textId="77777777" w:rsidR="004C1D6F" w:rsidRDefault="00000000">
      <w:r>
        <w:t>C: एक प्रोसेसिंग डिवाइस का</w:t>
      </w:r>
    </w:p>
    <w:p w14:paraId="4DFDF2C8" w14:textId="77777777" w:rsidR="004C1D6F" w:rsidRDefault="00000000">
      <w:r>
        <w:t>D: एप्लीकेशन सॉफ्टवेर का</w:t>
      </w:r>
    </w:p>
    <w:p w14:paraId="2257D333" w14:textId="77777777" w:rsidR="004C1D6F" w:rsidRDefault="00000000">
      <w:r>
        <w:t>Answer: D</w:t>
      </w:r>
    </w:p>
    <w:p w14:paraId="1E4E1EA0" w14:textId="77777777" w:rsidR="004C1D6F" w:rsidRDefault="00000000">
      <w:r>
        <w:br/>
      </w:r>
    </w:p>
    <w:p w14:paraId="35F9A476" w14:textId="77777777" w:rsidR="004C1D6F" w:rsidRDefault="00000000">
      <w:r>
        <w:t>Q: कम्प्यूटर की भौतिक बनाबट कहलाती है</w:t>
      </w:r>
    </w:p>
    <w:p w14:paraId="45270F85" w14:textId="77777777" w:rsidR="004C1D6F" w:rsidRDefault="00000000">
      <w:r>
        <w:t>A: सॉफ्टवेयर</w:t>
      </w:r>
    </w:p>
    <w:p w14:paraId="068B3431" w14:textId="77777777" w:rsidR="004C1D6F" w:rsidRDefault="00000000">
      <w:r>
        <w:t>B: हार्डवेयर</w:t>
      </w:r>
    </w:p>
    <w:p w14:paraId="255DEB3B" w14:textId="77777777" w:rsidR="004C1D6F" w:rsidRDefault="00000000">
      <w:r>
        <w:t>C: फर्मवेयर</w:t>
      </w:r>
    </w:p>
    <w:p w14:paraId="1F160F73" w14:textId="77777777" w:rsidR="004C1D6F" w:rsidRDefault="00000000">
      <w:r>
        <w:t>D: ह्यूमन वेयर</w:t>
      </w:r>
    </w:p>
    <w:p w14:paraId="2C5B8087" w14:textId="77777777" w:rsidR="004C1D6F" w:rsidRDefault="00000000">
      <w:r>
        <w:t>Answer: B</w:t>
      </w:r>
    </w:p>
    <w:p w14:paraId="4D5E7509" w14:textId="77777777" w:rsidR="004C1D6F" w:rsidRDefault="00000000">
      <w:r>
        <w:br/>
      </w:r>
    </w:p>
    <w:p w14:paraId="3BBCCABD" w14:textId="77777777" w:rsidR="004C1D6F" w:rsidRDefault="00000000">
      <w:r>
        <w:t>Q: कम्पाइलर क्या है-</w:t>
      </w:r>
    </w:p>
    <w:p w14:paraId="54BA80C9" w14:textId="77777777" w:rsidR="004C1D6F" w:rsidRDefault="00000000">
      <w:r>
        <w:t>A: एक ऐसा प्रोगाम जो असेम्बली लैंग्वेज प्रोग्राम को मशीन भाषा में अंतरित करता है</w:t>
      </w:r>
    </w:p>
    <w:p w14:paraId="11EB8DD7" w14:textId="77777777" w:rsidR="004C1D6F" w:rsidRDefault="00000000">
      <w:r>
        <w:t>B: मशीन भाषा में लिखित कोई प्रोग्राम</w:t>
      </w:r>
    </w:p>
    <w:p w14:paraId="14AD3D63" w14:textId="77777777" w:rsidR="004C1D6F" w:rsidRDefault="00000000">
      <w:r>
        <w:t>C: एक ऐसा प्रोग्राम जो उच्च स्तरीय भाषा को मचिन भाषा में अंतरित करता है</w:t>
      </w:r>
    </w:p>
    <w:p w14:paraId="5518AEFE" w14:textId="77777777" w:rsidR="004C1D6F" w:rsidRDefault="00000000">
      <w:r>
        <w:lastRenderedPageBreak/>
        <w:t>D: एक एसा प्रोग्राम जो उच्च स्तरीय भाषा में लिखित प्रोग्राम को दूसरी उच्च स्तरीय भाषा में अंतरित करता है</w:t>
      </w:r>
    </w:p>
    <w:p w14:paraId="2EFE30AC" w14:textId="77777777" w:rsidR="004C1D6F" w:rsidRDefault="00000000">
      <w:r>
        <w:t>Answer: C</w:t>
      </w:r>
    </w:p>
    <w:p w14:paraId="689E0DA0" w14:textId="77777777" w:rsidR="004C1D6F" w:rsidRDefault="00000000">
      <w:r>
        <w:br/>
      </w:r>
    </w:p>
    <w:p w14:paraId="127D967C" w14:textId="77777777" w:rsidR="004C1D6F" w:rsidRDefault="00000000">
      <w:r>
        <w:t>Q: पेंटियम चिप का आविष्कार किसने किया?</w:t>
      </w:r>
    </w:p>
    <w:p w14:paraId="7702C0FA" w14:textId="77777777" w:rsidR="004C1D6F" w:rsidRDefault="00000000">
      <w:r>
        <w:t>A: सी. कुमार पटेल</w:t>
      </w:r>
    </w:p>
    <w:p w14:paraId="3FB21DEC" w14:textId="77777777" w:rsidR="004C1D6F" w:rsidRDefault="00000000">
      <w:r>
        <w:t>B: टॉम गुंटर</w:t>
      </w:r>
    </w:p>
    <w:p w14:paraId="2F32BE2D" w14:textId="77777777" w:rsidR="004C1D6F" w:rsidRDefault="00000000">
      <w:r>
        <w:t>C: विंस ऐमरी</w:t>
      </w:r>
    </w:p>
    <w:p w14:paraId="48B69D36" w14:textId="77777777" w:rsidR="004C1D6F" w:rsidRDefault="00000000">
      <w:r>
        <w:t>D: विनोद धाम</w:t>
      </w:r>
    </w:p>
    <w:p w14:paraId="20BA0ACB" w14:textId="77777777" w:rsidR="004C1D6F" w:rsidRDefault="00000000">
      <w:r>
        <w:t>Answer: D</w:t>
      </w:r>
    </w:p>
    <w:p w14:paraId="1C3CCFFC" w14:textId="77777777" w:rsidR="004C1D6F" w:rsidRDefault="00000000">
      <w:r>
        <w:br/>
      </w:r>
    </w:p>
    <w:p w14:paraId="6403BFE6" w14:textId="77777777" w:rsidR="004C1D6F" w:rsidRDefault="00000000">
      <w:r>
        <w:t>Q: नया MS Word डॉक्यूमेंट खोलने के लिए शॉर्ट कट की क्या है?</w:t>
      </w:r>
    </w:p>
    <w:p w14:paraId="7EE5D416" w14:textId="77777777" w:rsidR="004C1D6F" w:rsidRDefault="00000000">
      <w:r>
        <w:t>A: Ctrl+O</w:t>
      </w:r>
    </w:p>
    <w:p w14:paraId="520641A8" w14:textId="77777777" w:rsidR="004C1D6F" w:rsidRDefault="00000000">
      <w:r>
        <w:t>B: Ctrl+N</w:t>
      </w:r>
    </w:p>
    <w:p w14:paraId="5511B900" w14:textId="77777777" w:rsidR="004C1D6F" w:rsidRDefault="00000000">
      <w:r>
        <w:t>C: Ctrl+W</w:t>
      </w:r>
    </w:p>
    <w:p w14:paraId="23F30F37" w14:textId="77777777" w:rsidR="004C1D6F" w:rsidRDefault="00000000">
      <w:r>
        <w:t>D: Ctrl+M</w:t>
      </w:r>
    </w:p>
    <w:p w14:paraId="3E9B7F22" w14:textId="77777777" w:rsidR="004C1D6F" w:rsidRDefault="00000000">
      <w:r>
        <w:t>Answer: B</w:t>
      </w:r>
    </w:p>
    <w:p w14:paraId="6E690022" w14:textId="77777777" w:rsidR="004C1D6F" w:rsidRDefault="00000000">
      <w:r>
        <w:br/>
      </w:r>
    </w:p>
    <w:p w14:paraId="4D370ED0" w14:textId="77777777" w:rsidR="004C1D6F" w:rsidRDefault="00000000">
      <w:r>
        <w:t>Q: प्रोग्रामिंग लैंग्वेज ‘सी’ निम्नलिखित में से किसका उदाहरण है ?</w:t>
      </w:r>
    </w:p>
    <w:p w14:paraId="54402225" w14:textId="77777777" w:rsidR="004C1D6F" w:rsidRDefault="00000000">
      <w:r>
        <w:t>A: आब्जेक्ट आरियेंटेड लैंग्वेज</w:t>
      </w:r>
    </w:p>
    <w:p w14:paraId="3B6AC473" w14:textId="77777777" w:rsidR="004C1D6F" w:rsidRDefault="00000000">
      <w:r>
        <w:t>B: स्ट्रक्चर्ड प्रोग्रामिंग लैंग्वेज</w:t>
      </w:r>
    </w:p>
    <w:p w14:paraId="09FF55E9" w14:textId="77777777" w:rsidR="004C1D6F" w:rsidRDefault="00000000">
      <w:r>
        <w:t>C: ऑब्जेक्ट बेस्ड लैंग्वेज</w:t>
      </w:r>
    </w:p>
    <w:p w14:paraId="238F6EDD" w14:textId="77777777" w:rsidR="004C1D6F" w:rsidRDefault="00000000">
      <w:r>
        <w:t>D: कम्पोनेन्ट बेस्ड लैंग्वेज</w:t>
      </w:r>
    </w:p>
    <w:p w14:paraId="509CD5FF" w14:textId="77777777" w:rsidR="004C1D6F" w:rsidRDefault="00000000">
      <w:r>
        <w:t>Answer: B</w:t>
      </w:r>
    </w:p>
    <w:p w14:paraId="2BCA7CF1" w14:textId="77777777" w:rsidR="004C1D6F" w:rsidRDefault="00000000">
      <w:r>
        <w:lastRenderedPageBreak/>
        <w:br/>
      </w:r>
    </w:p>
    <w:p w14:paraId="1227F335" w14:textId="77777777" w:rsidR="004C1D6F" w:rsidRDefault="00000000">
      <w:r>
        <w:t>Q: मूल निवेश-निर्गम प्रणाली (Basic Input Output System) कम्प्यूटर में विद्यमान रहती है</w:t>
      </w:r>
    </w:p>
    <w:p w14:paraId="21AA00F0" w14:textId="77777777" w:rsidR="004C1D6F" w:rsidRDefault="00000000">
      <w:r>
        <w:t>A: हार्ड डिस्क पर</w:t>
      </w:r>
    </w:p>
    <w:p w14:paraId="11F2B202" w14:textId="77777777" w:rsidR="004C1D6F" w:rsidRDefault="00000000">
      <w:r>
        <w:t>B: यादृच्छिक अभिगम स्मृति में</w:t>
      </w:r>
    </w:p>
    <w:p w14:paraId="26A3C0C2" w14:textId="77777777" w:rsidR="004C1D6F" w:rsidRDefault="00000000">
      <w:r>
        <w:t>C: केवल माऊस स्मृति में</w:t>
      </w:r>
    </w:p>
    <w:p w14:paraId="732697A2" w14:textId="77777777" w:rsidR="004C1D6F" w:rsidRDefault="00000000">
      <w:r>
        <w:t>D: उक्त में कोई नहीं</w:t>
      </w:r>
    </w:p>
    <w:p w14:paraId="2A9414CB" w14:textId="77777777" w:rsidR="004C1D6F" w:rsidRDefault="00000000">
      <w:r>
        <w:t>Answer: B</w:t>
      </w:r>
    </w:p>
    <w:p w14:paraId="0DEE7BCD" w14:textId="77777777" w:rsidR="004C1D6F" w:rsidRDefault="00000000">
      <w:r>
        <w:br/>
      </w:r>
    </w:p>
    <w:p w14:paraId="111028F7" w14:textId="77777777" w:rsidR="004C1D6F" w:rsidRDefault="00000000">
      <w:r>
        <w:t>Q: निम्नलिखित में से कौन विश्व का पहला लैपटॉप कम्प्युटर बाजार में लाया ?</w:t>
      </w:r>
    </w:p>
    <w:p w14:paraId="340035C4" w14:textId="77777777" w:rsidR="004C1D6F" w:rsidRDefault="00000000">
      <w:r>
        <w:t>A: हैवलेट पैकार्ड</w:t>
      </w:r>
    </w:p>
    <w:p w14:paraId="071B7639" w14:textId="77777777" w:rsidR="004C1D6F" w:rsidRDefault="00000000">
      <w:r>
        <w:t>B: इप्सन</w:t>
      </w:r>
    </w:p>
    <w:p w14:paraId="43933043" w14:textId="77777777" w:rsidR="004C1D6F" w:rsidRDefault="00000000">
      <w:r>
        <w:t>C: लैप्लिंग ट्रैवलिंग सॉफ्टवेयर हैक</w:t>
      </w:r>
    </w:p>
    <w:p w14:paraId="00AF6617" w14:textId="77777777" w:rsidR="004C1D6F" w:rsidRDefault="00000000">
      <w:r>
        <w:t>D: माइक्रोसॉफ्ट</w:t>
      </w:r>
    </w:p>
    <w:p w14:paraId="63EC3B79" w14:textId="77777777" w:rsidR="004C1D6F" w:rsidRDefault="00000000">
      <w:r>
        <w:t>Answer: B</w:t>
      </w:r>
    </w:p>
    <w:p w14:paraId="78B276DC" w14:textId="77777777" w:rsidR="004C1D6F" w:rsidRDefault="00000000">
      <w:r>
        <w:br/>
      </w:r>
    </w:p>
    <w:p w14:paraId="7186BC6C" w14:textId="77777777" w:rsidR="004C1D6F" w:rsidRDefault="00000000">
      <w:r>
        <w:t>Q: माइक्रोसॉफ्ट का कार्यालय कहाँ है -</w:t>
      </w:r>
    </w:p>
    <w:p w14:paraId="58F767A8" w14:textId="77777777" w:rsidR="004C1D6F" w:rsidRDefault="00000000">
      <w:r>
        <w:t>A: न्यूयार्क</w:t>
      </w:r>
    </w:p>
    <w:p w14:paraId="26506B94" w14:textId="77777777" w:rsidR="004C1D6F" w:rsidRDefault="00000000">
      <w:r>
        <w:t>B: लन्दन</w:t>
      </w:r>
    </w:p>
    <w:p w14:paraId="763BD48B" w14:textId="77777777" w:rsidR="004C1D6F" w:rsidRDefault="00000000">
      <w:r>
        <w:t>C: सिएटल</w:t>
      </w:r>
    </w:p>
    <w:p w14:paraId="7055D925" w14:textId="77777777" w:rsidR="004C1D6F" w:rsidRDefault="00000000">
      <w:r>
        <w:t>D: पेरिस</w:t>
      </w:r>
    </w:p>
    <w:p w14:paraId="28785C00" w14:textId="77777777" w:rsidR="004C1D6F" w:rsidRDefault="00000000">
      <w:r>
        <w:t>Answer: C</w:t>
      </w:r>
    </w:p>
    <w:p w14:paraId="2C6E33B5" w14:textId="77777777" w:rsidR="004C1D6F" w:rsidRDefault="00000000">
      <w:r>
        <w:br/>
      </w:r>
    </w:p>
    <w:p w14:paraId="1AC27A14" w14:textId="77777777" w:rsidR="004C1D6F" w:rsidRDefault="00000000">
      <w:r>
        <w:lastRenderedPageBreak/>
        <w:t>Q: निम्नलिखित में से कौन-सी फंक्शन कुँजी एक टॉगल कुंजी की भाँति संदर्भित मोड के परिवर्तन के लिए प्रयुक्त होती है ?</w:t>
      </w:r>
    </w:p>
    <w:p w14:paraId="31D20425" w14:textId="77777777" w:rsidR="004C1D6F" w:rsidRDefault="00000000">
      <w:r>
        <w:t>A: F2</w:t>
      </w:r>
    </w:p>
    <w:p w14:paraId="60F5BFBA" w14:textId="77777777" w:rsidR="004C1D6F" w:rsidRDefault="00000000">
      <w:r>
        <w:t>B: F8</w:t>
      </w:r>
    </w:p>
    <w:p w14:paraId="4EC93CED" w14:textId="77777777" w:rsidR="004C1D6F" w:rsidRDefault="00000000">
      <w:r>
        <w:t>C: F4</w:t>
      </w:r>
    </w:p>
    <w:p w14:paraId="193341B1" w14:textId="77777777" w:rsidR="004C1D6F" w:rsidRDefault="00000000">
      <w:r>
        <w:t>D: F6</w:t>
      </w:r>
    </w:p>
    <w:p w14:paraId="5E6BE4DD" w14:textId="77777777" w:rsidR="004C1D6F" w:rsidRDefault="00000000">
      <w:r>
        <w:t>Answer: A</w:t>
      </w:r>
    </w:p>
    <w:p w14:paraId="6C37C9A6" w14:textId="77777777" w:rsidR="004C1D6F" w:rsidRDefault="00000000">
      <w:r>
        <w:br/>
      </w:r>
    </w:p>
    <w:p w14:paraId="333FDD91" w14:textId="77777777" w:rsidR="004C1D6F" w:rsidRDefault="00000000">
      <w:r>
        <w:t>Q: निम्न में से कौन-सा कार्य एक वर्कशीट बनाने से सम्बन्धित नहीं है?</w:t>
      </w:r>
    </w:p>
    <w:p w14:paraId="3423CBAF" w14:textId="77777777" w:rsidR="004C1D6F" w:rsidRDefault="00000000">
      <w:r>
        <w:t>A: वर्क बुक को सेव करना</w:t>
      </w:r>
    </w:p>
    <w:p w14:paraId="5C49C167" w14:textId="77777777" w:rsidR="004C1D6F" w:rsidRDefault="00000000">
      <w:r>
        <w:t>B: वर्क शीट में संशोधन करना</w:t>
      </w:r>
    </w:p>
    <w:p w14:paraId="148D7B8A" w14:textId="77777777" w:rsidR="004C1D6F" w:rsidRDefault="00000000">
      <w:r>
        <w:t>C: टेक्स्ट और डाटा इनपुट करना</w:t>
      </w:r>
    </w:p>
    <w:p w14:paraId="12C91EEC" w14:textId="77777777" w:rsidR="004C1D6F" w:rsidRDefault="00000000">
      <w:r>
        <w:t>D: वर्क शीट को कॉपी करना</w:t>
      </w:r>
    </w:p>
    <w:p w14:paraId="48B409A4" w14:textId="77777777" w:rsidR="004C1D6F" w:rsidRDefault="00000000">
      <w:r>
        <w:t>Answer: D</w:t>
      </w:r>
    </w:p>
    <w:p w14:paraId="3DE2C47A" w14:textId="77777777" w:rsidR="004C1D6F" w:rsidRDefault="00000000">
      <w:r>
        <w:br/>
      </w:r>
    </w:p>
    <w:p w14:paraId="3F984560" w14:textId="77777777" w:rsidR="004C1D6F" w:rsidRDefault="00000000">
      <w:r>
        <w:t>Q: लॉजिक गेट क्या है-</w:t>
      </w:r>
    </w:p>
    <w:p w14:paraId="4FAA5189" w14:textId="77777777" w:rsidR="004C1D6F" w:rsidRDefault="00000000">
      <w:r>
        <w:t>A: एक सॉफ्टवेर</w:t>
      </w:r>
    </w:p>
    <w:p w14:paraId="5406D08E" w14:textId="77777777" w:rsidR="004C1D6F" w:rsidRDefault="00000000">
      <w:r>
        <w:t>B: एक प्रकार का सर्किट</w:t>
      </w:r>
    </w:p>
    <w:p w14:paraId="247BC4FC" w14:textId="77777777" w:rsidR="004C1D6F" w:rsidRDefault="00000000">
      <w:r>
        <w:t>C: एक विशेष सीडी</w:t>
      </w:r>
    </w:p>
    <w:p w14:paraId="3B40B284" w14:textId="77777777" w:rsidR="004C1D6F" w:rsidRDefault="00000000">
      <w:r>
        <w:t>D: एक कम्प्यूटरगेम</w:t>
      </w:r>
    </w:p>
    <w:p w14:paraId="3C0D49EB" w14:textId="77777777" w:rsidR="004C1D6F" w:rsidRDefault="00000000">
      <w:r>
        <w:t>Answer: B</w:t>
      </w:r>
    </w:p>
    <w:p w14:paraId="64D99FA6" w14:textId="77777777" w:rsidR="004C1D6F" w:rsidRDefault="00000000">
      <w:r>
        <w:br/>
      </w:r>
    </w:p>
    <w:p w14:paraId="0BCE96FF" w14:textId="77777777" w:rsidR="004C1D6F" w:rsidRDefault="00000000">
      <w:r>
        <w:t>Q: निम्नलिखित में से कौन सी बाहरी स्टोरेज डिवाइस (वाह्य भण्डारण यन्त्र) नहीं है ?</w:t>
      </w:r>
    </w:p>
    <w:p w14:paraId="0F837980" w14:textId="77777777" w:rsidR="004C1D6F" w:rsidRDefault="00000000">
      <w:r>
        <w:t>A: सी डी - रौम</w:t>
      </w:r>
    </w:p>
    <w:p w14:paraId="41D8D434" w14:textId="77777777" w:rsidR="004C1D6F" w:rsidRDefault="00000000">
      <w:r>
        <w:lastRenderedPageBreak/>
        <w:t>B: डी वी डी - रौम</w:t>
      </w:r>
    </w:p>
    <w:p w14:paraId="3651AB47" w14:textId="77777777" w:rsidR="004C1D6F" w:rsidRDefault="00000000">
      <w:r>
        <w:t>C: पेन ड्राइव</w:t>
      </w:r>
    </w:p>
    <w:p w14:paraId="76249B35" w14:textId="77777777" w:rsidR="004C1D6F" w:rsidRDefault="00000000">
      <w:r>
        <w:t>D: रैम</w:t>
      </w:r>
    </w:p>
    <w:p w14:paraId="756326FA" w14:textId="77777777" w:rsidR="004C1D6F" w:rsidRDefault="00000000">
      <w:r>
        <w:t>Answer: D</w:t>
      </w:r>
    </w:p>
    <w:p w14:paraId="77DB4638" w14:textId="77777777" w:rsidR="004C1D6F" w:rsidRDefault="00000000">
      <w:r>
        <w:br/>
      </w:r>
    </w:p>
    <w:p w14:paraId="3221C6DC" w14:textId="77777777" w:rsidR="004C1D6F" w:rsidRDefault="00000000">
      <w:r>
        <w:t>Q: www.google.co.in निम्नलिखित में से क्या है?</w:t>
      </w:r>
    </w:p>
    <w:p w14:paraId="54D6AAC8" w14:textId="77777777" w:rsidR="004C1D6F" w:rsidRDefault="00000000">
      <w:r>
        <w:t>A: सर्च इंजन</w:t>
      </w:r>
    </w:p>
    <w:p w14:paraId="4A6291B9" w14:textId="77777777" w:rsidR="004C1D6F" w:rsidRDefault="00000000">
      <w:r>
        <w:t>B: वेब ब्राउज़र</w:t>
      </w:r>
    </w:p>
    <w:p w14:paraId="427D4298" w14:textId="77777777" w:rsidR="004C1D6F" w:rsidRDefault="00000000">
      <w:r>
        <w:t>C: इंटरनेट क्लाउड</w:t>
      </w:r>
    </w:p>
    <w:p w14:paraId="5A7099A2" w14:textId="77777777" w:rsidR="004C1D6F" w:rsidRDefault="00000000">
      <w:r>
        <w:t>D: सोशल नेटवर्किंग साइट</w:t>
      </w:r>
    </w:p>
    <w:p w14:paraId="2CC2C294" w14:textId="77777777" w:rsidR="004C1D6F" w:rsidRDefault="00000000">
      <w:r>
        <w:t>Answer: A</w:t>
      </w:r>
    </w:p>
    <w:p w14:paraId="46AF82BA" w14:textId="77777777" w:rsidR="004C1D6F" w:rsidRDefault="00000000">
      <w:r>
        <w:br/>
      </w:r>
    </w:p>
    <w:p w14:paraId="5637070A" w14:textId="77777777" w:rsidR="004C1D6F" w:rsidRDefault="00000000">
      <w:r>
        <w:t>Q: एम.एस.-एक्सेस में निम्न में से किसका आकार 8 बाइट होता है?</w:t>
      </w:r>
    </w:p>
    <w:p w14:paraId="1815F2F0" w14:textId="77777777" w:rsidR="004C1D6F" w:rsidRDefault="00000000">
      <w:r>
        <w:t>A: मेमो</w:t>
      </w:r>
    </w:p>
    <w:p w14:paraId="1D158EAC" w14:textId="77777777" w:rsidR="004C1D6F" w:rsidRDefault="00000000">
      <w:r>
        <w:t>B: नम्बर</w:t>
      </w:r>
    </w:p>
    <w:p w14:paraId="5F0F19C6" w14:textId="77777777" w:rsidR="004C1D6F" w:rsidRDefault="00000000">
      <w:r>
        <w:t>C: डेट/टाइम</w:t>
      </w:r>
    </w:p>
    <w:p w14:paraId="615CB118" w14:textId="77777777" w:rsidR="004C1D6F" w:rsidRDefault="00000000">
      <w:r>
        <w:t>D: हाइपरलिंक</w:t>
      </w:r>
    </w:p>
    <w:p w14:paraId="3C02E2B3" w14:textId="77777777" w:rsidR="004C1D6F" w:rsidRDefault="00000000">
      <w:r>
        <w:t>Answer: C</w:t>
      </w:r>
    </w:p>
    <w:p w14:paraId="55BFC5F7" w14:textId="77777777" w:rsidR="004C1D6F" w:rsidRDefault="00000000">
      <w:r>
        <w:br/>
      </w:r>
    </w:p>
    <w:p w14:paraId="391A85DF" w14:textId="77777777" w:rsidR="004C1D6F" w:rsidRDefault="00000000">
      <w:r>
        <w:t>Q: BASIC भाषा का प्रयोग निम्न में से किस कार्य के लिए किया जाता है</w:t>
      </w:r>
    </w:p>
    <w:p w14:paraId="498EA07E" w14:textId="77777777" w:rsidR="004C1D6F" w:rsidRDefault="00000000">
      <w:r>
        <w:t>A: वाणिज्यिक कार्यों के लिए</w:t>
      </w:r>
    </w:p>
    <w:p w14:paraId="7FAFCB80" w14:textId="77777777" w:rsidR="004C1D6F" w:rsidRDefault="00000000">
      <w:r>
        <w:t>B: वैज्ञानिक गणन हेतु</w:t>
      </w:r>
    </w:p>
    <w:p w14:paraId="161EE384" w14:textId="77777777" w:rsidR="004C1D6F" w:rsidRDefault="00000000">
      <w:r>
        <w:t>C: बच्चों को सीखन हेतु</w:t>
      </w:r>
    </w:p>
    <w:p w14:paraId="3A0AF5BA" w14:textId="77777777" w:rsidR="004C1D6F" w:rsidRDefault="00000000">
      <w:r>
        <w:lastRenderedPageBreak/>
        <w:t>D: प्रारम्भ में सरल भाषा को सिखाने हेतु</w:t>
      </w:r>
    </w:p>
    <w:p w14:paraId="5181B1F1" w14:textId="77777777" w:rsidR="004C1D6F" w:rsidRDefault="00000000">
      <w:r>
        <w:t>Answer: D</w:t>
      </w:r>
    </w:p>
    <w:p w14:paraId="77944E6D" w14:textId="77777777" w:rsidR="004C1D6F" w:rsidRDefault="00000000">
      <w:r>
        <w:br/>
      </w:r>
    </w:p>
    <w:p w14:paraId="0F91B0AC" w14:textId="77777777" w:rsidR="004C1D6F" w:rsidRDefault="00000000">
      <w:r>
        <w:t>Q: टचस्क्रीन का उपयोग निम्नलिखित में से किसके लिए किया जाता है:</w:t>
      </w:r>
    </w:p>
    <w:p w14:paraId="633380BD" w14:textId="77777777" w:rsidR="004C1D6F" w:rsidRDefault="00000000">
      <w:r>
        <w:t>A: केवल इनपुट डिवाइस</w:t>
      </w:r>
    </w:p>
    <w:p w14:paraId="49DEACB9" w14:textId="77777777" w:rsidR="004C1D6F" w:rsidRDefault="00000000">
      <w:r>
        <w:t>B: इनपुट और साथ ही आउटपुट डिवाइस</w:t>
      </w:r>
    </w:p>
    <w:p w14:paraId="7E951BC8" w14:textId="77777777" w:rsidR="004C1D6F" w:rsidRDefault="00000000">
      <w:r>
        <w:t>C: आउटपुट डिवाइस केवल</w:t>
      </w:r>
    </w:p>
    <w:p w14:paraId="3957BB0C" w14:textId="77777777" w:rsidR="004C1D6F" w:rsidRDefault="00000000">
      <w:r>
        <w:t>D: मेमोरी डिवाइस</w:t>
      </w:r>
    </w:p>
    <w:p w14:paraId="75AF8AB5" w14:textId="77777777" w:rsidR="004C1D6F" w:rsidRDefault="00000000">
      <w:r>
        <w:t>Answer: B</w:t>
      </w:r>
    </w:p>
    <w:p w14:paraId="6A69294D" w14:textId="77777777" w:rsidR="004C1D6F" w:rsidRDefault="00000000">
      <w:r>
        <w:br/>
      </w:r>
    </w:p>
    <w:p w14:paraId="5F62705F" w14:textId="77777777" w:rsidR="004C1D6F" w:rsidRDefault="00000000">
      <w:r>
        <w:t>Q: Chrome इंटरनेट ब्राउजर का उपयोग करते समय, त्वरित पहुँच के लिए वेब पेज पते को सहेजने की एक विधि है।</w:t>
      </w:r>
    </w:p>
    <w:p w14:paraId="5E7DE0F3" w14:textId="77777777" w:rsidR="004C1D6F" w:rsidRDefault="00000000">
      <w:r>
        <w:t>A: क्लियर कैश</w:t>
      </w:r>
    </w:p>
    <w:p w14:paraId="1E2BAE75" w14:textId="77777777" w:rsidR="004C1D6F" w:rsidRDefault="00000000">
      <w:r>
        <w:t>B: बुकमार्क</w:t>
      </w:r>
    </w:p>
    <w:p w14:paraId="0CD092BA" w14:textId="77777777" w:rsidR="004C1D6F" w:rsidRDefault="00000000">
      <w:r>
        <w:t>C: प्रॉक्सी सेटिंग</w:t>
      </w:r>
    </w:p>
    <w:p w14:paraId="3899A357" w14:textId="77777777" w:rsidR="004C1D6F" w:rsidRDefault="00000000">
      <w:r>
        <w:t>D: डिलीट हिस्टरी</w:t>
      </w:r>
    </w:p>
    <w:p w14:paraId="791C1C2A" w14:textId="77777777" w:rsidR="004C1D6F" w:rsidRDefault="00000000">
      <w:r>
        <w:t>Answer: B</w:t>
      </w:r>
    </w:p>
    <w:p w14:paraId="4671761D" w14:textId="77777777" w:rsidR="004C1D6F" w:rsidRDefault="00000000">
      <w:r>
        <w:br/>
      </w:r>
    </w:p>
    <w:p w14:paraId="09CCFDF2" w14:textId="77777777" w:rsidR="004C1D6F" w:rsidRDefault="00000000">
      <w:r>
        <w:t>Q: बैंक में Cheque Read करने के लिए निम्न में से कोनसी विधि का प्रयोग होता है?</w:t>
      </w:r>
    </w:p>
    <w:p w14:paraId="1836E45D" w14:textId="77777777" w:rsidR="004C1D6F" w:rsidRDefault="00000000">
      <w:r>
        <w:t>A: OCR</w:t>
      </w:r>
    </w:p>
    <w:p w14:paraId="0CE38726" w14:textId="77777777" w:rsidR="004C1D6F" w:rsidRDefault="00000000">
      <w:r>
        <w:t>B: MCR</w:t>
      </w:r>
    </w:p>
    <w:p w14:paraId="0FC47B99" w14:textId="77777777" w:rsidR="004C1D6F" w:rsidRDefault="00000000">
      <w:r>
        <w:t>C: MICR</w:t>
      </w:r>
    </w:p>
    <w:p w14:paraId="7FC6584C" w14:textId="77777777" w:rsidR="004C1D6F" w:rsidRDefault="00000000">
      <w:r>
        <w:t>D: OMR</w:t>
      </w:r>
    </w:p>
    <w:p w14:paraId="773652E4" w14:textId="77777777" w:rsidR="004C1D6F" w:rsidRDefault="00000000">
      <w:r>
        <w:t>Answer: C</w:t>
      </w:r>
    </w:p>
    <w:p w14:paraId="7A16FB9F" w14:textId="77777777" w:rsidR="004C1D6F" w:rsidRDefault="00000000">
      <w:r>
        <w:lastRenderedPageBreak/>
        <w:br/>
      </w:r>
    </w:p>
    <w:p w14:paraId="5EBFFA45" w14:textId="77777777" w:rsidR="004C1D6F" w:rsidRDefault="00000000">
      <w:r>
        <w:t>Q: कंप्यूटर के ही कार्यों, जैसे अन्य प्रोग्रामों को शुरू करना, को नियंत्रित करने के लिए इस्तेमाल की जाने वाली एक भाषा कौन सी है?</w:t>
      </w:r>
    </w:p>
    <w:p w14:paraId="05F11E7C" w14:textId="77777777" w:rsidR="004C1D6F" w:rsidRDefault="00000000">
      <w:r>
        <w:t>A: कमांड लैंग्वेज</w:t>
      </w:r>
    </w:p>
    <w:p w14:paraId="0E2B205D" w14:textId="77777777" w:rsidR="004C1D6F" w:rsidRDefault="00000000">
      <w:r>
        <w:t>B: मशीन लैंग्वेज</w:t>
      </w:r>
    </w:p>
    <w:p w14:paraId="278554CC" w14:textId="77777777" w:rsidR="004C1D6F" w:rsidRDefault="00000000">
      <w:r>
        <w:t>C: मार्कअप लैंग्वेज</w:t>
      </w:r>
    </w:p>
    <w:p w14:paraId="4112D4C0" w14:textId="77777777" w:rsidR="004C1D6F" w:rsidRDefault="00000000">
      <w:r>
        <w:t>D: स्टाइल शीट लैंग्वेज</w:t>
      </w:r>
    </w:p>
    <w:p w14:paraId="0A789DE6" w14:textId="77777777" w:rsidR="004C1D6F" w:rsidRDefault="00000000">
      <w:r>
        <w:t>Answer: A</w:t>
      </w:r>
    </w:p>
    <w:p w14:paraId="504E335B" w14:textId="77777777" w:rsidR="004C1D6F" w:rsidRDefault="00000000">
      <w:r>
        <w:br/>
      </w:r>
    </w:p>
    <w:p w14:paraId="631509BD" w14:textId="77777777" w:rsidR="004C1D6F" w:rsidRDefault="00000000">
      <w:r>
        <w:t>Q: इन्टरनेट मेल पता के दो भाग होते हैं। @ के बाद वाले भाग को क्या कहते हैं ?</w:t>
      </w:r>
    </w:p>
    <w:p w14:paraId="39239624" w14:textId="77777777" w:rsidR="004C1D6F" w:rsidRDefault="00000000">
      <w:r>
        <w:t>A: मेलबॉक्स</w:t>
      </w:r>
    </w:p>
    <w:p w14:paraId="2543ADEF" w14:textId="77777777" w:rsidR="004C1D6F" w:rsidRDefault="00000000">
      <w:r>
        <w:t>B: बॉक्स ऑनली</w:t>
      </w:r>
    </w:p>
    <w:p w14:paraId="30746EE9" w14:textId="77777777" w:rsidR="004C1D6F" w:rsidRDefault="00000000">
      <w:r>
        <w:t>C: डोमेन</w:t>
      </w:r>
    </w:p>
    <w:p w14:paraId="7DCFA640" w14:textId="77777777" w:rsidR="004C1D6F" w:rsidRDefault="00000000">
      <w:r>
        <w:t>D: उपर्युक्त में से कोई नहीं</w:t>
      </w:r>
    </w:p>
    <w:p w14:paraId="2229DBA4" w14:textId="77777777" w:rsidR="004C1D6F" w:rsidRDefault="00000000">
      <w:r>
        <w:t>Answer: C</w:t>
      </w:r>
    </w:p>
    <w:p w14:paraId="3ADBD5C1" w14:textId="77777777" w:rsidR="004C1D6F" w:rsidRDefault="00000000">
      <w:r>
        <w:br/>
      </w:r>
    </w:p>
    <w:p w14:paraId="1EA42947" w14:textId="77777777" w:rsidR="004C1D6F" w:rsidRDefault="00000000">
      <w:r>
        <w:t>Q: निम्न में से एक्सेल की किस कमाण्ड द्वारा डाटा के कॉलम को पंक्ति में बदला जाता है ?</w:t>
      </w:r>
    </w:p>
    <w:p w14:paraId="1AD04C4E" w14:textId="77777777" w:rsidR="004C1D6F" w:rsidRDefault="00000000">
      <w:r>
        <w:t>A: कट एण्ड पेस्ट</w:t>
      </w:r>
    </w:p>
    <w:p w14:paraId="440C1910" w14:textId="77777777" w:rsidR="004C1D6F" w:rsidRDefault="00000000">
      <w:r>
        <w:t>B: पेस्ट स्पेशल → ट्रांसपोज</w:t>
      </w:r>
    </w:p>
    <w:p w14:paraId="1F2A54A7" w14:textId="77777777" w:rsidR="004C1D6F" w:rsidRDefault="00000000">
      <w:r>
        <w:t>C: ओरिएन्टेशन</w:t>
      </w:r>
    </w:p>
    <w:p w14:paraId="35FE5C57" w14:textId="77777777" w:rsidR="004C1D6F" w:rsidRDefault="00000000">
      <w:r>
        <w:t>D: उपरोक्त में से कोई नहीं</w:t>
      </w:r>
    </w:p>
    <w:p w14:paraId="7A294EFE" w14:textId="77777777" w:rsidR="004C1D6F" w:rsidRDefault="00000000">
      <w:r>
        <w:t>Answer: B</w:t>
      </w:r>
    </w:p>
    <w:p w14:paraId="1DC85ADD" w14:textId="77777777" w:rsidR="004C1D6F" w:rsidRDefault="00000000">
      <w:r>
        <w:br/>
      </w:r>
    </w:p>
    <w:p w14:paraId="2A529C0A" w14:textId="77777777" w:rsidR="004C1D6F" w:rsidRDefault="00000000">
      <w:r>
        <w:lastRenderedPageBreak/>
        <w:t>Q: PC पर टाइपिंग करते समय दो शब्‍दों के बीच जगह छोड़ने के लिए __________ नामक की दबानी पडती है।</w:t>
      </w:r>
    </w:p>
    <w:p w14:paraId="3E38F79C" w14:textId="77777777" w:rsidR="004C1D6F" w:rsidRDefault="00000000">
      <w:r>
        <w:t>A: बैक स्‍पेश</w:t>
      </w:r>
    </w:p>
    <w:p w14:paraId="2A7FFC8E" w14:textId="77777777" w:rsidR="004C1D6F" w:rsidRDefault="00000000">
      <w:r>
        <w:t>B: शिफ्ट</w:t>
      </w:r>
    </w:p>
    <w:p w14:paraId="0B08A81C" w14:textId="77777777" w:rsidR="004C1D6F" w:rsidRDefault="00000000">
      <w:r>
        <w:t>C: कंट्रोल</w:t>
      </w:r>
    </w:p>
    <w:p w14:paraId="6625E973" w14:textId="77777777" w:rsidR="004C1D6F" w:rsidRDefault="00000000">
      <w:r>
        <w:t>D: स्‍पेश बार</w:t>
      </w:r>
    </w:p>
    <w:p w14:paraId="5779D238" w14:textId="77777777" w:rsidR="004C1D6F" w:rsidRDefault="00000000">
      <w:r>
        <w:t>Answer: D</w:t>
      </w:r>
    </w:p>
    <w:p w14:paraId="77828854" w14:textId="77777777" w:rsidR="004C1D6F" w:rsidRDefault="00000000">
      <w:r>
        <w:br/>
      </w:r>
    </w:p>
    <w:p w14:paraId="65B5047C" w14:textId="77777777" w:rsidR="004C1D6F" w:rsidRDefault="00000000">
      <w:r>
        <w:t>Q: CPU का क्या अर्थ है</w:t>
      </w:r>
    </w:p>
    <w:p w14:paraId="6C7A008E" w14:textId="77777777" w:rsidR="004C1D6F" w:rsidRDefault="00000000">
      <w:r>
        <w:t>A: सेंट्रल प्रोसेसिंग यूनिट</w:t>
      </w:r>
    </w:p>
    <w:p w14:paraId="1F743CED" w14:textId="77777777" w:rsidR="004C1D6F" w:rsidRDefault="00000000">
      <w:r>
        <w:t>B: कण्ट्रोल प्रोग्राम यूनिट</w:t>
      </w:r>
    </w:p>
    <w:p w14:paraId="495214F5" w14:textId="77777777" w:rsidR="004C1D6F" w:rsidRDefault="00000000">
      <w:r>
        <w:t>C: सेन्ट्रल प्रोग्राम यूनिट</w:t>
      </w:r>
    </w:p>
    <w:p w14:paraId="6CFAD211" w14:textId="77777777" w:rsidR="004C1D6F" w:rsidRDefault="00000000">
      <w:r>
        <w:t>D: कंट्रोल प्रोग्राम यूसेज</w:t>
      </w:r>
    </w:p>
    <w:p w14:paraId="6D59D8EC" w14:textId="77777777" w:rsidR="004C1D6F" w:rsidRDefault="00000000">
      <w:r>
        <w:t>Answer: A</w:t>
      </w:r>
    </w:p>
    <w:p w14:paraId="2AE3D497" w14:textId="77777777" w:rsidR="004C1D6F" w:rsidRDefault="00000000">
      <w:r>
        <w:br/>
      </w:r>
    </w:p>
    <w:p w14:paraId="015F6C44" w14:textId="77777777" w:rsidR="004C1D6F" w:rsidRDefault="00000000">
      <w:r>
        <w:t>Q: एक प्रोग्राम के बारे में अतिरिक्त सूचना __________ बॉक्स द्वारा प्रदर्शित होती है ।</w:t>
      </w:r>
    </w:p>
    <w:p w14:paraId="44C92426" w14:textId="77777777" w:rsidR="004C1D6F" w:rsidRDefault="00000000">
      <w:r>
        <w:t>A: मिनीमाइज</w:t>
      </w:r>
    </w:p>
    <w:p w14:paraId="737CAF87" w14:textId="77777777" w:rsidR="004C1D6F" w:rsidRDefault="00000000">
      <w:r>
        <w:t>B: मैक्जामाइज</w:t>
      </w:r>
    </w:p>
    <w:p w14:paraId="1166BEAA" w14:textId="77777777" w:rsidR="004C1D6F" w:rsidRDefault="00000000">
      <w:r>
        <w:t>C: डायलॉग</w:t>
      </w:r>
    </w:p>
    <w:p w14:paraId="2DAD3389" w14:textId="77777777" w:rsidR="004C1D6F" w:rsidRDefault="00000000">
      <w:r>
        <w:t>D: इनमें से कोई नहीं</w:t>
      </w:r>
    </w:p>
    <w:p w14:paraId="689ED5F3" w14:textId="77777777" w:rsidR="004C1D6F" w:rsidRDefault="00000000">
      <w:r>
        <w:t>Answer: C</w:t>
      </w:r>
    </w:p>
    <w:p w14:paraId="3082BA8C" w14:textId="77777777" w:rsidR="004C1D6F" w:rsidRDefault="00000000">
      <w:r>
        <w:br/>
      </w:r>
    </w:p>
    <w:p w14:paraId="223B5C96" w14:textId="77777777" w:rsidR="004C1D6F" w:rsidRDefault="00000000">
      <w:r>
        <w:t>Q: निम्न में से कौन सिस्टम सॉफ्टवेयर नहीं है?</w:t>
      </w:r>
    </w:p>
    <w:p w14:paraId="5A5BA428" w14:textId="77777777" w:rsidR="004C1D6F" w:rsidRDefault="00000000">
      <w:r>
        <w:t>A: डॉस</w:t>
      </w:r>
    </w:p>
    <w:p w14:paraId="08B57F2E" w14:textId="77777777" w:rsidR="004C1D6F" w:rsidRDefault="00000000">
      <w:r>
        <w:lastRenderedPageBreak/>
        <w:t>B: यूनिक्स</w:t>
      </w:r>
    </w:p>
    <w:p w14:paraId="35DCC9B9" w14:textId="77777777" w:rsidR="004C1D6F" w:rsidRDefault="00000000">
      <w:r>
        <w:t>C: विन्डोज</w:t>
      </w:r>
    </w:p>
    <w:p w14:paraId="72339904" w14:textId="77777777" w:rsidR="004C1D6F" w:rsidRDefault="00000000">
      <w:r>
        <w:t>D: एम.एस.ऑफिस</w:t>
      </w:r>
    </w:p>
    <w:p w14:paraId="4082345A" w14:textId="77777777" w:rsidR="004C1D6F" w:rsidRDefault="00000000">
      <w:r>
        <w:t>Answer: D</w:t>
      </w:r>
    </w:p>
    <w:p w14:paraId="5E1F2AF3" w14:textId="77777777" w:rsidR="004C1D6F" w:rsidRDefault="00000000">
      <w:r>
        <w:br/>
      </w:r>
    </w:p>
    <w:p w14:paraId="6CBF8657" w14:textId="77777777" w:rsidR="004C1D6F" w:rsidRDefault="00000000">
      <w:r>
        <w:t>Q: एक निबल कितने बिटों के बराबर होता है?</w:t>
      </w:r>
    </w:p>
    <w:p w14:paraId="0A919E30" w14:textId="77777777" w:rsidR="004C1D6F" w:rsidRDefault="00000000">
      <w:r>
        <w:t>A: 4</w:t>
      </w:r>
    </w:p>
    <w:p w14:paraId="0F6E3E2E" w14:textId="77777777" w:rsidR="004C1D6F" w:rsidRDefault="00000000">
      <w:r>
        <w:t>B: 8</w:t>
      </w:r>
    </w:p>
    <w:p w14:paraId="13541AAB" w14:textId="77777777" w:rsidR="004C1D6F" w:rsidRDefault="00000000">
      <w:r>
        <w:t>C: 16</w:t>
      </w:r>
    </w:p>
    <w:p w14:paraId="1C8FCF31" w14:textId="77777777" w:rsidR="004C1D6F" w:rsidRDefault="00000000">
      <w:r>
        <w:t>D: 32</w:t>
      </w:r>
    </w:p>
    <w:p w14:paraId="540C3FB3" w14:textId="77777777" w:rsidR="004C1D6F" w:rsidRDefault="00000000">
      <w:r>
        <w:t>Answer: A</w:t>
      </w:r>
    </w:p>
    <w:p w14:paraId="74F49901" w14:textId="77777777" w:rsidR="004C1D6F" w:rsidRDefault="00000000">
      <w:r>
        <w:br/>
      </w:r>
    </w:p>
    <w:p w14:paraId="669EB98A" w14:textId="77777777" w:rsidR="004C1D6F" w:rsidRDefault="00000000">
      <w:r>
        <w:t>Q: 'कम्प्यूटर वायरस’ क्या है ?</w:t>
      </w:r>
    </w:p>
    <w:p w14:paraId="7240DED6" w14:textId="77777777" w:rsidR="004C1D6F" w:rsidRDefault="00000000">
      <w:r>
        <w:t>A: एक वायरस</w:t>
      </w:r>
    </w:p>
    <w:p w14:paraId="3DB1B3AD" w14:textId="77777777" w:rsidR="004C1D6F" w:rsidRDefault="00000000">
      <w:r>
        <w:t>B: कम्प्यूटर का प्रकार</w:t>
      </w:r>
    </w:p>
    <w:p w14:paraId="6546B81B" w14:textId="77777777" w:rsidR="004C1D6F" w:rsidRDefault="00000000">
      <w:r>
        <w:t>C: सॉफ्टवेयर प्रोग्राम</w:t>
      </w:r>
    </w:p>
    <w:p w14:paraId="6511CFDA" w14:textId="77777777" w:rsidR="004C1D6F" w:rsidRDefault="00000000">
      <w:r>
        <w:t>D: मेमोरी डिवाइस</w:t>
      </w:r>
    </w:p>
    <w:p w14:paraId="775FDB8C" w14:textId="77777777" w:rsidR="004C1D6F" w:rsidRDefault="00000000">
      <w:r>
        <w:t>Answer: C</w:t>
      </w:r>
    </w:p>
    <w:p w14:paraId="337685A4" w14:textId="77777777" w:rsidR="004C1D6F" w:rsidRDefault="00000000">
      <w:r>
        <w:br/>
      </w:r>
    </w:p>
    <w:p w14:paraId="64F1C11D" w14:textId="77777777" w:rsidR="004C1D6F" w:rsidRDefault="00000000">
      <w:r>
        <w:t>Q: प्रिंटर का रिजॉल्यूशन का मापन __________ में किया जाता है।</w:t>
      </w:r>
    </w:p>
    <w:p w14:paraId="298A5BE4" w14:textId="77777777" w:rsidR="004C1D6F" w:rsidRDefault="00000000">
      <w:r>
        <w:t>A: प्रति इंच डॉट्स</w:t>
      </w:r>
    </w:p>
    <w:p w14:paraId="3BF3F1F3" w14:textId="77777777" w:rsidR="004C1D6F" w:rsidRDefault="00000000">
      <w:r>
        <w:t>B: प्रति इंच डेटा</w:t>
      </w:r>
    </w:p>
    <w:p w14:paraId="1895D2FE" w14:textId="77777777" w:rsidR="004C1D6F" w:rsidRDefault="00000000">
      <w:r>
        <w:t>C: प्रति सेकंड डॉट्स</w:t>
      </w:r>
    </w:p>
    <w:p w14:paraId="46CC1A56" w14:textId="77777777" w:rsidR="004C1D6F" w:rsidRDefault="00000000">
      <w:r>
        <w:lastRenderedPageBreak/>
        <w:t>D: प्रति कैरेक्टर डॉट्स</w:t>
      </w:r>
    </w:p>
    <w:p w14:paraId="1F1B3AB3" w14:textId="77777777" w:rsidR="004C1D6F" w:rsidRDefault="00000000">
      <w:r>
        <w:t>Answer: A</w:t>
      </w:r>
    </w:p>
    <w:p w14:paraId="72A79641" w14:textId="77777777" w:rsidR="004C1D6F" w:rsidRDefault="00000000">
      <w:r>
        <w:br/>
      </w:r>
    </w:p>
    <w:p w14:paraId="223C226B" w14:textId="77777777" w:rsidR="004C1D6F" w:rsidRDefault="00000000">
      <w:r>
        <w:t>Q: बाइट्स में 2 MB कैशे मेमोरी, निम्नलिखित में से किसके समतुल्य है:</w:t>
      </w:r>
    </w:p>
    <w:p w14:paraId="78011E70" w14:textId="77777777" w:rsidR="004C1D6F" w:rsidRDefault="00000000">
      <w:r>
        <w:t>A: 2* 1024 * 1024 Bytes</w:t>
      </w:r>
    </w:p>
    <w:p w14:paraId="5DF99809" w14:textId="77777777" w:rsidR="004C1D6F" w:rsidRDefault="00000000">
      <w:r>
        <w:t>B: 2* 1024 Bytes</w:t>
      </w:r>
    </w:p>
    <w:p w14:paraId="4B4A7A18" w14:textId="77777777" w:rsidR="004C1D6F" w:rsidRDefault="00000000">
      <w:r>
        <w:t>C: 2 * 1022 * 1022 Bytes</w:t>
      </w:r>
    </w:p>
    <w:p w14:paraId="033AC8FC" w14:textId="77777777" w:rsidR="004C1D6F" w:rsidRDefault="00000000">
      <w:r>
        <w:t>D: 2 * 1022 Bytes</w:t>
      </w:r>
    </w:p>
    <w:p w14:paraId="013D0BFF" w14:textId="77777777" w:rsidR="004C1D6F" w:rsidRDefault="00000000">
      <w:r>
        <w:t>Answer: B</w:t>
      </w:r>
    </w:p>
    <w:p w14:paraId="1E01DBB4" w14:textId="77777777" w:rsidR="004C1D6F" w:rsidRDefault="00000000">
      <w:r>
        <w:br/>
      </w:r>
    </w:p>
    <w:p w14:paraId="48565D5A" w14:textId="77777777" w:rsidR="004C1D6F" w:rsidRDefault="00000000">
      <w:r>
        <w:t>Q: निम्नलिखित में से कौन-सी एक उच्च स्तरीय प्रोग्रामिंग भाषा नहीं है ?</w:t>
      </w:r>
    </w:p>
    <w:p w14:paraId="34483201" w14:textId="77777777" w:rsidR="004C1D6F" w:rsidRDefault="00000000">
      <w:r>
        <w:t>A: कोबोल</w:t>
      </w:r>
    </w:p>
    <w:p w14:paraId="50B32C86" w14:textId="77777777" w:rsidR="004C1D6F" w:rsidRDefault="00000000">
      <w:r>
        <w:t>B: पास्कल</w:t>
      </w:r>
    </w:p>
    <w:p w14:paraId="04BFFA8F" w14:textId="77777777" w:rsidR="004C1D6F" w:rsidRDefault="00000000">
      <w:r>
        <w:t>C: एसेंब्ली भाषा</w:t>
      </w:r>
    </w:p>
    <w:p w14:paraId="53FBE650" w14:textId="77777777" w:rsidR="004C1D6F" w:rsidRDefault="00000000">
      <w:r>
        <w:t>D: फॉरट्रॉन</w:t>
      </w:r>
    </w:p>
    <w:p w14:paraId="01BF64E8" w14:textId="77777777" w:rsidR="004C1D6F" w:rsidRDefault="00000000">
      <w:r>
        <w:t>Answer: C</w:t>
      </w:r>
    </w:p>
    <w:p w14:paraId="268EC397" w14:textId="77777777" w:rsidR="004C1D6F" w:rsidRDefault="00000000">
      <w:r>
        <w:br/>
      </w:r>
    </w:p>
    <w:p w14:paraId="4DF2513F" w14:textId="77777777" w:rsidR="004C1D6F" w:rsidRDefault="00000000">
      <w:r>
        <w:t>Q: निम्नलिखित में से कौन एक कंप्यूटर ऑपरेटिंग सिस्टम नहीं है?</w:t>
      </w:r>
    </w:p>
    <w:p w14:paraId="6423C31D" w14:textId="77777777" w:rsidR="004C1D6F" w:rsidRDefault="00000000">
      <w:r>
        <w:t>A: एंड्रॉयड</w:t>
      </w:r>
    </w:p>
    <w:p w14:paraId="4B011896" w14:textId="77777777" w:rsidR="004C1D6F" w:rsidRDefault="00000000">
      <w:r>
        <w:t>B: सिम्बियन OS</w:t>
      </w:r>
    </w:p>
    <w:p w14:paraId="0418FF4C" w14:textId="77777777" w:rsidR="004C1D6F" w:rsidRDefault="00000000">
      <w:r>
        <w:t>C: फायर फॉक्स</w:t>
      </w:r>
    </w:p>
    <w:p w14:paraId="4E06C10E" w14:textId="77777777" w:rsidR="004C1D6F" w:rsidRDefault="00000000">
      <w:r>
        <w:t>D: आईओएस</w:t>
      </w:r>
    </w:p>
    <w:p w14:paraId="742903A2" w14:textId="77777777" w:rsidR="004C1D6F" w:rsidRDefault="00000000">
      <w:r>
        <w:t>Answer: C</w:t>
      </w:r>
    </w:p>
    <w:p w14:paraId="647D5DFA" w14:textId="77777777" w:rsidR="004C1D6F" w:rsidRDefault="00000000">
      <w:r>
        <w:lastRenderedPageBreak/>
        <w:br/>
      </w:r>
    </w:p>
    <w:p w14:paraId="388B310A" w14:textId="77777777" w:rsidR="004C1D6F" w:rsidRDefault="00000000">
      <w:r>
        <w:t>Q: कौनसी प्रक्रिया यह सुनिश्चित करती है की कंप्यूटर के सभी भाग कार्य कर रहे है तथा ठीक से जुड़े हुए है ?</w:t>
      </w:r>
    </w:p>
    <w:p w14:paraId="4EE511B7" w14:textId="77777777" w:rsidR="004C1D6F" w:rsidRDefault="00000000">
      <w:r>
        <w:t>A: बूटिंग</w:t>
      </w:r>
    </w:p>
    <w:p w14:paraId="44E58574" w14:textId="77777777" w:rsidR="004C1D6F" w:rsidRDefault="00000000">
      <w:r>
        <w:t>B: प्रोसेसिंग</w:t>
      </w:r>
    </w:p>
    <w:p w14:paraId="343D832A" w14:textId="77777777" w:rsidR="004C1D6F" w:rsidRDefault="00000000">
      <w:r>
        <w:t>C: सेविंग</w:t>
      </w:r>
    </w:p>
    <w:p w14:paraId="36DDBBCC" w14:textId="77777777" w:rsidR="004C1D6F" w:rsidRDefault="00000000">
      <w:r>
        <w:t>D: एडिटिंग</w:t>
      </w:r>
    </w:p>
    <w:p w14:paraId="737A5D45" w14:textId="77777777" w:rsidR="004C1D6F" w:rsidRDefault="00000000">
      <w:r>
        <w:t>Answer: A</w:t>
      </w:r>
    </w:p>
    <w:p w14:paraId="385909F1" w14:textId="77777777" w:rsidR="004C1D6F" w:rsidRDefault="00000000">
      <w:r>
        <w:br/>
      </w:r>
    </w:p>
    <w:p w14:paraId="4ADF2F5A" w14:textId="77777777" w:rsidR="004C1D6F" w:rsidRDefault="00000000">
      <w:r>
        <w:t>Q: JPEG का असंक्षिप्त रूप क्या है?</w:t>
      </w:r>
    </w:p>
    <w:p w14:paraId="6F287080" w14:textId="77777777" w:rsidR="004C1D6F" w:rsidRDefault="00000000">
      <w:r>
        <w:t>A: ज्वांइट फोटोग्राफिक एक्सपर्टस ग्रुप</w:t>
      </w:r>
    </w:p>
    <w:p w14:paraId="7D70D269" w14:textId="77777777" w:rsidR="004C1D6F" w:rsidRDefault="00000000">
      <w:r>
        <w:t>B: ज्वांइट प्रोटोकोल एक्सपर्टस ग्राफिक्स</w:t>
      </w:r>
    </w:p>
    <w:p w14:paraId="6C450658" w14:textId="77777777" w:rsidR="004C1D6F" w:rsidRDefault="00000000">
      <w:r>
        <w:t>C: ज्वांइट प्रोग्रामिंग एक्सपर्टस ग्राफिक्स</w:t>
      </w:r>
    </w:p>
    <w:p w14:paraId="2F115615" w14:textId="77777777" w:rsidR="004C1D6F" w:rsidRDefault="00000000">
      <w:r>
        <w:t>D: ज्वांइट प्रोजेक्ट एक्सपर्टस ग्रुप</w:t>
      </w:r>
    </w:p>
    <w:p w14:paraId="47201DB3" w14:textId="77777777" w:rsidR="004C1D6F" w:rsidRDefault="00000000">
      <w:r>
        <w:t>Answer: A</w:t>
      </w:r>
    </w:p>
    <w:p w14:paraId="36202D1A" w14:textId="77777777" w:rsidR="004C1D6F" w:rsidRDefault="00000000">
      <w:r>
        <w:br/>
      </w:r>
    </w:p>
    <w:p w14:paraId="0B6F0674" w14:textId="77777777" w:rsidR="004C1D6F" w:rsidRDefault="00000000">
      <w:r>
        <w:t>Q: एक __________ जो अनुवादक के रूप में प्रोग्राम तथा डिवाइस के मध्य डिवाइस के प्रयोग हेतु कार्य करता है ।</w:t>
      </w:r>
    </w:p>
    <w:p w14:paraId="3D5758F9" w14:textId="77777777" w:rsidR="004C1D6F" w:rsidRDefault="00000000">
      <w:r>
        <w:t>A: इन्टरप्रेटर</w:t>
      </w:r>
    </w:p>
    <w:p w14:paraId="5AFD1136" w14:textId="77777777" w:rsidR="004C1D6F" w:rsidRDefault="00000000">
      <w:r>
        <w:t>B: डिवाइस ड्राइवर</w:t>
      </w:r>
    </w:p>
    <w:p w14:paraId="398A2CC5" w14:textId="77777777" w:rsidR="004C1D6F" w:rsidRDefault="00000000">
      <w:r>
        <w:t>C: कम्पाइलर</w:t>
      </w:r>
    </w:p>
    <w:p w14:paraId="04E4477A" w14:textId="77777777" w:rsidR="004C1D6F" w:rsidRDefault="00000000">
      <w:r>
        <w:t>D: इनमें से कोई नहीं</w:t>
      </w:r>
    </w:p>
    <w:p w14:paraId="4496D8DB" w14:textId="77777777" w:rsidR="004C1D6F" w:rsidRDefault="00000000">
      <w:r>
        <w:t>Answer: B</w:t>
      </w:r>
    </w:p>
    <w:p w14:paraId="6A0A129D" w14:textId="77777777" w:rsidR="004C1D6F" w:rsidRDefault="00000000">
      <w:r>
        <w:br/>
      </w:r>
    </w:p>
    <w:p w14:paraId="1F78EEB3" w14:textId="77777777" w:rsidR="004C1D6F" w:rsidRDefault="00000000">
      <w:r>
        <w:lastRenderedPageBreak/>
        <w:t>Q: निम्नलिखित में से एक वह प्रोग्राम जो उच्च स्तर भाषा को मशीन में बदलता है?</w:t>
      </w:r>
    </w:p>
    <w:p w14:paraId="7D69FE73" w14:textId="77777777" w:rsidR="004C1D6F" w:rsidRDefault="00000000">
      <w:r>
        <w:t>A: योजक (लिंकर)</w:t>
      </w:r>
    </w:p>
    <w:p w14:paraId="66536F2C" w14:textId="77777777" w:rsidR="004C1D6F" w:rsidRDefault="00000000">
      <w:r>
        <w:t>B: समुच्चायक (असेंबलर)</w:t>
      </w:r>
    </w:p>
    <w:p w14:paraId="29DCCC51" w14:textId="77777777" w:rsidR="004C1D6F" w:rsidRDefault="00000000">
      <w:r>
        <w:t>C: निर्वचित्र (इंटरप्रेटर)</w:t>
      </w:r>
    </w:p>
    <w:p w14:paraId="16971765" w14:textId="77777777" w:rsidR="004C1D6F" w:rsidRDefault="00000000">
      <w:r>
        <w:t>D: संकलक (कंपालर)</w:t>
      </w:r>
    </w:p>
    <w:p w14:paraId="3D693A9C" w14:textId="77777777" w:rsidR="004C1D6F" w:rsidRDefault="00000000">
      <w:r>
        <w:t>Answer: D</w:t>
      </w:r>
    </w:p>
    <w:p w14:paraId="08FA4000" w14:textId="77777777" w:rsidR="004C1D6F" w:rsidRDefault="00000000">
      <w:r>
        <w:br/>
      </w:r>
    </w:p>
    <w:p w14:paraId="037604DD" w14:textId="77777777" w:rsidR="004C1D6F" w:rsidRDefault="00000000">
      <w:r>
        <w:t>Q: ट्रांजिस्‍टर के किसमें होने की अधिकांशत: संभावना होती है ?</w:t>
      </w:r>
    </w:p>
    <w:p w14:paraId="61A542FD" w14:textId="77777777" w:rsidR="004C1D6F" w:rsidRDefault="00000000">
      <w:r>
        <w:t>A: कलाई की घडी</w:t>
      </w:r>
    </w:p>
    <w:p w14:paraId="1C07C04D" w14:textId="77777777" w:rsidR="004C1D6F" w:rsidRDefault="00000000">
      <w:r>
        <w:t>B: फयूज</w:t>
      </w:r>
    </w:p>
    <w:p w14:paraId="7068FC06" w14:textId="77777777" w:rsidR="004C1D6F" w:rsidRDefault="00000000">
      <w:r>
        <w:t>C: श्रव्‍य उपकरण</w:t>
      </w:r>
    </w:p>
    <w:p w14:paraId="069958E9" w14:textId="77777777" w:rsidR="004C1D6F" w:rsidRDefault="00000000">
      <w:r>
        <w:t>D: फलूओरोसेंट लैम्‍प</w:t>
      </w:r>
    </w:p>
    <w:p w14:paraId="43F49752" w14:textId="77777777" w:rsidR="004C1D6F" w:rsidRDefault="00000000">
      <w:r>
        <w:t>Answer: C</w:t>
      </w:r>
    </w:p>
    <w:p w14:paraId="195DF2DE" w14:textId="77777777" w:rsidR="004C1D6F" w:rsidRDefault="00000000">
      <w:r>
        <w:br/>
      </w:r>
    </w:p>
    <w:p w14:paraId="443AEC77" w14:textId="77777777" w:rsidR="004C1D6F" w:rsidRDefault="00000000">
      <w:r>
        <w:t>Q: माइक्रोसॉफ्ट वर्ड में, __________ का आशय उस रूप से है जैसा हमारा पाठ्य दिखाई देगा।</w:t>
      </w:r>
    </w:p>
    <w:p w14:paraId="238E6574" w14:textId="77777777" w:rsidR="004C1D6F" w:rsidRDefault="00000000">
      <w:r>
        <w:t>A: इन्सर्टिंग</w:t>
      </w:r>
    </w:p>
    <w:p w14:paraId="28D6CCE9" w14:textId="77777777" w:rsidR="004C1D6F" w:rsidRDefault="00000000">
      <w:r>
        <w:t>B: फ़ॉर्मेटिंग</w:t>
      </w:r>
    </w:p>
    <w:p w14:paraId="537FE235" w14:textId="77777777" w:rsidR="004C1D6F" w:rsidRDefault="00000000">
      <w:r>
        <w:t>C: कटिंग</w:t>
      </w:r>
    </w:p>
    <w:p w14:paraId="6C15E3BE" w14:textId="77777777" w:rsidR="004C1D6F" w:rsidRDefault="00000000">
      <w:r>
        <w:t>D: पेस्टिंग</w:t>
      </w:r>
    </w:p>
    <w:p w14:paraId="1ECEDDB9" w14:textId="77777777" w:rsidR="004C1D6F" w:rsidRDefault="00000000">
      <w:r>
        <w:t>Answer: B</w:t>
      </w:r>
    </w:p>
    <w:p w14:paraId="011CB2B1" w14:textId="77777777" w:rsidR="004C1D6F" w:rsidRDefault="00000000">
      <w:r>
        <w:br/>
      </w:r>
    </w:p>
    <w:p w14:paraId="44FFD16B" w14:textId="77777777" w:rsidR="004C1D6F" w:rsidRDefault="00000000">
      <w:r>
        <w:t>Q: पाम ओएस (Palm OS) किस प्रकार के कंप्यूटर ऑपरेटिंग सिस्टम का एक उदाहरण है?</w:t>
      </w:r>
    </w:p>
    <w:p w14:paraId="2511DAA7" w14:textId="77777777" w:rsidR="004C1D6F" w:rsidRDefault="00000000">
      <w:r>
        <w:t>A: सिंगल-टास्किंग ऑपरेटिंग सिस्टम</w:t>
      </w:r>
    </w:p>
    <w:p w14:paraId="38FE035F" w14:textId="77777777" w:rsidR="004C1D6F" w:rsidRDefault="00000000">
      <w:r>
        <w:lastRenderedPageBreak/>
        <w:t>B: मल्टी-टास्किंग ऑपरेटिंग सिस्टम</w:t>
      </w:r>
    </w:p>
    <w:p w14:paraId="03D43107" w14:textId="77777777" w:rsidR="004C1D6F" w:rsidRDefault="00000000">
      <w:r>
        <w:t>C: मल्टी-यूजर ऑपरेटिंग सिस्टम</w:t>
      </w:r>
    </w:p>
    <w:p w14:paraId="7E698107" w14:textId="77777777" w:rsidR="004C1D6F" w:rsidRDefault="00000000">
      <w:r>
        <w:t>D: मल्टी-थ्रेडिंग ऑपरेटिंग सिस्टम</w:t>
      </w:r>
    </w:p>
    <w:p w14:paraId="3087DF2F" w14:textId="77777777" w:rsidR="004C1D6F" w:rsidRDefault="00000000">
      <w:r>
        <w:t>Answer: A</w:t>
      </w:r>
    </w:p>
    <w:p w14:paraId="6789C871" w14:textId="77777777" w:rsidR="004C1D6F" w:rsidRDefault="00000000">
      <w:r>
        <w:br/>
      </w:r>
    </w:p>
    <w:p w14:paraId="2BDB8400" w14:textId="77777777" w:rsidR="004C1D6F" w:rsidRDefault="00000000">
      <w:r>
        <w:t>Q: गणितज्ञ एवं कंप्यूटर विज्ञान के अग्रणी की पहचान करें। उन्होंने ऐसी मशीन विकसित की जिससे किसी भी एलगोरिदम के तर्क का अनुकरण रूपान्तरित किया जा सकता है और प्रक्रियाओं के स्वत:चालन में उस मशीन को उन्हीं का नाम दिया गया है।</w:t>
      </w:r>
    </w:p>
    <w:p w14:paraId="1F63AB86" w14:textId="77777777" w:rsidR="004C1D6F" w:rsidRDefault="00000000">
      <w:r>
        <w:t>A: एलन टूरिंग</w:t>
      </w:r>
    </w:p>
    <w:p w14:paraId="4DB7FE02" w14:textId="77777777" w:rsidR="004C1D6F" w:rsidRDefault="00000000">
      <w:r>
        <w:t>B: रॉबर्ट नॉयस</w:t>
      </w:r>
    </w:p>
    <w:p w14:paraId="269873C3" w14:textId="77777777" w:rsidR="004C1D6F" w:rsidRDefault="00000000">
      <w:r>
        <w:t>C: टिम बर्नर्स-ली</w:t>
      </w:r>
    </w:p>
    <w:p w14:paraId="419DBBEF" w14:textId="77777777" w:rsidR="004C1D6F" w:rsidRDefault="00000000">
      <w:r>
        <w:t>D: स्टीव जॉब्स</w:t>
      </w:r>
    </w:p>
    <w:p w14:paraId="5B3F8D39" w14:textId="77777777" w:rsidR="004C1D6F" w:rsidRDefault="00000000">
      <w:r>
        <w:t>Answer: A</w:t>
      </w:r>
    </w:p>
    <w:p w14:paraId="3019B5E6" w14:textId="77777777" w:rsidR="004C1D6F" w:rsidRDefault="00000000">
      <w:r>
        <w:br/>
      </w:r>
    </w:p>
    <w:p w14:paraId="65640B80" w14:textId="77777777" w:rsidR="004C1D6F" w:rsidRDefault="00000000">
      <w:r>
        <w:t>Q: फ़ाइल बनाना ऑपरेटिंग सिस्टम के __________ प्रबंधन कार्य (मैनेजमेंट फंक्शन) का भाग होता है।</w:t>
      </w:r>
    </w:p>
    <w:p w14:paraId="4A1A0A43" w14:textId="77777777" w:rsidR="004C1D6F" w:rsidRDefault="00000000">
      <w:r>
        <w:t>A: स्मृति (मेमोरी)</w:t>
      </w:r>
    </w:p>
    <w:p w14:paraId="6408813B" w14:textId="77777777" w:rsidR="004C1D6F" w:rsidRDefault="00000000">
      <w:r>
        <w:t>B: प्रक्रिया (प्रोसेस)</w:t>
      </w:r>
    </w:p>
    <w:p w14:paraId="3552ACEB" w14:textId="77777777" w:rsidR="004C1D6F" w:rsidRDefault="00000000">
      <w:r>
        <w:t>C: फ़ाइल</w:t>
      </w:r>
    </w:p>
    <w:p w14:paraId="3FC09035" w14:textId="77777777" w:rsidR="004C1D6F" w:rsidRDefault="00000000">
      <w:r>
        <w:t>D: सुरक्षा (सिक्योरिटी)</w:t>
      </w:r>
    </w:p>
    <w:p w14:paraId="59691D1D" w14:textId="77777777" w:rsidR="004C1D6F" w:rsidRDefault="00000000">
      <w:r>
        <w:t>Answer: C</w:t>
      </w:r>
    </w:p>
    <w:p w14:paraId="308ED5E6" w14:textId="77777777" w:rsidR="004C1D6F" w:rsidRDefault="00000000">
      <w:r>
        <w:br/>
      </w:r>
    </w:p>
    <w:p w14:paraId="72B0B5C3" w14:textId="77777777" w:rsidR="004C1D6F" w:rsidRDefault="00000000">
      <w:r>
        <w:t>Q: सीपीयू में, __________ अगले निष्पादन किए जानेवाले निर्देश का संकेत देने हेतु होता है।</w:t>
      </w:r>
    </w:p>
    <w:p w14:paraId="0039F88C" w14:textId="77777777" w:rsidR="004C1D6F" w:rsidRDefault="00000000">
      <w:r>
        <w:t>A: निर्देश पंजी</w:t>
      </w:r>
    </w:p>
    <w:p w14:paraId="4B00CC54" w14:textId="77777777" w:rsidR="004C1D6F" w:rsidRDefault="00000000">
      <w:r>
        <w:t>B: प्रोग्राम काउंटर</w:t>
      </w:r>
    </w:p>
    <w:p w14:paraId="78AB9891" w14:textId="77777777" w:rsidR="004C1D6F" w:rsidRDefault="00000000">
      <w:r>
        <w:lastRenderedPageBreak/>
        <w:t>C: मेमोरी बफर रजिस्टर</w:t>
      </w:r>
    </w:p>
    <w:p w14:paraId="6A08EA09" w14:textId="77777777" w:rsidR="004C1D6F" w:rsidRDefault="00000000">
      <w:r>
        <w:t>D: एक्यूमालेटर</w:t>
      </w:r>
    </w:p>
    <w:p w14:paraId="730742BE" w14:textId="77777777" w:rsidR="004C1D6F" w:rsidRDefault="00000000">
      <w:r>
        <w:t>Answer: B</w:t>
      </w:r>
    </w:p>
    <w:p w14:paraId="78986D4E" w14:textId="77777777" w:rsidR="004C1D6F" w:rsidRDefault="00000000">
      <w:r>
        <w:br/>
      </w:r>
    </w:p>
    <w:p w14:paraId="0AA633F6" w14:textId="77777777" w:rsidR="004C1D6F" w:rsidRDefault="00000000">
      <w:r>
        <w:t>Q: नियमों का वह समूह जिसके द्वारा डाटा कम्युनिकेशन होता है को __________</w:t>
      </w:r>
    </w:p>
    <w:p w14:paraId="25242A21" w14:textId="77777777" w:rsidR="004C1D6F" w:rsidRDefault="00000000">
      <w:r>
        <w:t>A: प्रोटोकाल कहते हैं</w:t>
      </w:r>
    </w:p>
    <w:p w14:paraId="7770EB95" w14:textId="77777777" w:rsidR="004C1D6F" w:rsidRDefault="00000000">
      <w:r>
        <w:t>B: इंटरनेट कहते हैं</w:t>
      </w:r>
    </w:p>
    <w:p w14:paraId="420AAACA" w14:textId="77777777" w:rsidR="004C1D6F" w:rsidRDefault="00000000">
      <w:r>
        <w:t>C: टोपोलॉजी कहते हैं</w:t>
      </w:r>
    </w:p>
    <w:p w14:paraId="2E46E45F" w14:textId="77777777" w:rsidR="004C1D6F" w:rsidRDefault="00000000">
      <w:r>
        <w:t>D: इनमें से कोई नहीं</w:t>
      </w:r>
    </w:p>
    <w:p w14:paraId="70B3D3F2" w14:textId="77777777" w:rsidR="004C1D6F" w:rsidRDefault="00000000">
      <w:r>
        <w:t>Answer: A</w:t>
      </w:r>
    </w:p>
    <w:p w14:paraId="3DD6D709" w14:textId="77777777" w:rsidR="004C1D6F" w:rsidRDefault="00000000">
      <w:r>
        <w:br/>
      </w:r>
    </w:p>
    <w:p w14:paraId="7604524D" w14:textId="77777777" w:rsidR="004C1D6F" w:rsidRDefault="00000000">
      <w:r>
        <w:t>Q: कम्प्यूटर में वह डिफॉल्ट हार्ड डिस्क ड्राइव, जिसमें सभी प्रोग्राम्स स्टोर होते हैं, और वहाँ से चलाए जाते हैं निम्नलिखित में से कौन सी है?</w:t>
      </w:r>
    </w:p>
    <w:p w14:paraId="1ED6529B" w14:textId="77777777" w:rsidR="004C1D6F" w:rsidRDefault="00000000">
      <w:r>
        <w:t>A: C: ड्राइव</w:t>
      </w:r>
    </w:p>
    <w:p w14:paraId="1F2BB6E3" w14:textId="77777777" w:rsidR="004C1D6F" w:rsidRDefault="00000000">
      <w:r>
        <w:t>B: D: ड्राइव</w:t>
      </w:r>
    </w:p>
    <w:p w14:paraId="6B13ED3E" w14:textId="77777777" w:rsidR="004C1D6F" w:rsidRDefault="00000000">
      <w:r>
        <w:t>C: E: ड्राइव</w:t>
      </w:r>
    </w:p>
    <w:p w14:paraId="76814800" w14:textId="77777777" w:rsidR="004C1D6F" w:rsidRDefault="00000000">
      <w:r>
        <w:t>D: F: ड्राइव</w:t>
      </w:r>
    </w:p>
    <w:p w14:paraId="58B4182B" w14:textId="77777777" w:rsidR="004C1D6F" w:rsidRDefault="00000000">
      <w:r>
        <w:t>Answer: A</w:t>
      </w:r>
    </w:p>
    <w:p w14:paraId="10100051" w14:textId="77777777" w:rsidR="004C1D6F" w:rsidRDefault="00000000">
      <w:r>
        <w:br/>
      </w:r>
    </w:p>
    <w:p w14:paraId="50E8DCF8" w14:textId="77777777" w:rsidR="004C1D6F" w:rsidRDefault="00000000">
      <w:r>
        <w:t>Q: एम.एस.-एक्सेल में, __________ डाटा का दृष्टिगत प्रस्तुतीकरण है</w:t>
      </w:r>
    </w:p>
    <w:p w14:paraId="1072031E" w14:textId="77777777" w:rsidR="004C1D6F" w:rsidRDefault="00000000">
      <w:r>
        <w:t>A: चार्ट</w:t>
      </w:r>
    </w:p>
    <w:p w14:paraId="00EE5465" w14:textId="77777777" w:rsidR="004C1D6F" w:rsidRDefault="00000000">
      <w:r>
        <w:t>B: पिक्चर</w:t>
      </w:r>
    </w:p>
    <w:p w14:paraId="52284689" w14:textId="77777777" w:rsidR="004C1D6F" w:rsidRDefault="00000000">
      <w:r>
        <w:t>C: ग्राफिक्स</w:t>
      </w:r>
    </w:p>
    <w:p w14:paraId="6E26D72D" w14:textId="77777777" w:rsidR="004C1D6F" w:rsidRDefault="00000000">
      <w:r>
        <w:t>D: टेबल</w:t>
      </w:r>
    </w:p>
    <w:p w14:paraId="6319C3BE" w14:textId="77777777" w:rsidR="004C1D6F" w:rsidRDefault="00000000">
      <w:r>
        <w:lastRenderedPageBreak/>
        <w:t>Answer: A</w:t>
      </w:r>
    </w:p>
    <w:p w14:paraId="6E774D87" w14:textId="77777777" w:rsidR="004C1D6F" w:rsidRDefault="00000000">
      <w:r>
        <w:br/>
      </w:r>
    </w:p>
    <w:p w14:paraId="71E61765" w14:textId="77777777" w:rsidR="004C1D6F" w:rsidRDefault="00000000">
      <w:r>
        <w:t>Q: इलैक्ट्रॅानिक्स में 'IC' का पूर्ण रूप क्या है ?</w:t>
      </w:r>
    </w:p>
    <w:p w14:paraId="231C7880" w14:textId="77777777" w:rsidR="004C1D6F" w:rsidRDefault="00000000">
      <w:r>
        <w:t>A: इंटर्नल सर्किट</w:t>
      </w:r>
    </w:p>
    <w:p w14:paraId="16479541" w14:textId="77777777" w:rsidR="004C1D6F" w:rsidRDefault="00000000">
      <w:r>
        <w:t>B: इंडिपेंडेन्ट सर्किट</w:t>
      </w:r>
    </w:p>
    <w:p w14:paraId="53358E6B" w14:textId="77777777" w:rsidR="004C1D6F" w:rsidRDefault="00000000">
      <w:r>
        <w:t>C: इंटीग्रेटेड सर्किट</w:t>
      </w:r>
    </w:p>
    <w:p w14:paraId="48A5745D" w14:textId="77777777" w:rsidR="004C1D6F" w:rsidRDefault="00000000">
      <w:r>
        <w:t>D: इन-बिल्ट सर्किट</w:t>
      </w:r>
    </w:p>
    <w:p w14:paraId="0E6DF74B" w14:textId="77777777" w:rsidR="004C1D6F" w:rsidRDefault="00000000">
      <w:r>
        <w:t>Answer: C</w:t>
      </w:r>
    </w:p>
    <w:p w14:paraId="2BB4B41E" w14:textId="77777777" w:rsidR="004C1D6F" w:rsidRDefault="00000000">
      <w:r>
        <w:br/>
      </w:r>
    </w:p>
    <w:p w14:paraId="4E6E9B65" w14:textId="77777777" w:rsidR="004C1D6F" w:rsidRDefault="00000000">
      <w:r>
        <w:t>Q: डब्ल्यू. डब्ल्यू. डब्ल्यू. प्रोटोकॉल प्रयुक्त करता है</w:t>
      </w:r>
    </w:p>
    <w:p w14:paraId="044C49E3" w14:textId="77777777" w:rsidR="004C1D6F" w:rsidRDefault="00000000">
      <w:r>
        <w:t>A: एफ.टी.पी.</w:t>
      </w:r>
    </w:p>
    <w:p w14:paraId="7DBB34EB" w14:textId="77777777" w:rsidR="004C1D6F" w:rsidRDefault="00000000">
      <w:r>
        <w:t>B: एच.टी.टी.पी.</w:t>
      </w:r>
    </w:p>
    <w:p w14:paraId="11EA2910" w14:textId="77777777" w:rsidR="004C1D6F" w:rsidRDefault="00000000">
      <w:r>
        <w:t>C: डब्ल्यू.बी.सी.</w:t>
      </w:r>
    </w:p>
    <w:p w14:paraId="5F3610DE" w14:textId="77777777" w:rsidR="004C1D6F" w:rsidRDefault="00000000">
      <w:r>
        <w:t>D: एम.टी.पी.</w:t>
      </w:r>
    </w:p>
    <w:p w14:paraId="38320E7C" w14:textId="77777777" w:rsidR="004C1D6F" w:rsidRDefault="00000000">
      <w:r>
        <w:t>Answer: B</w:t>
      </w:r>
    </w:p>
    <w:p w14:paraId="73626BDB" w14:textId="77777777" w:rsidR="004C1D6F" w:rsidRDefault="00000000">
      <w:r>
        <w:br/>
      </w:r>
    </w:p>
    <w:p w14:paraId="21D0B555" w14:textId="77777777" w:rsidR="004C1D6F" w:rsidRDefault="00000000">
      <w:r>
        <w:t>Q: निम्नलिखित में से कौन-सा डाटाबेस मैनेजमेंट सिस्टम का एक उदाहरण नहीं है ?</w:t>
      </w:r>
    </w:p>
    <w:p w14:paraId="5EC9529F" w14:textId="77777777" w:rsidR="004C1D6F" w:rsidRDefault="00000000">
      <w:r>
        <w:t>A: SQL</w:t>
      </w:r>
    </w:p>
    <w:p w14:paraId="6C73884F" w14:textId="77777777" w:rsidR="004C1D6F" w:rsidRDefault="00000000">
      <w:r>
        <w:t>B: .net</w:t>
      </w:r>
    </w:p>
    <w:p w14:paraId="274123C8" w14:textId="77777777" w:rsidR="004C1D6F" w:rsidRDefault="00000000">
      <w:r>
        <w:t>C: SAP</w:t>
      </w:r>
    </w:p>
    <w:p w14:paraId="0906647C" w14:textId="77777777" w:rsidR="004C1D6F" w:rsidRDefault="00000000">
      <w:r>
        <w:t>D: Oracle</w:t>
      </w:r>
    </w:p>
    <w:p w14:paraId="55499EB2" w14:textId="77777777" w:rsidR="004C1D6F" w:rsidRDefault="00000000">
      <w:r>
        <w:t>Answer: B</w:t>
      </w:r>
    </w:p>
    <w:p w14:paraId="0459EE9B" w14:textId="77777777" w:rsidR="004C1D6F" w:rsidRDefault="00000000">
      <w:r>
        <w:br/>
      </w:r>
    </w:p>
    <w:p w14:paraId="09235EEB" w14:textId="77777777" w:rsidR="004C1D6F" w:rsidRDefault="00000000">
      <w:r>
        <w:lastRenderedPageBreak/>
        <w:t>Q: पुस्तकों के इलेक्ट्रानिक स्वरुप को __________ कहा जाता है।</w:t>
      </w:r>
    </w:p>
    <w:p w14:paraId="2CFD1019" w14:textId="77777777" w:rsidR="004C1D6F" w:rsidRDefault="00000000">
      <w:r>
        <w:t>A: आई-पुस्तकें</w:t>
      </w:r>
    </w:p>
    <w:p w14:paraId="035F67CD" w14:textId="77777777" w:rsidR="004C1D6F" w:rsidRDefault="00000000">
      <w:r>
        <w:t>B: ई-पुस्तकें</w:t>
      </w:r>
    </w:p>
    <w:p w14:paraId="7E1DD958" w14:textId="77777777" w:rsidR="004C1D6F" w:rsidRDefault="00000000">
      <w:r>
        <w:t>C: ई-पुस्तकालय</w:t>
      </w:r>
    </w:p>
    <w:p w14:paraId="5A27F5CF" w14:textId="77777777" w:rsidR="004C1D6F" w:rsidRDefault="00000000">
      <w:r>
        <w:t>D: ई-लर्निंग</w:t>
      </w:r>
    </w:p>
    <w:p w14:paraId="4A0DF551" w14:textId="77777777" w:rsidR="004C1D6F" w:rsidRDefault="00000000">
      <w:r>
        <w:t>Answer: B</w:t>
      </w:r>
    </w:p>
    <w:p w14:paraId="14890C94" w14:textId="77777777" w:rsidR="004C1D6F" w:rsidRDefault="00000000">
      <w:r>
        <w:br/>
      </w:r>
    </w:p>
    <w:p w14:paraId="68B44FAC" w14:textId="77777777" w:rsidR="004C1D6F" w:rsidRDefault="00000000">
      <w:r>
        <w:t>Q: निम्नलिखित में से कौन सा कम्प्यूटर का बुनियादी कार्य नही है</w:t>
      </w:r>
    </w:p>
    <w:p w14:paraId="68616561" w14:textId="77777777" w:rsidR="004C1D6F" w:rsidRDefault="00000000">
      <w:r>
        <w:t>A: डाटा को स्वीकार करना और प्रोसेस करना</w:t>
      </w:r>
    </w:p>
    <w:p w14:paraId="7B7B29A7" w14:textId="77777777" w:rsidR="004C1D6F" w:rsidRDefault="00000000">
      <w:r>
        <w:t>B: इनपुट को स्वीकार करना</w:t>
      </w:r>
    </w:p>
    <w:p w14:paraId="3EF9EFB1" w14:textId="77777777" w:rsidR="004C1D6F" w:rsidRDefault="00000000">
      <w:r>
        <w:t>C: डाटा को प्रोसेस करना</w:t>
      </w:r>
    </w:p>
    <w:p w14:paraId="156D353E" w14:textId="77777777" w:rsidR="004C1D6F" w:rsidRDefault="00000000">
      <w:r>
        <w:t>D: टेक्स्ट को स्कैन करना</w:t>
      </w:r>
    </w:p>
    <w:p w14:paraId="19A03A22" w14:textId="77777777" w:rsidR="004C1D6F" w:rsidRDefault="00000000">
      <w:r>
        <w:t>Answer: D</w:t>
      </w:r>
    </w:p>
    <w:p w14:paraId="32E2DD14" w14:textId="77777777" w:rsidR="004C1D6F" w:rsidRDefault="00000000">
      <w:r>
        <w:br/>
      </w:r>
    </w:p>
    <w:p w14:paraId="444820FB" w14:textId="77777777" w:rsidR="004C1D6F" w:rsidRDefault="00000000">
      <w:r>
        <w:t>Q: कम्‍प्‍यूटर विज्ञान में, डाटा पर खतरा उत्पन्न होता है जब</w:t>
      </w:r>
    </w:p>
    <w:p w14:paraId="1E26196C" w14:textId="77777777" w:rsidR="004C1D6F" w:rsidRDefault="00000000">
      <w:r>
        <w:t>A: पाइपलाईन रीड/राईट एक्‍सेस का क्रम ऑपरेन्‍डस के लिये बदल देती है</w:t>
      </w:r>
    </w:p>
    <w:p w14:paraId="36AA0EB7" w14:textId="77777777" w:rsidR="004C1D6F" w:rsidRDefault="00000000">
      <w:r>
        <w:t>B: प्रदर्शन (परफॉर्मेन्‍स) खराब होती है</w:t>
      </w:r>
    </w:p>
    <w:p w14:paraId="35034B16" w14:textId="77777777" w:rsidR="004C1D6F" w:rsidRDefault="00000000">
      <w:r>
        <w:t>C: मशीन का आकार सीमित है</w:t>
      </w:r>
    </w:p>
    <w:p w14:paraId="5A646534" w14:textId="77777777" w:rsidR="004C1D6F" w:rsidRDefault="00000000">
      <w:r>
        <w:t>D: कोई फंक्‍शनल यूनिट पूरी तरह पाईपलाइन में न हो</w:t>
      </w:r>
    </w:p>
    <w:p w14:paraId="588B7067" w14:textId="77777777" w:rsidR="004C1D6F" w:rsidRDefault="00000000">
      <w:r>
        <w:t>Answer: A</w:t>
      </w:r>
    </w:p>
    <w:p w14:paraId="78640A90" w14:textId="77777777" w:rsidR="004C1D6F" w:rsidRDefault="00000000">
      <w:r>
        <w:br/>
      </w:r>
    </w:p>
    <w:p w14:paraId="30F62CC6" w14:textId="77777777" w:rsidR="004C1D6F" w:rsidRDefault="00000000">
      <w:r>
        <w:t>Q: एक कंटेनर जैसा है जिसमे आप Files को स्टोर कर सकते है?</w:t>
      </w:r>
    </w:p>
    <w:p w14:paraId="6F208882" w14:textId="77777777" w:rsidR="004C1D6F" w:rsidRDefault="00000000">
      <w:r>
        <w:t>A: Icon</w:t>
      </w:r>
    </w:p>
    <w:p w14:paraId="4E21E899" w14:textId="77777777" w:rsidR="004C1D6F" w:rsidRDefault="00000000">
      <w:r>
        <w:lastRenderedPageBreak/>
        <w:t>B: Desktop</w:t>
      </w:r>
    </w:p>
    <w:p w14:paraId="05E51BB7" w14:textId="77777777" w:rsidR="004C1D6F" w:rsidRDefault="00000000">
      <w:r>
        <w:t>C: Folder</w:t>
      </w:r>
    </w:p>
    <w:p w14:paraId="4164DEB2" w14:textId="77777777" w:rsidR="004C1D6F" w:rsidRDefault="00000000">
      <w:r>
        <w:t>D: File</w:t>
      </w:r>
    </w:p>
    <w:p w14:paraId="55C03ABD" w14:textId="77777777" w:rsidR="004C1D6F" w:rsidRDefault="00000000">
      <w:r>
        <w:t>Answer: C</w:t>
      </w:r>
    </w:p>
    <w:p w14:paraId="4A9A49F6" w14:textId="77777777" w:rsidR="004C1D6F" w:rsidRDefault="00000000">
      <w:r>
        <w:br/>
      </w:r>
    </w:p>
    <w:p w14:paraId="1C145263" w14:textId="77777777" w:rsidR="004C1D6F" w:rsidRDefault="00000000">
      <w:r>
        <w:t>Q: प्रिंटर और मोनिटर जैसे पेरिफेरल उपकरणों को __________ माना जाता है</w:t>
      </w:r>
    </w:p>
    <w:p w14:paraId="52A968A5" w14:textId="77777777" w:rsidR="004C1D6F" w:rsidRDefault="00000000">
      <w:r>
        <w:t>A: डाटा</w:t>
      </w:r>
    </w:p>
    <w:p w14:paraId="48206320" w14:textId="77777777" w:rsidR="004C1D6F" w:rsidRDefault="00000000">
      <w:r>
        <w:t>B: सॉफ्टवेयर</w:t>
      </w:r>
    </w:p>
    <w:p w14:paraId="1D878CA8" w14:textId="77777777" w:rsidR="004C1D6F" w:rsidRDefault="00000000">
      <w:r>
        <w:t>C: हार्डवेयर</w:t>
      </w:r>
    </w:p>
    <w:p w14:paraId="742BCE30" w14:textId="77777777" w:rsidR="004C1D6F" w:rsidRDefault="00000000">
      <w:r>
        <w:t>D: इनफार्मेशन</w:t>
      </w:r>
    </w:p>
    <w:p w14:paraId="4F91FA60" w14:textId="77777777" w:rsidR="004C1D6F" w:rsidRDefault="00000000">
      <w:r>
        <w:t>Answer: C</w:t>
      </w:r>
    </w:p>
    <w:p w14:paraId="2E3F274B" w14:textId="77777777" w:rsidR="004C1D6F" w:rsidRDefault="00000000">
      <w:r>
        <w:br/>
      </w:r>
    </w:p>
    <w:p w14:paraId="47D329BC" w14:textId="77777777" w:rsidR="004C1D6F" w:rsidRDefault="00000000">
      <w:r>
        <w:t>Q: RDBMS में DDL है –</w:t>
      </w:r>
    </w:p>
    <w:p w14:paraId="0AF4E1B3" w14:textId="77777777" w:rsidR="004C1D6F" w:rsidRDefault="00000000">
      <w:r>
        <w:t>A: डाटा डिजायन लैंग्वेज</w:t>
      </w:r>
    </w:p>
    <w:p w14:paraId="6F833FAE" w14:textId="77777777" w:rsidR="004C1D6F" w:rsidRDefault="00000000">
      <w:r>
        <w:t>B: डाटा डैफिनेशन लिंक</w:t>
      </w:r>
    </w:p>
    <w:p w14:paraId="192EE422" w14:textId="77777777" w:rsidR="004C1D6F" w:rsidRDefault="00000000">
      <w:r>
        <w:t>C: डाटा डिजायन लिंक</w:t>
      </w:r>
    </w:p>
    <w:p w14:paraId="36F2B1D0" w14:textId="77777777" w:rsidR="004C1D6F" w:rsidRDefault="00000000">
      <w:r>
        <w:t>D: डाटा डैफिनेशन लैंग्वेज</w:t>
      </w:r>
    </w:p>
    <w:p w14:paraId="179C3AA7" w14:textId="77777777" w:rsidR="004C1D6F" w:rsidRDefault="00000000">
      <w:r>
        <w:t>Answer: D</w:t>
      </w:r>
    </w:p>
    <w:p w14:paraId="5F82D416" w14:textId="77777777" w:rsidR="004C1D6F" w:rsidRDefault="00000000">
      <w:r>
        <w:br/>
      </w:r>
    </w:p>
    <w:p w14:paraId="390F2B68" w14:textId="77777777" w:rsidR="004C1D6F" w:rsidRDefault="00000000">
      <w:r>
        <w:t>Q: एमएस-एक्सेल __________ का अभिन्न अंग है।</w:t>
      </w:r>
    </w:p>
    <w:p w14:paraId="1600FF56" w14:textId="77777777" w:rsidR="004C1D6F" w:rsidRDefault="00000000">
      <w:r>
        <w:t>A: एमएस - ऑफिस</w:t>
      </w:r>
    </w:p>
    <w:p w14:paraId="3F5055D1" w14:textId="77777777" w:rsidR="004C1D6F" w:rsidRDefault="00000000">
      <w:r>
        <w:t>B: एमएस-वर्ड</w:t>
      </w:r>
    </w:p>
    <w:p w14:paraId="07F90906" w14:textId="77777777" w:rsidR="004C1D6F" w:rsidRDefault="00000000">
      <w:r>
        <w:t>C: ग्नोम ऑफिस</w:t>
      </w:r>
    </w:p>
    <w:p w14:paraId="77DBD357" w14:textId="77777777" w:rsidR="004C1D6F" w:rsidRDefault="00000000">
      <w:r>
        <w:lastRenderedPageBreak/>
        <w:t>D: के ऑफिस</w:t>
      </w:r>
    </w:p>
    <w:p w14:paraId="4747983B" w14:textId="77777777" w:rsidR="004C1D6F" w:rsidRDefault="00000000">
      <w:r>
        <w:t>Answer: A</w:t>
      </w:r>
    </w:p>
    <w:p w14:paraId="20A7F15E" w14:textId="77777777" w:rsidR="004C1D6F" w:rsidRDefault="00000000">
      <w:r>
        <w:br/>
      </w:r>
    </w:p>
    <w:p w14:paraId="65E36622" w14:textId="77777777" w:rsidR="004C1D6F" w:rsidRDefault="00000000">
      <w:r>
        <w:t>Q: इंटरनेट को बनाने वाला कंप्यूटर नेटवर्क टेलीफोन, पानी के नीचे की केबलों और __________ द्वारा जुड़ा होता है।</w:t>
      </w:r>
    </w:p>
    <w:p w14:paraId="5FD20F06" w14:textId="77777777" w:rsidR="004C1D6F" w:rsidRDefault="00000000">
      <w:r>
        <w:t>A: ई-मेल</w:t>
      </w:r>
    </w:p>
    <w:p w14:paraId="18974FDE" w14:textId="77777777" w:rsidR="004C1D6F" w:rsidRDefault="00000000">
      <w:r>
        <w:t>B: ई-पुस्तकें</w:t>
      </w:r>
    </w:p>
    <w:p w14:paraId="7FDFC6B2" w14:textId="77777777" w:rsidR="004C1D6F" w:rsidRDefault="00000000">
      <w:r>
        <w:t>C: पब्लिक टेलीफोन बूथ</w:t>
      </w:r>
    </w:p>
    <w:p w14:paraId="46D68CB4" w14:textId="77777777" w:rsidR="004C1D6F" w:rsidRDefault="00000000">
      <w:r>
        <w:t>D: उपग्रहों</w:t>
      </w:r>
    </w:p>
    <w:p w14:paraId="2FE0C0EA" w14:textId="77777777" w:rsidR="004C1D6F" w:rsidRDefault="00000000">
      <w:r>
        <w:t>Answer: D</w:t>
      </w:r>
    </w:p>
    <w:p w14:paraId="5C559D95" w14:textId="77777777" w:rsidR="004C1D6F" w:rsidRDefault="00000000">
      <w:r>
        <w:br/>
      </w:r>
    </w:p>
    <w:p w14:paraId="5B8B4F65" w14:textId="77777777" w:rsidR="004C1D6F" w:rsidRDefault="00000000">
      <w:r>
        <w:t>Q: मॉडर्न एक हार्डवेअर युक्ति है जिसमें अंतरापृष्ठ होते हैं?</w:t>
      </w:r>
    </w:p>
    <w:p w14:paraId="0A71AF9C" w14:textId="77777777" w:rsidR="004C1D6F" w:rsidRDefault="00000000">
      <w:r>
        <w:t>A: सी पी यू तथा सीआरटी</w:t>
      </w:r>
    </w:p>
    <w:p w14:paraId="466AA5F3" w14:textId="77777777" w:rsidR="004C1D6F" w:rsidRDefault="00000000">
      <w:r>
        <w:t>B: इनपुट और आउटपुट डिवाइस</w:t>
      </w:r>
    </w:p>
    <w:p w14:paraId="046D308D" w14:textId="77777777" w:rsidR="004C1D6F" w:rsidRDefault="00000000">
      <w:r>
        <w:t>C: प्रिंटर और मुख्य स्मृति</w:t>
      </w:r>
    </w:p>
    <w:p w14:paraId="6BEC3975" w14:textId="77777777" w:rsidR="004C1D6F" w:rsidRDefault="00000000">
      <w:r>
        <w:t>D: टेलीफोन लाइन तथा कंप्यूटर इक्विपमेंट</w:t>
      </w:r>
    </w:p>
    <w:p w14:paraId="60652C19" w14:textId="77777777" w:rsidR="004C1D6F" w:rsidRDefault="00000000">
      <w:r>
        <w:t>Answer: D</w:t>
      </w:r>
    </w:p>
    <w:p w14:paraId="245998D2" w14:textId="77777777" w:rsidR="004C1D6F" w:rsidRDefault="00000000">
      <w:r>
        <w:br/>
      </w:r>
    </w:p>
    <w:p w14:paraId="1C486CAF" w14:textId="77777777" w:rsidR="004C1D6F" w:rsidRDefault="00000000">
      <w:r>
        <w:t>Q: असेम्बलर का कार्य है</w:t>
      </w:r>
    </w:p>
    <w:p w14:paraId="217E387D" w14:textId="77777777" w:rsidR="004C1D6F" w:rsidRDefault="00000000">
      <w:r>
        <w:t>A: बेसिक भाषा को यंत्र भाषा में परिवर्तित करना</w:t>
      </w:r>
    </w:p>
    <w:p w14:paraId="0249CEC2" w14:textId="77777777" w:rsidR="004C1D6F" w:rsidRDefault="00000000">
      <w:r>
        <w:t>B: उच्च स्तरीय भाषा जी यंत्र भाषा में परिवर्तित करता है</w:t>
      </w:r>
    </w:p>
    <w:p w14:paraId="648D968E" w14:textId="77777777" w:rsidR="004C1D6F" w:rsidRDefault="00000000">
      <w:r>
        <w:t>C: असेम्बली भाषा की यंत्र भाषा में परिवर्तित करना</w:t>
      </w:r>
    </w:p>
    <w:p w14:paraId="26D5BAA1" w14:textId="77777777" w:rsidR="004C1D6F" w:rsidRDefault="00000000">
      <w:r>
        <w:t>D: असेम्बली भाषा को उच्च स्तरीय भाषा में परिवर्तित करता है</w:t>
      </w:r>
    </w:p>
    <w:p w14:paraId="70657253" w14:textId="77777777" w:rsidR="004C1D6F" w:rsidRDefault="00000000">
      <w:r>
        <w:t>Answer: C</w:t>
      </w:r>
    </w:p>
    <w:p w14:paraId="7EDFD10F" w14:textId="77777777" w:rsidR="004C1D6F" w:rsidRDefault="00000000">
      <w:r>
        <w:lastRenderedPageBreak/>
        <w:br/>
      </w:r>
    </w:p>
    <w:p w14:paraId="6B6436D7" w14:textId="77777777" w:rsidR="004C1D6F" w:rsidRDefault="00000000">
      <w:r>
        <w:t>Q: MS-एक्सेल (MS-Excel) में, निम्नलिखित में से कौन सा चार्ट, बिंदुओं को जोड़कर रुझानों की एक श्रृंखला (सीरीज़) चित्रित करता है?</w:t>
      </w:r>
    </w:p>
    <w:p w14:paraId="7E98C2D3" w14:textId="77777777" w:rsidR="004C1D6F" w:rsidRDefault="00000000">
      <w:r>
        <w:t>A: लाइन चार्ट</w:t>
      </w:r>
    </w:p>
    <w:p w14:paraId="45770812" w14:textId="77777777" w:rsidR="004C1D6F" w:rsidRDefault="00000000">
      <w:r>
        <w:t>B: डोनट चार्ट</w:t>
      </w:r>
    </w:p>
    <w:p w14:paraId="027D7847" w14:textId="77777777" w:rsidR="004C1D6F" w:rsidRDefault="00000000">
      <w:r>
        <w:t>C: स्कैटर चार्ट</w:t>
      </w:r>
    </w:p>
    <w:p w14:paraId="227BF830" w14:textId="77777777" w:rsidR="004C1D6F" w:rsidRDefault="00000000">
      <w:r>
        <w:t>D: पाई चार्ट</w:t>
      </w:r>
    </w:p>
    <w:p w14:paraId="08ED0C5B" w14:textId="77777777" w:rsidR="004C1D6F" w:rsidRDefault="00000000">
      <w:r>
        <w:t>Answer: A</w:t>
      </w:r>
    </w:p>
    <w:p w14:paraId="08FFAB0C" w14:textId="77777777" w:rsidR="004C1D6F" w:rsidRDefault="00000000">
      <w:r>
        <w:br/>
      </w:r>
    </w:p>
    <w:p w14:paraId="53519060" w14:textId="77777777" w:rsidR="004C1D6F" w:rsidRDefault="00000000">
      <w:r>
        <w:t>Q: कम्प्यूटर के विकास में सर्वाधिक योगदान किसका है</w:t>
      </w:r>
    </w:p>
    <w:p w14:paraId="7B1C825F" w14:textId="77777777" w:rsidR="004C1D6F" w:rsidRDefault="00000000">
      <w:r>
        <w:t>A: हरमन होलेरिथ</w:t>
      </w:r>
    </w:p>
    <w:p w14:paraId="0FC26C01" w14:textId="77777777" w:rsidR="004C1D6F" w:rsidRDefault="00000000">
      <w:r>
        <w:t>B: चार्ल्स बेबेज</w:t>
      </w:r>
    </w:p>
    <w:p w14:paraId="30B60EA6" w14:textId="77777777" w:rsidR="004C1D6F" w:rsidRDefault="00000000">
      <w:r>
        <w:t>C: बेल्स पास्कल</w:t>
      </w:r>
    </w:p>
    <w:p w14:paraId="535CB731" w14:textId="77777777" w:rsidR="004C1D6F" w:rsidRDefault="00000000">
      <w:r>
        <w:t>D: वान न्यूमन</w:t>
      </w:r>
    </w:p>
    <w:p w14:paraId="26ECB82E" w14:textId="77777777" w:rsidR="004C1D6F" w:rsidRDefault="00000000">
      <w:r>
        <w:t>Answer: D</w:t>
      </w:r>
    </w:p>
    <w:p w14:paraId="62628D55" w14:textId="77777777" w:rsidR="004C1D6F" w:rsidRDefault="00000000">
      <w:r>
        <w:br/>
      </w:r>
    </w:p>
    <w:p w14:paraId="79D4E0CC" w14:textId="77777777" w:rsidR="004C1D6F" w:rsidRDefault="00000000">
      <w:r>
        <w:t>Q: कम्प्यूटर के मुख्य सिस्टम बोर्ड को कहते है</w:t>
      </w:r>
    </w:p>
    <w:p w14:paraId="76C0FA07" w14:textId="77777777" w:rsidR="004C1D6F" w:rsidRDefault="00000000">
      <w:r>
        <w:t>A: इंटीग्रेटिड सर्किट</w:t>
      </w:r>
    </w:p>
    <w:p w14:paraId="6444CB90" w14:textId="77777777" w:rsidR="004C1D6F" w:rsidRDefault="00000000">
      <w:r>
        <w:t>B: मदर बोर्ड</w:t>
      </w:r>
    </w:p>
    <w:p w14:paraId="3E42383E" w14:textId="77777777" w:rsidR="004C1D6F" w:rsidRDefault="00000000">
      <w:r>
        <w:t>C: प्रोसेसर</w:t>
      </w:r>
    </w:p>
    <w:p w14:paraId="0D746FB4" w14:textId="77777777" w:rsidR="004C1D6F" w:rsidRDefault="00000000">
      <w:r>
        <w:t>D: माइक्रोचिप</w:t>
      </w:r>
    </w:p>
    <w:p w14:paraId="46EE0350" w14:textId="77777777" w:rsidR="004C1D6F" w:rsidRDefault="00000000">
      <w:r>
        <w:t>Answer: B</w:t>
      </w:r>
    </w:p>
    <w:p w14:paraId="3401F35F" w14:textId="77777777" w:rsidR="004C1D6F" w:rsidRDefault="00000000">
      <w:r>
        <w:br/>
      </w:r>
    </w:p>
    <w:p w14:paraId="49E25F26" w14:textId="77777777" w:rsidR="004C1D6F" w:rsidRDefault="00000000">
      <w:r>
        <w:lastRenderedPageBreak/>
        <w:t>Q: स्क्रीन की बैकग्राउंड को कहा जाता है :</w:t>
      </w:r>
    </w:p>
    <w:p w14:paraId="0C691444" w14:textId="77777777" w:rsidR="004C1D6F" w:rsidRDefault="00000000">
      <w:r>
        <w:t>A: एप्लिकेशन</w:t>
      </w:r>
    </w:p>
    <w:p w14:paraId="363B37EA" w14:textId="77777777" w:rsidR="004C1D6F" w:rsidRDefault="00000000">
      <w:r>
        <w:t>B: विंडो</w:t>
      </w:r>
    </w:p>
    <w:p w14:paraId="18DCE33A" w14:textId="77777777" w:rsidR="004C1D6F" w:rsidRDefault="00000000">
      <w:r>
        <w:t>C: डेस्कटॉप</w:t>
      </w:r>
    </w:p>
    <w:p w14:paraId="6D05EC07" w14:textId="77777777" w:rsidR="004C1D6F" w:rsidRDefault="00000000">
      <w:r>
        <w:t>D: होम</w:t>
      </w:r>
    </w:p>
    <w:p w14:paraId="173CBF15" w14:textId="77777777" w:rsidR="004C1D6F" w:rsidRDefault="00000000">
      <w:r>
        <w:t>Answer: C</w:t>
      </w:r>
    </w:p>
    <w:p w14:paraId="107B49E5" w14:textId="77777777" w:rsidR="004C1D6F" w:rsidRDefault="00000000">
      <w:r>
        <w:br/>
      </w:r>
    </w:p>
    <w:p w14:paraId="64CE91AF" w14:textId="77777777" w:rsidR="004C1D6F" w:rsidRDefault="00000000">
      <w:r>
        <w:t>Q: मेमोरी का कौन-सा माप सबसे बड़ा है ?</w:t>
      </w:r>
    </w:p>
    <w:p w14:paraId="63B7C8F4" w14:textId="77777777" w:rsidR="004C1D6F" w:rsidRDefault="00000000">
      <w:r>
        <w:t>A: MB</w:t>
      </w:r>
    </w:p>
    <w:p w14:paraId="1CA52570" w14:textId="77777777" w:rsidR="004C1D6F" w:rsidRDefault="00000000">
      <w:r>
        <w:t>B: TB</w:t>
      </w:r>
    </w:p>
    <w:p w14:paraId="069A09A4" w14:textId="77777777" w:rsidR="004C1D6F" w:rsidRDefault="00000000">
      <w:r>
        <w:t>C: GB</w:t>
      </w:r>
    </w:p>
    <w:p w14:paraId="5E7084C9" w14:textId="77777777" w:rsidR="004C1D6F" w:rsidRDefault="00000000">
      <w:r>
        <w:t>D: KB</w:t>
      </w:r>
    </w:p>
    <w:p w14:paraId="1DA2F34E" w14:textId="77777777" w:rsidR="004C1D6F" w:rsidRDefault="00000000">
      <w:r>
        <w:t>Answer: B</w:t>
      </w:r>
    </w:p>
    <w:p w14:paraId="0F5CBA7A" w14:textId="77777777" w:rsidR="004C1D6F" w:rsidRDefault="00000000">
      <w:r>
        <w:br/>
      </w:r>
    </w:p>
    <w:p w14:paraId="736A8434" w14:textId="77777777" w:rsidR="004C1D6F" w:rsidRDefault="00000000">
      <w:r>
        <w:t>Q: निम्न में से कौन-सा एक हार्डवेयर नहीं है?</w:t>
      </w:r>
    </w:p>
    <w:p w14:paraId="585EAD55" w14:textId="77777777" w:rsidR="004C1D6F" w:rsidRDefault="00000000">
      <w:r>
        <w:t>A: फ्लैश ड्राईव</w:t>
      </w:r>
    </w:p>
    <w:p w14:paraId="432C8C31" w14:textId="77777777" w:rsidR="004C1D6F" w:rsidRDefault="00000000">
      <w:r>
        <w:t>B: वी0डी0यू0 टर्मिनल</w:t>
      </w:r>
    </w:p>
    <w:p w14:paraId="1F0B0660" w14:textId="77777777" w:rsidR="004C1D6F" w:rsidRDefault="00000000">
      <w:r>
        <w:t>C: प्रिन्टर</w:t>
      </w:r>
    </w:p>
    <w:p w14:paraId="05004ACC" w14:textId="77777777" w:rsidR="004C1D6F" w:rsidRDefault="00000000">
      <w:r>
        <w:t>D: असैम्बलर</w:t>
      </w:r>
    </w:p>
    <w:p w14:paraId="7742373E" w14:textId="77777777" w:rsidR="004C1D6F" w:rsidRDefault="00000000">
      <w:r>
        <w:t>Answer: D</w:t>
      </w:r>
    </w:p>
    <w:p w14:paraId="424E3C23" w14:textId="77777777" w:rsidR="004C1D6F" w:rsidRDefault="00000000">
      <w:r>
        <w:br/>
      </w:r>
    </w:p>
    <w:p w14:paraId="4E65D2DF" w14:textId="77777777" w:rsidR="004C1D6F" w:rsidRDefault="00000000">
      <w:r>
        <w:t>Q: प्रोग्राम हेतु सर्वप्रथम विकसित की गई कम्प्यूटर भाषा है</w:t>
      </w:r>
    </w:p>
    <w:p w14:paraId="33578BC8" w14:textId="77777777" w:rsidR="004C1D6F" w:rsidRDefault="00000000">
      <w:r>
        <w:t>A: FORTRAN</w:t>
      </w:r>
    </w:p>
    <w:p w14:paraId="409A382B" w14:textId="77777777" w:rsidR="004C1D6F" w:rsidRDefault="00000000">
      <w:r>
        <w:lastRenderedPageBreak/>
        <w:t>B: PASCAL</w:t>
      </w:r>
    </w:p>
    <w:p w14:paraId="7769B285" w14:textId="77777777" w:rsidR="004C1D6F" w:rsidRDefault="00000000">
      <w:r>
        <w:t>C: COBOL</w:t>
      </w:r>
    </w:p>
    <w:p w14:paraId="2CF27D8C" w14:textId="77777777" w:rsidR="004C1D6F" w:rsidRDefault="00000000">
      <w:r>
        <w:t>D: BASIC</w:t>
      </w:r>
    </w:p>
    <w:p w14:paraId="6DC7269E" w14:textId="77777777" w:rsidR="004C1D6F" w:rsidRDefault="00000000">
      <w:r>
        <w:t>Answer: A</w:t>
      </w:r>
    </w:p>
    <w:p w14:paraId="0C217589" w14:textId="77777777" w:rsidR="004C1D6F" w:rsidRDefault="00000000">
      <w:r>
        <w:br/>
      </w:r>
    </w:p>
    <w:p w14:paraId="7AA6BF3D" w14:textId="77777777" w:rsidR="004C1D6F" w:rsidRDefault="00000000">
      <w:r>
        <w:t>Q: ट्रीप्रोग्रामिंग है</w:t>
      </w:r>
    </w:p>
    <w:p w14:paraId="6A038962" w14:textId="77777777" w:rsidR="004C1D6F" w:rsidRDefault="00000000">
      <w:r>
        <w:t>A: एक ही समय दो या उससे अधिक प्रोग्राम लिखना।</w:t>
      </w:r>
    </w:p>
    <w:p w14:paraId="24BA691E" w14:textId="77777777" w:rsidR="004C1D6F" w:rsidRDefault="00000000">
      <w:r>
        <w:t>B: किसी समस्या के हल हेतु दो से अधिक प्रोग्राम प्रयोग करना।</w:t>
      </w:r>
    </w:p>
    <w:p w14:paraId="1E5F68AF" w14:textId="77777777" w:rsidR="004C1D6F" w:rsidRDefault="00000000">
      <w:r>
        <w:t>C: एक ही समय दो या उससे अधिक प्रोग्राम की प्रोसेसिंग करना।</w:t>
      </w:r>
    </w:p>
    <w:p w14:paraId="4D3FD1AC" w14:textId="77777777" w:rsidR="004C1D6F" w:rsidRDefault="00000000">
      <w:r>
        <w:t>D: उपरोक्त में से कोई नहीं।</w:t>
      </w:r>
    </w:p>
    <w:p w14:paraId="245B93FE" w14:textId="77777777" w:rsidR="004C1D6F" w:rsidRDefault="00000000">
      <w:r>
        <w:t>Answer: C</w:t>
      </w:r>
    </w:p>
    <w:p w14:paraId="68494F50" w14:textId="77777777" w:rsidR="004C1D6F" w:rsidRDefault="00000000">
      <w:r>
        <w:br/>
      </w:r>
    </w:p>
    <w:p w14:paraId="5F749A4F" w14:textId="77777777" w:rsidR="004C1D6F" w:rsidRDefault="00000000">
      <w:r>
        <w:t>Q: भण्डारण स्थान को चिह्नित करने हेतु प्रयुक्त होने वाला नाम या संख्या कहलाती है</w:t>
      </w:r>
    </w:p>
    <w:p w14:paraId="1750B845" w14:textId="77777777" w:rsidR="004C1D6F" w:rsidRDefault="00000000">
      <w:r>
        <w:t>A: बाइट</w:t>
      </w:r>
    </w:p>
    <w:p w14:paraId="0EB9F44E" w14:textId="77777777" w:rsidR="004C1D6F" w:rsidRDefault="00000000">
      <w:r>
        <w:t>B: बिट</w:t>
      </w:r>
    </w:p>
    <w:p w14:paraId="0EDE0185" w14:textId="77777777" w:rsidR="004C1D6F" w:rsidRDefault="00000000">
      <w:r>
        <w:t>C: रिकॉर्ड</w:t>
      </w:r>
    </w:p>
    <w:p w14:paraId="75ED1318" w14:textId="77777777" w:rsidR="004C1D6F" w:rsidRDefault="00000000">
      <w:r>
        <w:t>D: एड्रेस</w:t>
      </w:r>
    </w:p>
    <w:p w14:paraId="2302805F" w14:textId="77777777" w:rsidR="004C1D6F" w:rsidRDefault="00000000">
      <w:r>
        <w:t>Answer: D</w:t>
      </w:r>
    </w:p>
    <w:p w14:paraId="320391B5" w14:textId="77777777" w:rsidR="004C1D6F" w:rsidRDefault="00000000">
      <w:r>
        <w:br/>
      </w:r>
    </w:p>
    <w:p w14:paraId="4DF99463" w14:textId="77777777" w:rsidR="004C1D6F" w:rsidRDefault="00000000">
      <w:r>
        <w:t>Q: जब डाटा निर्धारित समय अंतराल में भेजा जाता है, तो इस ट्रांसमिशन मॉड को आप क्या कहते हैं ?</w:t>
      </w:r>
    </w:p>
    <w:p w14:paraId="7ABE6650" w14:textId="77777777" w:rsidR="004C1D6F" w:rsidRDefault="00000000">
      <w:r>
        <w:t>A: सिन्क्रोनस</w:t>
      </w:r>
    </w:p>
    <w:p w14:paraId="75680EC9" w14:textId="77777777" w:rsidR="004C1D6F" w:rsidRDefault="00000000">
      <w:r>
        <w:t>B: एसिन्क्रोनस</w:t>
      </w:r>
    </w:p>
    <w:p w14:paraId="340C1B73" w14:textId="77777777" w:rsidR="004C1D6F" w:rsidRDefault="00000000">
      <w:r>
        <w:t>C: प्रोटोकॉल</w:t>
      </w:r>
    </w:p>
    <w:p w14:paraId="4F85C9F1" w14:textId="77777777" w:rsidR="004C1D6F" w:rsidRDefault="00000000">
      <w:r>
        <w:lastRenderedPageBreak/>
        <w:t>D: इनमें से कोई नहीं</w:t>
      </w:r>
    </w:p>
    <w:p w14:paraId="5AA1011C" w14:textId="77777777" w:rsidR="004C1D6F" w:rsidRDefault="00000000">
      <w:r>
        <w:t>Answer: A</w:t>
      </w:r>
    </w:p>
    <w:p w14:paraId="6DB471DA" w14:textId="77777777" w:rsidR="004C1D6F" w:rsidRDefault="00000000">
      <w:r>
        <w:br/>
      </w:r>
    </w:p>
    <w:p w14:paraId="3E809A80" w14:textId="77777777" w:rsidR="004C1D6F" w:rsidRDefault="00000000">
      <w:r>
        <w:t>Q: निम्नलिखित में से कौन-सा सूचना-प्रौद्योगिकी की शब्दावली का भाग है?</w:t>
      </w:r>
    </w:p>
    <w:p w14:paraId="66B40653" w14:textId="77777777" w:rsidR="004C1D6F" w:rsidRDefault="00000000">
      <w:r>
        <w:t>A: प्रोटोकॉल</w:t>
      </w:r>
    </w:p>
    <w:p w14:paraId="23639896" w14:textId="77777777" w:rsidR="004C1D6F" w:rsidRDefault="00000000">
      <w:r>
        <w:t>B: लॉगिंग</w:t>
      </w:r>
    </w:p>
    <w:p w14:paraId="3EE184B0" w14:textId="77777777" w:rsidR="004C1D6F" w:rsidRDefault="00000000">
      <w:r>
        <w:t>C: आर्ची</w:t>
      </w:r>
    </w:p>
    <w:p w14:paraId="6CAC37BD" w14:textId="77777777" w:rsidR="004C1D6F" w:rsidRDefault="00000000">
      <w:r>
        <w:t>D: उपर्युक्त सभी</w:t>
      </w:r>
    </w:p>
    <w:p w14:paraId="25E34BC4" w14:textId="77777777" w:rsidR="004C1D6F" w:rsidRDefault="00000000">
      <w:r>
        <w:t>Answer: D</w:t>
      </w:r>
    </w:p>
    <w:p w14:paraId="1BDE6CA8" w14:textId="77777777" w:rsidR="004C1D6F" w:rsidRDefault="00000000">
      <w:r>
        <w:br/>
      </w:r>
    </w:p>
    <w:p w14:paraId="3EFB2353" w14:textId="77777777" w:rsidR="004C1D6F" w:rsidRDefault="00000000">
      <w:r>
        <w:t>Q: निम्नलिखित में से कौन-सा एप्लिकेशन प्रोटोकॉल है ?</w:t>
      </w:r>
    </w:p>
    <w:p w14:paraId="43870D21" w14:textId="77777777" w:rsidR="004C1D6F" w:rsidRDefault="00000000">
      <w:r>
        <w:t>A: HTTP</w:t>
      </w:r>
    </w:p>
    <w:p w14:paraId="2F0F8CFF" w14:textId="77777777" w:rsidR="004C1D6F" w:rsidRDefault="00000000">
      <w:r>
        <w:t>B: TCP</w:t>
      </w:r>
    </w:p>
    <w:p w14:paraId="02A0DC98" w14:textId="77777777" w:rsidR="004C1D6F" w:rsidRDefault="00000000">
      <w:r>
        <w:t>C: IP</w:t>
      </w:r>
    </w:p>
    <w:p w14:paraId="703B7168" w14:textId="77777777" w:rsidR="004C1D6F" w:rsidRDefault="00000000">
      <w:r>
        <w:t>D: UDP</w:t>
      </w:r>
    </w:p>
    <w:p w14:paraId="337A99D9" w14:textId="77777777" w:rsidR="004C1D6F" w:rsidRDefault="00000000">
      <w:r>
        <w:t>Answer: A</w:t>
      </w:r>
    </w:p>
    <w:p w14:paraId="016CD601" w14:textId="77777777" w:rsidR="004C1D6F" w:rsidRDefault="00000000">
      <w:r>
        <w:br/>
      </w:r>
    </w:p>
    <w:p w14:paraId="475A925E" w14:textId="77777777" w:rsidR="004C1D6F" w:rsidRDefault="00000000">
      <w:r>
        <w:t>Q: निम्न में से एक डाटाबेस जिसे बिंदु, रेखा एवं बहुभुज सहित ऑब्जेक्ट्स को स्पेस में भण्डारण एवं क्वेरी करने के लिए अनुकूलित किया गया है :</w:t>
      </w:r>
    </w:p>
    <w:p w14:paraId="78AE0E37" w14:textId="77777777" w:rsidR="004C1D6F" w:rsidRDefault="00000000">
      <w:r>
        <w:t>A: स्पेशल डाटाबेस</w:t>
      </w:r>
    </w:p>
    <w:p w14:paraId="48645921" w14:textId="77777777" w:rsidR="004C1D6F" w:rsidRDefault="00000000">
      <w:r>
        <w:t>B: आर०डी०बी०एम०एस०</w:t>
      </w:r>
    </w:p>
    <w:p w14:paraId="4CBC1849" w14:textId="77777777" w:rsidR="004C1D6F" w:rsidRDefault="00000000">
      <w:r>
        <w:t>C: स्पाटियल डाटाबेस</w:t>
      </w:r>
    </w:p>
    <w:p w14:paraId="66FC856E" w14:textId="77777777" w:rsidR="004C1D6F" w:rsidRDefault="00000000">
      <w:r>
        <w:t>D: उपर्युक्त में से कोई नहीं</w:t>
      </w:r>
    </w:p>
    <w:p w14:paraId="0097AFCC" w14:textId="77777777" w:rsidR="004C1D6F" w:rsidRDefault="00000000">
      <w:r>
        <w:t>Answer: C</w:t>
      </w:r>
    </w:p>
    <w:p w14:paraId="563FC8A0" w14:textId="77777777" w:rsidR="004C1D6F" w:rsidRDefault="00000000">
      <w:r>
        <w:lastRenderedPageBreak/>
        <w:br/>
      </w:r>
    </w:p>
    <w:p w14:paraId="68007FB6" w14:textId="77777777" w:rsidR="004C1D6F" w:rsidRDefault="00000000">
      <w:r>
        <w:t>Q: विन्डोज़ सोफ्टवेयर का निर्माण किया गया</w:t>
      </w:r>
    </w:p>
    <w:p w14:paraId="76304966" w14:textId="77777777" w:rsidR="004C1D6F" w:rsidRDefault="00000000">
      <w:r>
        <w:t>A: IBM द्वारा</w:t>
      </w:r>
    </w:p>
    <w:p w14:paraId="357CB78E" w14:textId="77777777" w:rsidR="004C1D6F" w:rsidRDefault="00000000">
      <w:r>
        <w:t>B: एप्पल कार्परेशन द्वारा</w:t>
      </w:r>
    </w:p>
    <w:p w14:paraId="0C9A92D6" w14:textId="77777777" w:rsidR="004C1D6F" w:rsidRDefault="00000000">
      <w:r>
        <w:t>C: विप्रो द्वारा</w:t>
      </w:r>
    </w:p>
    <w:p w14:paraId="20FFE3D3" w14:textId="77777777" w:rsidR="004C1D6F" w:rsidRDefault="00000000">
      <w:r>
        <w:t>D: इनमे से कोई नही</w:t>
      </w:r>
    </w:p>
    <w:p w14:paraId="13D3E574" w14:textId="77777777" w:rsidR="004C1D6F" w:rsidRDefault="00000000">
      <w:r>
        <w:t>Answer: D</w:t>
      </w:r>
    </w:p>
    <w:p w14:paraId="431657C6" w14:textId="77777777" w:rsidR="004C1D6F" w:rsidRDefault="00000000">
      <w:r>
        <w:br/>
      </w:r>
    </w:p>
    <w:p w14:paraId="4B322F74" w14:textId="77777777" w:rsidR="004C1D6F" w:rsidRDefault="00000000">
      <w:r>
        <w:t>Q: CPU में कंट्रोल, मेमोरी और तीसरा कौन सा यूनिट होते हैं ?</w:t>
      </w:r>
    </w:p>
    <w:p w14:paraId="5F535DE4" w14:textId="77777777" w:rsidR="004C1D6F" w:rsidRDefault="00000000">
      <w:r>
        <w:t>A: माइक्रो</w:t>
      </w:r>
    </w:p>
    <w:p w14:paraId="1C45CB1F" w14:textId="77777777" w:rsidR="004C1D6F" w:rsidRDefault="00000000">
      <w:r>
        <w:t>B: प्रोसेसर</w:t>
      </w:r>
    </w:p>
    <w:p w14:paraId="3C8E2F31" w14:textId="77777777" w:rsidR="004C1D6F" w:rsidRDefault="00000000">
      <w:r>
        <w:t>C: आउटपुट</w:t>
      </w:r>
    </w:p>
    <w:p w14:paraId="35B536DB" w14:textId="77777777" w:rsidR="004C1D6F" w:rsidRDefault="00000000">
      <w:r>
        <w:t>D: अर्थमैटिक/लॉजिक</w:t>
      </w:r>
    </w:p>
    <w:p w14:paraId="0406310D" w14:textId="77777777" w:rsidR="004C1D6F" w:rsidRDefault="00000000">
      <w:r>
        <w:t>Answer: D</w:t>
      </w:r>
    </w:p>
    <w:p w14:paraId="7C9469C1" w14:textId="77777777" w:rsidR="004C1D6F" w:rsidRDefault="00000000">
      <w:r>
        <w:br/>
      </w:r>
    </w:p>
    <w:p w14:paraId="64AA0D7E" w14:textId="77777777" w:rsidR="004C1D6F" w:rsidRDefault="00000000">
      <w:r>
        <w:t>Q: एक अनुप्रयोग जहाँ केवल एक ही उपयोगकर्ता एक समय पर डाटाबेस एक्सेस कर सकता है, __________ का एक उदाहरण है।</w:t>
      </w:r>
    </w:p>
    <w:p w14:paraId="6AD488B1" w14:textId="77777777" w:rsidR="004C1D6F" w:rsidRDefault="00000000">
      <w:r>
        <w:t>A: सिंगल यूजर डाटाबेस एप्लीकेशन</w:t>
      </w:r>
    </w:p>
    <w:p w14:paraId="768CDA0B" w14:textId="77777777" w:rsidR="004C1D6F" w:rsidRDefault="00000000">
      <w:r>
        <w:t>B: मल्टी यूजर डाटाबेस एप्लीकेशन</w:t>
      </w:r>
    </w:p>
    <w:p w14:paraId="1495DFFE" w14:textId="77777777" w:rsidR="004C1D6F" w:rsidRDefault="00000000">
      <w:r>
        <w:t>C: ई-कॉमर्स डाटाबेस एप्लीकेशन</w:t>
      </w:r>
    </w:p>
    <w:p w14:paraId="54BEE0D3" w14:textId="77777777" w:rsidR="004C1D6F" w:rsidRDefault="00000000">
      <w:r>
        <w:t>D: डाटा माइनिंग डाटाबेस एलीकेशन</w:t>
      </w:r>
    </w:p>
    <w:p w14:paraId="39C3D86B" w14:textId="77777777" w:rsidR="004C1D6F" w:rsidRDefault="00000000">
      <w:r>
        <w:t>Answer: A</w:t>
      </w:r>
    </w:p>
    <w:p w14:paraId="29524B94" w14:textId="77777777" w:rsidR="004C1D6F" w:rsidRDefault="00000000">
      <w:r>
        <w:br/>
      </w:r>
    </w:p>
    <w:p w14:paraId="552A23E9" w14:textId="77777777" w:rsidR="004C1D6F" w:rsidRDefault="00000000">
      <w:r>
        <w:lastRenderedPageBreak/>
        <w:t>Q: ईमेल का जन्मदाता किसे माना जाता है</w:t>
      </w:r>
    </w:p>
    <w:p w14:paraId="4CB095DC" w14:textId="77777777" w:rsidR="004C1D6F" w:rsidRDefault="00000000">
      <w:r>
        <w:t>A: बिल गेट्स</w:t>
      </w:r>
    </w:p>
    <w:p w14:paraId="2D71E833" w14:textId="77777777" w:rsidR="004C1D6F" w:rsidRDefault="00000000">
      <w:r>
        <w:t>B: टिमोथी बिल</w:t>
      </w:r>
    </w:p>
    <w:p w14:paraId="05E5A6C0" w14:textId="77777777" w:rsidR="004C1D6F" w:rsidRDefault="00000000">
      <w:r>
        <w:t>C: लिंकन गोलिट्सबर्ग</w:t>
      </w:r>
    </w:p>
    <w:p w14:paraId="563ACC65" w14:textId="77777777" w:rsidR="004C1D6F" w:rsidRDefault="00000000">
      <w:r>
        <w:t>D: रे टामलिंसन</w:t>
      </w:r>
    </w:p>
    <w:p w14:paraId="28C024D2" w14:textId="77777777" w:rsidR="004C1D6F" w:rsidRDefault="00000000">
      <w:r>
        <w:t>Answer: D</w:t>
      </w:r>
    </w:p>
    <w:p w14:paraId="6E5155DE" w14:textId="77777777" w:rsidR="004C1D6F" w:rsidRDefault="00000000">
      <w:r>
        <w:br/>
      </w:r>
    </w:p>
    <w:p w14:paraId="41580DB9" w14:textId="77777777" w:rsidR="004C1D6F" w:rsidRDefault="00000000">
      <w:r>
        <w:t>Q: आधुनिक कंप्यूटर कीबोर्ड में सामान्यतः __________ कुजियाँ होती है।</w:t>
      </w:r>
    </w:p>
    <w:p w14:paraId="6A135795" w14:textId="77777777" w:rsidR="004C1D6F" w:rsidRDefault="00000000">
      <w:r>
        <w:t>A: 104</w:t>
      </w:r>
    </w:p>
    <w:p w14:paraId="0313E61E" w14:textId="77777777" w:rsidR="004C1D6F" w:rsidRDefault="00000000">
      <w:r>
        <w:t>B: 53</w:t>
      </w:r>
    </w:p>
    <w:p w14:paraId="2D6FD176" w14:textId="77777777" w:rsidR="004C1D6F" w:rsidRDefault="00000000">
      <w:r>
        <w:t>C: 26</w:t>
      </w:r>
    </w:p>
    <w:p w14:paraId="35C35710" w14:textId="77777777" w:rsidR="004C1D6F" w:rsidRDefault="00000000">
      <w:r>
        <w:t>D: उक्त सभी</w:t>
      </w:r>
    </w:p>
    <w:p w14:paraId="21EFDE53" w14:textId="77777777" w:rsidR="004C1D6F" w:rsidRDefault="00000000">
      <w:r>
        <w:t>Answer: A</w:t>
      </w:r>
    </w:p>
    <w:p w14:paraId="0A30E402" w14:textId="77777777" w:rsidR="004C1D6F" w:rsidRDefault="00000000">
      <w:r>
        <w:br/>
      </w:r>
    </w:p>
    <w:p w14:paraId="10A7C9A4" w14:textId="77777777" w:rsidR="004C1D6F" w:rsidRDefault="00000000">
      <w:r>
        <w:t>Q: WWW का विस्तृत रूप है</w:t>
      </w:r>
    </w:p>
    <w:p w14:paraId="0FEF52CD" w14:textId="77777777" w:rsidR="004C1D6F" w:rsidRDefault="00000000">
      <w:r>
        <w:t>A: वर्ल्ड वाइड वेब</w:t>
      </w:r>
    </w:p>
    <w:p w14:paraId="6B483B1E" w14:textId="77777777" w:rsidR="004C1D6F" w:rsidRDefault="00000000">
      <w:r>
        <w:t>B: वर्ड वाइड वाल</w:t>
      </w:r>
    </w:p>
    <w:p w14:paraId="4D10D406" w14:textId="77777777" w:rsidR="004C1D6F" w:rsidRDefault="00000000">
      <w:r>
        <w:t>C: वर्ड वर्ड वर्ड</w:t>
      </w:r>
    </w:p>
    <w:p w14:paraId="19A2DA33" w14:textId="77777777" w:rsidR="004C1D6F" w:rsidRDefault="00000000">
      <w:r>
        <w:t>D: इनमें से कोई नहीं</w:t>
      </w:r>
    </w:p>
    <w:p w14:paraId="17999F36" w14:textId="77777777" w:rsidR="004C1D6F" w:rsidRDefault="00000000">
      <w:r>
        <w:t>Answer: A</w:t>
      </w:r>
    </w:p>
    <w:p w14:paraId="7B7D956F" w14:textId="77777777" w:rsidR="004C1D6F" w:rsidRDefault="00000000">
      <w:r>
        <w:br/>
      </w:r>
    </w:p>
    <w:p w14:paraId="1BDAB3B8" w14:textId="77777777" w:rsidR="004C1D6F" w:rsidRDefault="00000000">
      <w:r>
        <w:t>Q: कंप्यूटर में एएलयू का विस्तारित रूप क्या है?</w:t>
      </w:r>
    </w:p>
    <w:p w14:paraId="302D5F01" w14:textId="77777777" w:rsidR="004C1D6F" w:rsidRDefault="00000000">
      <w:r>
        <w:t>A: एडवांस्ड लॉजिक यूनिट</w:t>
      </w:r>
    </w:p>
    <w:p w14:paraId="57A275F0" w14:textId="77777777" w:rsidR="004C1D6F" w:rsidRDefault="00000000">
      <w:r>
        <w:lastRenderedPageBreak/>
        <w:t>B: एक्सीलरेटेड लॉजिक यूनिट</w:t>
      </w:r>
    </w:p>
    <w:p w14:paraId="0E936A75" w14:textId="77777777" w:rsidR="004C1D6F" w:rsidRDefault="00000000">
      <w:r>
        <w:t>C: एरिथमेटिक लॉजिक यूनिट</w:t>
      </w:r>
    </w:p>
    <w:p w14:paraId="4867BE0E" w14:textId="77777777" w:rsidR="004C1D6F" w:rsidRDefault="00000000">
      <w:r>
        <w:t>D: असिमेट्रिक लॉजिक यूनिट</w:t>
      </w:r>
    </w:p>
    <w:p w14:paraId="4EF2F7BA" w14:textId="77777777" w:rsidR="004C1D6F" w:rsidRDefault="00000000">
      <w:r>
        <w:t>Answer: C</w:t>
      </w:r>
    </w:p>
    <w:p w14:paraId="5A166FD6" w14:textId="77777777" w:rsidR="004C1D6F" w:rsidRDefault="00000000">
      <w:r>
        <w:br/>
      </w:r>
    </w:p>
    <w:p w14:paraId="29CD59B5" w14:textId="77777777" w:rsidR="004C1D6F" w:rsidRDefault="00000000">
      <w:r>
        <w:t>Q: http://www.google.co.in मैं निम्न में कौन प्रोटोकॉल है ?</w:t>
      </w:r>
    </w:p>
    <w:p w14:paraId="45F73CFC" w14:textId="77777777" w:rsidR="004C1D6F" w:rsidRDefault="00000000">
      <w:r>
        <w:t>A: google</w:t>
      </w:r>
    </w:p>
    <w:p w14:paraId="38EB6D48" w14:textId="77777777" w:rsidR="004C1D6F" w:rsidRDefault="00000000">
      <w:r>
        <w:t>B: co</w:t>
      </w:r>
    </w:p>
    <w:p w14:paraId="3ACC45EA" w14:textId="77777777" w:rsidR="004C1D6F" w:rsidRDefault="00000000">
      <w:r>
        <w:t>C: http</w:t>
      </w:r>
    </w:p>
    <w:p w14:paraId="49A2E4EB" w14:textId="77777777" w:rsidR="004C1D6F" w:rsidRDefault="00000000">
      <w:r>
        <w:t>D: इनमे से कोई नहीं</w:t>
      </w:r>
    </w:p>
    <w:p w14:paraId="0934ED15" w14:textId="77777777" w:rsidR="004C1D6F" w:rsidRDefault="00000000">
      <w:r>
        <w:t>Answer: C</w:t>
      </w:r>
    </w:p>
    <w:p w14:paraId="4E77ECB6" w14:textId="77777777" w:rsidR="004C1D6F" w:rsidRDefault="00000000">
      <w:r>
        <w:br/>
      </w:r>
    </w:p>
    <w:p w14:paraId="69C0D0CA" w14:textId="77777777" w:rsidR="004C1D6F" w:rsidRDefault="00000000">
      <w:r>
        <w:t>Q: IT का पूरा नाम है</w:t>
      </w:r>
    </w:p>
    <w:p w14:paraId="2516CAF3" w14:textId="77777777" w:rsidR="004C1D6F" w:rsidRDefault="00000000">
      <w:r>
        <w:t>A: इन्फॉर्मेशन टेक्नोलॉजी</w:t>
      </w:r>
    </w:p>
    <w:p w14:paraId="76747F86" w14:textId="77777777" w:rsidR="004C1D6F" w:rsidRDefault="00000000">
      <w:r>
        <w:t>B: इण्टीग्रैटेड टेक्नोलॉजी</w:t>
      </w:r>
    </w:p>
    <w:p w14:paraId="6E4D412C" w14:textId="77777777" w:rsidR="004C1D6F" w:rsidRDefault="00000000">
      <w:r>
        <w:t>C: इण्टेलिजेण्ट टेक्नोलॉजी</w:t>
      </w:r>
    </w:p>
    <w:p w14:paraId="24CA1AD0" w14:textId="77777777" w:rsidR="004C1D6F" w:rsidRDefault="00000000">
      <w:r>
        <w:t>D: इनमें से कोई नहीं</w:t>
      </w:r>
    </w:p>
    <w:p w14:paraId="787371B4" w14:textId="77777777" w:rsidR="004C1D6F" w:rsidRDefault="00000000">
      <w:r>
        <w:t>Answer: A</w:t>
      </w:r>
    </w:p>
    <w:p w14:paraId="7FDE05EA" w14:textId="77777777" w:rsidR="004C1D6F" w:rsidRDefault="00000000">
      <w:r>
        <w:br/>
      </w:r>
    </w:p>
    <w:p w14:paraId="0395E835" w14:textId="77777777" w:rsidR="004C1D6F" w:rsidRDefault="00000000">
      <w:r>
        <w:t>Q: पहली कम्प्यूटर के लिए IC आमतौर पर बने जाते है</w:t>
      </w:r>
    </w:p>
    <w:p w14:paraId="28F9F905" w14:textId="77777777" w:rsidR="004C1D6F" w:rsidRDefault="00000000">
      <w:r>
        <w:t>A: क्रोमियम के</w:t>
      </w:r>
    </w:p>
    <w:p w14:paraId="18D2FE66" w14:textId="77777777" w:rsidR="004C1D6F" w:rsidRDefault="00000000">
      <w:r>
        <w:t>B: आयरन ऑक्साइड की</w:t>
      </w:r>
    </w:p>
    <w:p w14:paraId="717650C4" w14:textId="77777777" w:rsidR="004C1D6F" w:rsidRDefault="00000000">
      <w:r>
        <w:t>C: सिलिका की</w:t>
      </w:r>
    </w:p>
    <w:p w14:paraId="63055481" w14:textId="77777777" w:rsidR="004C1D6F" w:rsidRDefault="00000000">
      <w:r>
        <w:lastRenderedPageBreak/>
        <w:t>D: सिलिकॉन की</w:t>
      </w:r>
    </w:p>
    <w:p w14:paraId="5E87C8E1" w14:textId="77777777" w:rsidR="004C1D6F" w:rsidRDefault="00000000">
      <w:r>
        <w:t>Answer: D</w:t>
      </w:r>
    </w:p>
    <w:p w14:paraId="1A324EC9" w14:textId="77777777" w:rsidR="004C1D6F" w:rsidRDefault="00000000">
      <w:r>
        <w:br/>
      </w:r>
    </w:p>
    <w:p w14:paraId="17052FD7" w14:textId="77777777" w:rsidR="004C1D6F" w:rsidRDefault="00000000">
      <w:r>
        <w:t>Q: __________ वैश्विक संचार, सूचना बांटने और सेवाओं के लिए सुविधाजनक साधन के रूप में उभरा है।</w:t>
      </w:r>
    </w:p>
    <w:p w14:paraId="3D091523" w14:textId="77777777" w:rsidR="004C1D6F" w:rsidRDefault="00000000">
      <w:r>
        <w:t>A: ई-पुस्तक</w:t>
      </w:r>
    </w:p>
    <w:p w14:paraId="207CA4E0" w14:textId="77777777" w:rsidR="004C1D6F" w:rsidRDefault="00000000">
      <w:r>
        <w:t>B: इंटरनेट</w:t>
      </w:r>
    </w:p>
    <w:p w14:paraId="68CDF1F3" w14:textId="77777777" w:rsidR="004C1D6F" w:rsidRDefault="00000000">
      <w:r>
        <w:t>C: उपग्रह</w:t>
      </w:r>
    </w:p>
    <w:p w14:paraId="3FC7E98B" w14:textId="77777777" w:rsidR="004C1D6F" w:rsidRDefault="00000000">
      <w:r>
        <w:t>D: पब्लिक टेलीफोन बूथ</w:t>
      </w:r>
    </w:p>
    <w:p w14:paraId="73575368" w14:textId="77777777" w:rsidR="004C1D6F" w:rsidRDefault="00000000">
      <w:r>
        <w:t>Answer: B</w:t>
      </w:r>
    </w:p>
    <w:p w14:paraId="7827BBC8" w14:textId="77777777" w:rsidR="004C1D6F" w:rsidRDefault="00000000">
      <w:r>
        <w:br/>
      </w:r>
    </w:p>
    <w:p w14:paraId="275BE35D" w14:textId="77777777" w:rsidR="004C1D6F" w:rsidRDefault="00000000">
      <w:r>
        <w:t>Q: निम्नलिखित में से विश्व का पहला ग्राफिकल इंटरनेट ब्राउजर कौन सा है?</w:t>
      </w:r>
    </w:p>
    <w:p w14:paraId="0B2E3C6F" w14:textId="77777777" w:rsidR="004C1D6F" w:rsidRDefault="00000000">
      <w:r>
        <w:t>A: इंटरनेट एक्स्प्लोरर</w:t>
      </w:r>
    </w:p>
    <w:p w14:paraId="07D1130B" w14:textId="77777777" w:rsidR="004C1D6F" w:rsidRDefault="00000000">
      <w:r>
        <w:t>B: एर्विस</w:t>
      </w:r>
    </w:p>
    <w:p w14:paraId="7AD4409E" w14:textId="77777777" w:rsidR="004C1D6F" w:rsidRDefault="00000000">
      <w:r>
        <w:t>C: क्रोम</w:t>
      </w:r>
    </w:p>
    <w:p w14:paraId="3BBFF35F" w14:textId="77777777" w:rsidR="004C1D6F" w:rsidRDefault="00000000">
      <w:r>
        <w:t>D: सफारी</w:t>
      </w:r>
    </w:p>
    <w:p w14:paraId="4DE854A9" w14:textId="77777777" w:rsidR="004C1D6F" w:rsidRDefault="00000000">
      <w:r>
        <w:t>Answer: B</w:t>
      </w:r>
    </w:p>
    <w:p w14:paraId="6504A65E" w14:textId="77777777" w:rsidR="004C1D6F" w:rsidRDefault="00000000">
      <w:r>
        <w:br/>
      </w:r>
    </w:p>
    <w:p w14:paraId="7E6F4F38" w14:textId="77777777" w:rsidR="004C1D6F" w:rsidRDefault="00000000">
      <w:r>
        <w:t>Q: सेकेंडरी स्टोरेज से डाटा के लिए रिक्वेस्ट मिलने के बाद वास्तविक डाटा ट्रांसफर के लिए लगने वाले समय को कहते हैं।</w:t>
      </w:r>
    </w:p>
    <w:p w14:paraId="0F3F06D7" w14:textId="77777777" w:rsidR="004C1D6F" w:rsidRDefault="00000000">
      <w:r>
        <w:t>A: डिस्क ट्रांसफर टाइम</w:t>
      </w:r>
    </w:p>
    <w:p w14:paraId="7FF6245E" w14:textId="77777777" w:rsidR="004C1D6F" w:rsidRDefault="00000000">
      <w:r>
        <w:t>B: मूवमेंट टाइम</w:t>
      </w:r>
    </w:p>
    <w:p w14:paraId="20DE282E" w14:textId="77777777" w:rsidR="004C1D6F" w:rsidRDefault="00000000">
      <w:r>
        <w:t>C: एक्सेस टाइम</w:t>
      </w:r>
    </w:p>
    <w:p w14:paraId="05B83445" w14:textId="77777777" w:rsidR="004C1D6F" w:rsidRDefault="00000000">
      <w:r>
        <w:t>D: डाटा इनपुट टाइम</w:t>
      </w:r>
    </w:p>
    <w:p w14:paraId="06BA0074" w14:textId="77777777" w:rsidR="004C1D6F" w:rsidRDefault="00000000">
      <w:r>
        <w:t>Answer: A</w:t>
      </w:r>
    </w:p>
    <w:p w14:paraId="28B01D43" w14:textId="77777777" w:rsidR="004C1D6F" w:rsidRDefault="00000000">
      <w:r>
        <w:lastRenderedPageBreak/>
        <w:br/>
      </w:r>
    </w:p>
    <w:p w14:paraId="075F52E2" w14:textId="77777777" w:rsidR="004C1D6F" w:rsidRDefault="00000000">
      <w:r>
        <w:t>Q: सी. पी. यू. का क्या अर्थ है?</w:t>
      </w:r>
    </w:p>
    <w:p w14:paraId="6EFB5CC6" w14:textId="77777777" w:rsidR="004C1D6F" w:rsidRDefault="00000000">
      <w:r>
        <w:t>A: सेंट्रल प्रोग्राम यूनिट</w:t>
      </w:r>
    </w:p>
    <w:p w14:paraId="3C230C5E" w14:textId="77777777" w:rsidR="004C1D6F" w:rsidRDefault="00000000">
      <w:r>
        <w:t>B: कंट्रोल प्रोग्राम यूसेज</w:t>
      </w:r>
    </w:p>
    <w:p w14:paraId="279E567B" w14:textId="77777777" w:rsidR="004C1D6F" w:rsidRDefault="00000000">
      <w:r>
        <w:t>C: सेंट्रल प्रोसेसिंग यूनिट</w:t>
      </w:r>
    </w:p>
    <w:p w14:paraId="0068687B" w14:textId="77777777" w:rsidR="004C1D6F" w:rsidRDefault="00000000">
      <w:r>
        <w:t>D: कंट्रोल प्रोग्राम यूनिट</w:t>
      </w:r>
    </w:p>
    <w:p w14:paraId="407CE836" w14:textId="77777777" w:rsidR="004C1D6F" w:rsidRDefault="00000000">
      <w:r>
        <w:t>Answer: C</w:t>
      </w:r>
    </w:p>
    <w:p w14:paraId="12E53BEF" w14:textId="77777777" w:rsidR="004C1D6F" w:rsidRDefault="00000000">
      <w:r>
        <w:br/>
      </w:r>
    </w:p>
    <w:p w14:paraId="7F38F94A" w14:textId="77777777" w:rsidR="004C1D6F" w:rsidRDefault="00000000">
      <w:r>
        <w:t>Q: __________ एल्गोरिथम विडियो आँकड़ों को बाइटस की संख्या घटाने के लिए संपीड़ित कर देता है ताकि वह सरलता से संप्रेषित हो सके और फिर असंपीडित कर देता है ।</w:t>
      </w:r>
    </w:p>
    <w:p w14:paraId="47C0984C" w14:textId="77777777" w:rsidR="004C1D6F" w:rsidRDefault="00000000">
      <w:r>
        <w:t>A: VoIP</w:t>
      </w:r>
    </w:p>
    <w:p w14:paraId="429F84BC" w14:textId="77777777" w:rsidR="004C1D6F" w:rsidRDefault="00000000">
      <w:r>
        <w:t>B: MPEG</w:t>
      </w:r>
    </w:p>
    <w:p w14:paraId="7CB3F410" w14:textId="77777777" w:rsidR="004C1D6F" w:rsidRDefault="00000000">
      <w:r>
        <w:t>C: ETHERNET</w:t>
      </w:r>
    </w:p>
    <w:p w14:paraId="1EA70CDD" w14:textId="77777777" w:rsidR="004C1D6F" w:rsidRDefault="00000000">
      <w:r>
        <w:t>D: LAN</w:t>
      </w:r>
    </w:p>
    <w:p w14:paraId="09A5484A" w14:textId="77777777" w:rsidR="004C1D6F" w:rsidRDefault="00000000">
      <w:r>
        <w:t>Answer: B</w:t>
      </w:r>
    </w:p>
    <w:p w14:paraId="24D2F5BB" w14:textId="77777777" w:rsidR="004C1D6F" w:rsidRDefault="00000000">
      <w:r>
        <w:br/>
      </w:r>
    </w:p>
    <w:p w14:paraId="4C29DF46" w14:textId="77777777" w:rsidR="004C1D6F" w:rsidRDefault="00000000">
      <w:r>
        <w:t>Q: C++ ________ है।</w:t>
      </w:r>
    </w:p>
    <w:p w14:paraId="7D67602F" w14:textId="77777777" w:rsidR="004C1D6F" w:rsidRDefault="00000000">
      <w:r>
        <w:t>A: एक ऑपरेटिंग सिस्टम</w:t>
      </w:r>
    </w:p>
    <w:p w14:paraId="01E1F087" w14:textId="77777777" w:rsidR="004C1D6F" w:rsidRDefault="00000000">
      <w:r>
        <w:t>B: एक प्रोग्रामिंग लैंग्वेज</w:t>
      </w:r>
    </w:p>
    <w:p w14:paraId="53D50B7C" w14:textId="77777777" w:rsidR="004C1D6F" w:rsidRDefault="00000000">
      <w:r>
        <w:t>C: एक सॉफ्टवेयर</w:t>
      </w:r>
    </w:p>
    <w:p w14:paraId="2F2686D7" w14:textId="77777777" w:rsidR="004C1D6F" w:rsidRDefault="00000000">
      <w:r>
        <w:t>D: इनमें से कोई नहीं</w:t>
      </w:r>
    </w:p>
    <w:p w14:paraId="740FBB12" w14:textId="77777777" w:rsidR="004C1D6F" w:rsidRDefault="00000000">
      <w:r>
        <w:t>Answer: B</w:t>
      </w:r>
    </w:p>
    <w:p w14:paraId="1A88A0FF" w14:textId="77777777" w:rsidR="004C1D6F" w:rsidRDefault="00000000">
      <w:r>
        <w:br/>
      </w:r>
    </w:p>
    <w:p w14:paraId="06950911" w14:textId="77777777" w:rsidR="004C1D6F" w:rsidRDefault="00000000">
      <w:r>
        <w:lastRenderedPageBreak/>
        <w:t>Q: इनमें से कौन-सा नेटवर्क एक सीमित भौगोलिक क्षेत्र में स्थित कंप्यूटर्स को आपस में जोड़ने के लिए प्रयुक्त होता है ?</w:t>
      </w:r>
    </w:p>
    <w:p w14:paraId="1E898E05" w14:textId="77777777" w:rsidR="004C1D6F" w:rsidRDefault="00000000">
      <w:r>
        <w:t>A: एम0ए0एन0</w:t>
      </w:r>
    </w:p>
    <w:p w14:paraId="1E1A1C2D" w14:textId="77777777" w:rsidR="004C1D6F" w:rsidRDefault="00000000">
      <w:r>
        <w:t>B: डब्ल्यू०ए०एन०</w:t>
      </w:r>
    </w:p>
    <w:p w14:paraId="6AB7B353" w14:textId="77777777" w:rsidR="004C1D6F" w:rsidRDefault="00000000">
      <w:r>
        <w:t>C: एल0ए0एन0</w:t>
      </w:r>
    </w:p>
    <w:p w14:paraId="24677436" w14:textId="77777777" w:rsidR="004C1D6F" w:rsidRDefault="00000000">
      <w:r>
        <w:t>D: इन्टरनेट</w:t>
      </w:r>
    </w:p>
    <w:p w14:paraId="2FE1F52A" w14:textId="77777777" w:rsidR="004C1D6F" w:rsidRDefault="00000000">
      <w:r>
        <w:t>Answer: C</w:t>
      </w:r>
    </w:p>
    <w:p w14:paraId="0A8712EB" w14:textId="77777777" w:rsidR="004C1D6F" w:rsidRDefault="00000000">
      <w:r>
        <w:br/>
      </w:r>
    </w:p>
    <w:p w14:paraId="7AED7FDC" w14:textId="77777777" w:rsidR="004C1D6F" w:rsidRDefault="00000000">
      <w:r>
        <w:t>Q: LCD का पूरा नाम क्या होता है -</w:t>
      </w:r>
    </w:p>
    <w:p w14:paraId="044F077F" w14:textId="77777777" w:rsidR="004C1D6F" w:rsidRDefault="00000000">
      <w:r>
        <w:t>A: LEAD CRYSTAL DEVICE</w:t>
      </w:r>
    </w:p>
    <w:p w14:paraId="66DF4E41" w14:textId="77777777" w:rsidR="004C1D6F" w:rsidRDefault="00000000">
      <w:r>
        <w:t>B: LIGHT CENTRAL DISPLAY</w:t>
      </w:r>
    </w:p>
    <w:p w14:paraId="1FC9F985" w14:textId="77777777" w:rsidR="004C1D6F" w:rsidRDefault="00000000">
      <w:r>
        <w:t>C: LIQUID CENTRAL DISPLAY</w:t>
      </w:r>
    </w:p>
    <w:p w14:paraId="227617FE" w14:textId="77777777" w:rsidR="004C1D6F" w:rsidRDefault="00000000">
      <w:r>
        <w:t>D: LIQUID CRYSTAL DISPLAY</w:t>
      </w:r>
    </w:p>
    <w:p w14:paraId="2783395A" w14:textId="77777777" w:rsidR="004C1D6F" w:rsidRDefault="00000000">
      <w:r>
        <w:t>Answer: D</w:t>
      </w:r>
    </w:p>
    <w:p w14:paraId="703BEF82" w14:textId="77777777" w:rsidR="004C1D6F" w:rsidRDefault="00000000">
      <w:r>
        <w:br/>
      </w:r>
    </w:p>
    <w:p w14:paraId="466048CF" w14:textId="77777777" w:rsidR="004C1D6F" w:rsidRDefault="00000000">
      <w:r>
        <w:t>Q: हाइब्रिड कंप्यूटरों का प्रयोग __________ होता है।</w:t>
      </w:r>
    </w:p>
    <w:p w14:paraId="76D60D54" w14:textId="77777777" w:rsidR="004C1D6F" w:rsidRDefault="00000000">
      <w:r>
        <w:t>A: अंकीय करने के लिए एनालॉग सकेत को रूपांतरित करने हेतु</w:t>
      </w:r>
    </w:p>
    <w:p w14:paraId="0CCA5172" w14:textId="77777777" w:rsidR="004C1D6F" w:rsidRDefault="00000000">
      <w:r>
        <w:t>B: एअर ट्रैफिक और राहार को नियंत्रित करने हेतु</w:t>
      </w:r>
    </w:p>
    <w:p w14:paraId="48A334B1" w14:textId="77777777" w:rsidR="004C1D6F" w:rsidRDefault="00000000">
      <w:r>
        <w:t>C: द्विआधारीच अको पर कार्य करने हेतु</w:t>
      </w:r>
    </w:p>
    <w:p w14:paraId="38293F92" w14:textId="77777777" w:rsidR="004C1D6F" w:rsidRDefault="00000000">
      <w:r>
        <w:t>D: उक्त में से कोई नहीं</w:t>
      </w:r>
    </w:p>
    <w:p w14:paraId="217892A4" w14:textId="77777777" w:rsidR="004C1D6F" w:rsidRDefault="00000000">
      <w:r>
        <w:t>Answer: D</w:t>
      </w:r>
    </w:p>
    <w:p w14:paraId="299E65D0" w14:textId="77777777" w:rsidR="004C1D6F" w:rsidRDefault="00000000">
      <w:r>
        <w:br/>
      </w:r>
    </w:p>
    <w:p w14:paraId="3CB493EF" w14:textId="77777777" w:rsidR="004C1D6F" w:rsidRDefault="00000000">
      <w:r>
        <w:t>Q: DBMS फाइल का संकलन है।</w:t>
      </w:r>
    </w:p>
    <w:p w14:paraId="769C1A94" w14:textId="77777777" w:rsidR="004C1D6F" w:rsidRDefault="00000000">
      <w:r>
        <w:t>A: लॉज़िकली रिलेटेड मल्टीपल रिकॉर्डस</w:t>
      </w:r>
    </w:p>
    <w:p w14:paraId="5DB4890A" w14:textId="77777777" w:rsidR="004C1D6F" w:rsidRDefault="00000000">
      <w:r>
        <w:lastRenderedPageBreak/>
        <w:t>B: मल्टीपल रिलेटेड फिल्ड्स</w:t>
      </w:r>
    </w:p>
    <w:p w14:paraId="71FA2669" w14:textId="77777777" w:rsidR="004C1D6F" w:rsidRDefault="00000000">
      <w:r>
        <w:t>C: मल्टीपल रिलेटेड कीज</w:t>
      </w:r>
    </w:p>
    <w:p w14:paraId="24A08BEC" w14:textId="77777777" w:rsidR="004C1D6F" w:rsidRDefault="00000000">
      <w:r>
        <w:t>D: इनमें से कोई नहीं</w:t>
      </w:r>
    </w:p>
    <w:p w14:paraId="3E24A74A" w14:textId="77777777" w:rsidR="004C1D6F" w:rsidRDefault="00000000">
      <w:r>
        <w:t>Answer: A</w:t>
      </w:r>
    </w:p>
    <w:p w14:paraId="1F329176" w14:textId="77777777" w:rsidR="004C1D6F" w:rsidRDefault="00000000">
      <w:r>
        <w:br/>
      </w:r>
    </w:p>
    <w:p w14:paraId="72030B98" w14:textId="77777777" w:rsidR="004C1D6F" w:rsidRDefault="00000000">
      <w:r>
        <w:t>Q: एक इकाई के रूप में माने जाने वाले सम्बन्धित रिकॉर्ड की संख्या को कहा जाता है :</w:t>
      </w:r>
    </w:p>
    <w:p w14:paraId="79E0BB1B" w14:textId="77777777" w:rsidR="004C1D6F" w:rsidRDefault="00000000">
      <w:r>
        <w:t>A: डेटाबेस</w:t>
      </w:r>
    </w:p>
    <w:p w14:paraId="3D76E26F" w14:textId="77777777" w:rsidR="004C1D6F" w:rsidRDefault="00000000">
      <w:r>
        <w:t>B: फाइल्स</w:t>
      </w:r>
    </w:p>
    <w:p w14:paraId="14D99E42" w14:textId="77777777" w:rsidR="004C1D6F" w:rsidRDefault="00000000">
      <w:r>
        <w:t>C: डी0बी0एम0एस0</w:t>
      </w:r>
    </w:p>
    <w:p w14:paraId="7B990CF6" w14:textId="77777777" w:rsidR="004C1D6F" w:rsidRDefault="00000000">
      <w:r>
        <w:t>D: इन्फॉर्मेशन</w:t>
      </w:r>
    </w:p>
    <w:p w14:paraId="3993220B" w14:textId="77777777" w:rsidR="004C1D6F" w:rsidRDefault="00000000">
      <w:r>
        <w:t>Answer: B</w:t>
      </w:r>
    </w:p>
    <w:p w14:paraId="5C8DD065" w14:textId="77777777" w:rsidR="004C1D6F" w:rsidRDefault="00000000">
      <w:r>
        <w:br/>
      </w:r>
    </w:p>
    <w:p w14:paraId="478088B5" w14:textId="77777777" w:rsidR="004C1D6F" w:rsidRDefault="00000000">
      <w:r>
        <w:t>Q: एक बाइट में होती है</w:t>
      </w:r>
    </w:p>
    <w:p w14:paraId="290975AD" w14:textId="77777777" w:rsidR="004C1D6F" w:rsidRDefault="00000000">
      <w:r>
        <w:t>A: चार बिट्स</w:t>
      </w:r>
    </w:p>
    <w:p w14:paraId="6AF4333B" w14:textId="77777777" w:rsidR="004C1D6F" w:rsidRDefault="00000000">
      <w:r>
        <w:t>B: एक बिट</w:t>
      </w:r>
    </w:p>
    <w:p w14:paraId="355E3FEB" w14:textId="77777777" w:rsidR="004C1D6F" w:rsidRDefault="00000000">
      <w:r>
        <w:t>C: दस बिट्स</w:t>
      </w:r>
    </w:p>
    <w:p w14:paraId="7BC6D9FB" w14:textId="77777777" w:rsidR="004C1D6F" w:rsidRDefault="00000000">
      <w:r>
        <w:t>D: आठ बिट्स</w:t>
      </w:r>
    </w:p>
    <w:p w14:paraId="16A57A8E" w14:textId="77777777" w:rsidR="004C1D6F" w:rsidRDefault="00000000">
      <w:r>
        <w:t>Answer: D</w:t>
      </w:r>
    </w:p>
    <w:p w14:paraId="655B638A" w14:textId="77777777" w:rsidR="004C1D6F" w:rsidRDefault="00000000">
      <w:r>
        <w:br/>
      </w:r>
    </w:p>
    <w:p w14:paraId="7E0689AF" w14:textId="77777777" w:rsidR="004C1D6F" w:rsidRDefault="00000000">
      <w:r>
        <w:t>Q: पी. सी का अर्थ है -</w:t>
      </w:r>
    </w:p>
    <w:p w14:paraId="5BDCF5A2" w14:textId="77777777" w:rsidR="004C1D6F" w:rsidRDefault="00000000">
      <w:r>
        <w:t>A: व्यावसायिक गणक</w:t>
      </w:r>
    </w:p>
    <w:p w14:paraId="46C839D1" w14:textId="77777777" w:rsidR="004C1D6F" w:rsidRDefault="00000000">
      <w:r>
        <w:t>B: निजी कंप्यूटर</w:t>
      </w:r>
    </w:p>
    <w:p w14:paraId="0A5EEB55" w14:textId="77777777" w:rsidR="004C1D6F" w:rsidRDefault="00000000">
      <w:r>
        <w:t>C: व्यक्तिगत कंप्यूटर</w:t>
      </w:r>
    </w:p>
    <w:p w14:paraId="7676DEA3" w14:textId="77777777" w:rsidR="004C1D6F" w:rsidRDefault="00000000">
      <w:r>
        <w:lastRenderedPageBreak/>
        <w:t>D: निजी गणक</w:t>
      </w:r>
    </w:p>
    <w:p w14:paraId="49480D59" w14:textId="77777777" w:rsidR="004C1D6F" w:rsidRDefault="00000000">
      <w:r>
        <w:t>Answer: C</w:t>
      </w:r>
    </w:p>
    <w:p w14:paraId="6C34EC2A" w14:textId="77777777" w:rsidR="004C1D6F" w:rsidRDefault="00000000">
      <w:r>
        <w:br/>
      </w:r>
    </w:p>
    <w:p w14:paraId="4555097C" w14:textId="77777777" w:rsidR="004C1D6F" w:rsidRDefault="00000000">
      <w:r>
        <w:t>Q: निम्न में से कोनसा सबसे तेज और सबसे बड़ा और सबसे अधिक महंगा Computer है?</w:t>
      </w:r>
    </w:p>
    <w:p w14:paraId="6A59A832" w14:textId="77777777" w:rsidR="004C1D6F" w:rsidRDefault="00000000">
      <w:r>
        <w:t>A: Super computer</w:t>
      </w:r>
    </w:p>
    <w:p w14:paraId="0C967151" w14:textId="77777777" w:rsidR="004C1D6F" w:rsidRDefault="00000000">
      <w:r>
        <w:t>B: Personal computer</w:t>
      </w:r>
    </w:p>
    <w:p w14:paraId="0285DA2A" w14:textId="77777777" w:rsidR="004C1D6F" w:rsidRDefault="00000000">
      <w:r>
        <w:t>C: Laptop</w:t>
      </w:r>
    </w:p>
    <w:p w14:paraId="640F3766" w14:textId="77777777" w:rsidR="004C1D6F" w:rsidRDefault="00000000">
      <w:r>
        <w:t>D: Notebook</w:t>
      </w:r>
    </w:p>
    <w:p w14:paraId="36CD4276" w14:textId="77777777" w:rsidR="004C1D6F" w:rsidRDefault="00000000">
      <w:r>
        <w:t>Answer: A</w:t>
      </w:r>
    </w:p>
    <w:p w14:paraId="7B7B83C0" w14:textId="77777777" w:rsidR="004C1D6F" w:rsidRDefault="00000000">
      <w:r>
        <w:br/>
      </w:r>
    </w:p>
    <w:p w14:paraId="4C7A699D" w14:textId="77777777" w:rsidR="004C1D6F" w:rsidRDefault="00000000">
      <w:r>
        <w:t>Q: निम्नलिखित में से __________ एक ऑपरेटिंग सिस्टम नहीं है?</w:t>
      </w:r>
    </w:p>
    <w:p w14:paraId="0F329876" w14:textId="77777777" w:rsidR="004C1D6F" w:rsidRDefault="00000000">
      <w:r>
        <w:t>A: मॉज़िला फायरफॉक्स</w:t>
      </w:r>
    </w:p>
    <w:p w14:paraId="230F93FA" w14:textId="77777777" w:rsidR="004C1D6F" w:rsidRDefault="00000000">
      <w:r>
        <w:t>B: माइक्रोसॉफ्ट विडोज़</w:t>
      </w:r>
    </w:p>
    <w:p w14:paraId="27AC9EA3" w14:textId="77777777" w:rsidR="004C1D6F" w:rsidRDefault="00000000">
      <w:r>
        <w:t>C: लाईनक्‍स</w:t>
      </w:r>
    </w:p>
    <w:p w14:paraId="244E8B43" w14:textId="77777777" w:rsidR="004C1D6F" w:rsidRDefault="00000000">
      <w:r>
        <w:t>D: एप्पल मैकोस</w:t>
      </w:r>
    </w:p>
    <w:p w14:paraId="74415E15" w14:textId="77777777" w:rsidR="004C1D6F" w:rsidRDefault="00000000">
      <w:r>
        <w:t>Answer: A</w:t>
      </w:r>
    </w:p>
    <w:p w14:paraId="0AC3362E" w14:textId="77777777" w:rsidR="004C1D6F" w:rsidRDefault="00000000">
      <w:r>
        <w:br/>
      </w:r>
    </w:p>
    <w:p w14:paraId="7E024193" w14:textId="77777777" w:rsidR="004C1D6F" w:rsidRDefault="00000000">
      <w:r>
        <w:t>Q: ऑडियो सिग्नल आउटपुट करने के लिए इनमें से किस पोर्ट का उपयोग किया जा सकता है?</w:t>
      </w:r>
    </w:p>
    <w:p w14:paraId="379A8D74" w14:textId="77777777" w:rsidR="004C1D6F" w:rsidRDefault="00000000">
      <w:r>
        <w:t>A: PS/2</w:t>
      </w:r>
    </w:p>
    <w:p w14:paraId="3F316818" w14:textId="77777777" w:rsidR="004C1D6F" w:rsidRDefault="00000000">
      <w:r>
        <w:t>B: LAN</w:t>
      </w:r>
    </w:p>
    <w:p w14:paraId="65732919" w14:textId="77777777" w:rsidR="004C1D6F" w:rsidRDefault="00000000">
      <w:r>
        <w:t>C: HDMI</w:t>
      </w:r>
    </w:p>
    <w:p w14:paraId="0DFC8FC2" w14:textId="77777777" w:rsidR="004C1D6F" w:rsidRDefault="00000000">
      <w:r>
        <w:t>D: DB-25</w:t>
      </w:r>
    </w:p>
    <w:p w14:paraId="2D23B9A1" w14:textId="77777777" w:rsidR="004C1D6F" w:rsidRDefault="00000000">
      <w:r>
        <w:t>Answer: C</w:t>
      </w:r>
    </w:p>
    <w:p w14:paraId="4E951926" w14:textId="77777777" w:rsidR="004C1D6F" w:rsidRDefault="00000000">
      <w:r>
        <w:lastRenderedPageBreak/>
        <w:br/>
      </w:r>
    </w:p>
    <w:p w14:paraId="48F2A178" w14:textId="77777777" w:rsidR="004C1D6F" w:rsidRDefault="00000000">
      <w:r>
        <w:t>Q: निम्नलिखित में से कौन कंट्रोल (Control) यूनिट का फंक्शन (Function) नहीं है ?</w:t>
      </w:r>
    </w:p>
    <w:p w14:paraId="1F294A31" w14:textId="77777777" w:rsidR="004C1D6F" w:rsidRDefault="00000000">
      <w:r>
        <w:t>A: रीड इंस्ट्रक्शंस</w:t>
      </w:r>
    </w:p>
    <w:p w14:paraId="0E100C3A" w14:textId="77777777" w:rsidR="004C1D6F" w:rsidRDefault="00000000">
      <w:r>
        <w:t>B: इंटरप्रेट इंस्ट्रक्शंस</w:t>
      </w:r>
    </w:p>
    <w:p w14:paraId="18B1B90E" w14:textId="77777777" w:rsidR="004C1D6F" w:rsidRDefault="00000000">
      <w:r>
        <w:t>C: डायरेक्ट ऑपरेशंस</w:t>
      </w:r>
    </w:p>
    <w:p w14:paraId="75151976" w14:textId="77777777" w:rsidR="004C1D6F" w:rsidRDefault="00000000">
      <w:r>
        <w:t>D: प्रोवाइड कंट्रोल सिग्नल्स</w:t>
      </w:r>
    </w:p>
    <w:p w14:paraId="457EB9BB" w14:textId="77777777" w:rsidR="004C1D6F" w:rsidRDefault="00000000">
      <w:r>
        <w:t>Answer: C</w:t>
      </w:r>
    </w:p>
    <w:p w14:paraId="29A80A22" w14:textId="77777777" w:rsidR="004C1D6F" w:rsidRDefault="00000000">
      <w:r>
        <w:br/>
      </w:r>
    </w:p>
    <w:p w14:paraId="2E9993F8" w14:textId="77777777" w:rsidR="004C1D6F" w:rsidRDefault="00000000">
      <w:r>
        <w:t>Q: इनमें से कौन सा मेमरी के माप की इकाई नहीं है ?</w:t>
      </w:r>
    </w:p>
    <w:p w14:paraId="54CE4DDC" w14:textId="77777777" w:rsidR="004C1D6F" w:rsidRDefault="00000000">
      <w:r>
        <w:t>A: टी बी</w:t>
      </w:r>
    </w:p>
    <w:p w14:paraId="098DD6AE" w14:textId="77777777" w:rsidR="004C1D6F" w:rsidRDefault="00000000">
      <w:r>
        <w:t>B: पी बी</w:t>
      </w:r>
    </w:p>
    <w:p w14:paraId="217177F3" w14:textId="77777777" w:rsidR="004C1D6F" w:rsidRDefault="00000000">
      <w:r>
        <w:t>C: जी बी</w:t>
      </w:r>
    </w:p>
    <w:p w14:paraId="19137B99" w14:textId="77777777" w:rsidR="004C1D6F" w:rsidRDefault="00000000">
      <w:r>
        <w:t>D: डी बी</w:t>
      </w:r>
    </w:p>
    <w:p w14:paraId="1B7959A7" w14:textId="77777777" w:rsidR="004C1D6F" w:rsidRDefault="00000000">
      <w:r>
        <w:t>Answer: D</w:t>
      </w:r>
    </w:p>
    <w:p w14:paraId="19711092" w14:textId="77777777" w:rsidR="004C1D6F" w:rsidRDefault="00000000">
      <w:r>
        <w:br/>
      </w:r>
    </w:p>
    <w:p w14:paraId="21956DA9" w14:textId="77777777" w:rsidR="004C1D6F" w:rsidRDefault="00000000">
      <w:r>
        <w:t>Q: दिये गये नियमों या परंपरा के दिये गये एक सेट के अनुसार एक प्रोग्रामर द्वारा लिखे हुए निर्देशों की श्रृंखला को __________ कहते हैं।</w:t>
      </w:r>
    </w:p>
    <w:p w14:paraId="7C9C9DD8" w14:textId="77777777" w:rsidR="004C1D6F" w:rsidRDefault="00000000">
      <w:r>
        <w:t>A: सिंटेक्स</w:t>
      </w:r>
    </w:p>
    <w:p w14:paraId="1F60632D" w14:textId="77777777" w:rsidR="004C1D6F" w:rsidRDefault="00000000">
      <w:r>
        <w:t>B: एक बाईट</w:t>
      </w:r>
    </w:p>
    <w:p w14:paraId="4FC98AFD" w14:textId="77777777" w:rsidR="004C1D6F" w:rsidRDefault="00000000">
      <w:r>
        <w:t>C: एक सेट</w:t>
      </w:r>
    </w:p>
    <w:p w14:paraId="01E5FD5B" w14:textId="77777777" w:rsidR="004C1D6F" w:rsidRDefault="00000000">
      <w:r>
        <w:t>D: मैक्रो</w:t>
      </w:r>
    </w:p>
    <w:p w14:paraId="6F353FAE" w14:textId="77777777" w:rsidR="004C1D6F" w:rsidRDefault="00000000">
      <w:r>
        <w:t>Answer: A</w:t>
      </w:r>
    </w:p>
    <w:p w14:paraId="68D8FC2F" w14:textId="77777777" w:rsidR="004C1D6F" w:rsidRDefault="00000000">
      <w:r>
        <w:br/>
      </w:r>
    </w:p>
    <w:p w14:paraId="674F7F4C" w14:textId="77777777" w:rsidR="004C1D6F" w:rsidRDefault="00000000">
      <w:r>
        <w:lastRenderedPageBreak/>
        <w:t>Q: एम० आई० सी० आर० का पूरा नाम क्या है ?</w:t>
      </w:r>
    </w:p>
    <w:p w14:paraId="6FD379D9" w14:textId="77777777" w:rsidR="004C1D6F" w:rsidRDefault="00000000">
      <w:r>
        <w:t>A: मैग्नेटिक इंक करेक्टर रिकॉग्निशन</w:t>
      </w:r>
    </w:p>
    <w:p w14:paraId="1EF6619C" w14:textId="77777777" w:rsidR="004C1D6F" w:rsidRDefault="00000000">
      <w:r>
        <w:t>B: मेमोरी इनपुट कोड रीडर</w:t>
      </w:r>
    </w:p>
    <w:p w14:paraId="6D0B672D" w14:textId="77777777" w:rsidR="004C1D6F" w:rsidRDefault="00000000">
      <w:r>
        <w:t>C: मेमोरी इंडेक्स करेक्टर रीडर</w:t>
      </w:r>
    </w:p>
    <w:p w14:paraId="69820A74" w14:textId="77777777" w:rsidR="004C1D6F" w:rsidRDefault="00000000">
      <w:r>
        <w:t>D: मैग्नेटिक करेक्टर सिफर रीडर</w:t>
      </w:r>
    </w:p>
    <w:p w14:paraId="3CD7ED91" w14:textId="77777777" w:rsidR="004C1D6F" w:rsidRDefault="00000000">
      <w:r>
        <w:t>Answer: A</w:t>
      </w:r>
    </w:p>
    <w:p w14:paraId="42C19CF5" w14:textId="77777777" w:rsidR="004C1D6F" w:rsidRDefault="00000000">
      <w:r>
        <w:br/>
      </w:r>
    </w:p>
    <w:p w14:paraId="18AF2F35" w14:textId="77777777" w:rsidR="004C1D6F" w:rsidRDefault="00000000">
      <w:r>
        <w:t>Q: मोबाइल फोन के सिम (SIM) का क्या अर्थ है?</w:t>
      </w:r>
    </w:p>
    <w:p w14:paraId="13B2D3AE" w14:textId="77777777" w:rsidR="004C1D6F" w:rsidRDefault="00000000">
      <w:r>
        <w:t>A: सिस्टम इन मोबाइल</w:t>
      </w:r>
    </w:p>
    <w:p w14:paraId="4E6F825E" w14:textId="77777777" w:rsidR="004C1D6F" w:rsidRDefault="00000000">
      <w:r>
        <w:t>B: सर्वर इनसाइड मोबाइल</w:t>
      </w:r>
    </w:p>
    <w:p w14:paraId="26E926EB" w14:textId="77777777" w:rsidR="004C1D6F" w:rsidRDefault="00000000">
      <w:r>
        <w:t>C: सब्सक्राईबर आईडेंटिटी मॉड्यूल</w:t>
      </w:r>
    </w:p>
    <w:p w14:paraId="5986C5E2" w14:textId="77777777" w:rsidR="004C1D6F" w:rsidRDefault="00000000">
      <w:r>
        <w:t>D: सर्वर आइडेट्रीफिकेशन मशीन</w:t>
      </w:r>
    </w:p>
    <w:p w14:paraId="22625801" w14:textId="77777777" w:rsidR="004C1D6F" w:rsidRDefault="00000000">
      <w:r>
        <w:t>Answer: C</w:t>
      </w:r>
    </w:p>
    <w:p w14:paraId="31D6DD3B" w14:textId="77777777" w:rsidR="004C1D6F" w:rsidRDefault="00000000">
      <w:r>
        <w:br/>
      </w:r>
    </w:p>
    <w:p w14:paraId="1AF1E31F" w14:textId="77777777" w:rsidR="004C1D6F" w:rsidRDefault="00000000">
      <w:r>
        <w:t>Q: लोकल एरिया नेटवर्क में निम्न में से किस मद का प्रयोग नही किया जाता है</w:t>
      </w:r>
    </w:p>
    <w:p w14:paraId="4CA2E910" w14:textId="77777777" w:rsidR="004C1D6F" w:rsidRDefault="00000000">
      <w:r>
        <w:t>A: कम्प्यूटर</w:t>
      </w:r>
    </w:p>
    <w:p w14:paraId="20D3EB9F" w14:textId="77777777" w:rsidR="004C1D6F" w:rsidRDefault="00000000">
      <w:r>
        <w:t>B: मोडम</w:t>
      </w:r>
    </w:p>
    <w:p w14:paraId="7D03004F" w14:textId="77777777" w:rsidR="004C1D6F" w:rsidRDefault="00000000">
      <w:r>
        <w:t>C: इंटरफ़ेस कार्ड</w:t>
      </w:r>
    </w:p>
    <w:p w14:paraId="772FD6D3" w14:textId="77777777" w:rsidR="004C1D6F" w:rsidRDefault="00000000">
      <w:r>
        <w:t>D: केबल</w:t>
      </w:r>
    </w:p>
    <w:p w14:paraId="01514DE0" w14:textId="77777777" w:rsidR="004C1D6F" w:rsidRDefault="00000000">
      <w:r>
        <w:t>Answer: B</w:t>
      </w:r>
    </w:p>
    <w:p w14:paraId="2725292C" w14:textId="77777777" w:rsidR="004C1D6F" w:rsidRDefault="00000000">
      <w:r>
        <w:br/>
      </w:r>
    </w:p>
    <w:p w14:paraId="57A94990" w14:textId="77777777" w:rsidR="004C1D6F" w:rsidRDefault="00000000">
      <w:r>
        <w:t>Q: चयनित सेल्स के तुरन्त बाद चयनित सेल्स का योग प्रदर्शित करने के लिए एम.एस.-एक्सेल 2007 के किस फंक्शन का प्रयोग किया जाता है ?</w:t>
      </w:r>
    </w:p>
    <w:p w14:paraId="1477F0B8" w14:textId="77777777" w:rsidR="004C1D6F" w:rsidRDefault="00000000">
      <w:r>
        <w:t>A: SUM</w:t>
      </w:r>
    </w:p>
    <w:p w14:paraId="585A8514" w14:textId="77777777" w:rsidR="004C1D6F" w:rsidRDefault="00000000">
      <w:r>
        <w:lastRenderedPageBreak/>
        <w:t>B: TOTAL</w:t>
      </w:r>
    </w:p>
    <w:p w14:paraId="23B03FFC" w14:textId="77777777" w:rsidR="004C1D6F" w:rsidRDefault="00000000">
      <w:r>
        <w:t>C: ADD</w:t>
      </w:r>
    </w:p>
    <w:p w14:paraId="3B9379B8" w14:textId="77777777" w:rsidR="004C1D6F" w:rsidRDefault="00000000">
      <w:r>
        <w:t>D: इनमें से कोई नहीं</w:t>
      </w:r>
    </w:p>
    <w:p w14:paraId="23B15326" w14:textId="77777777" w:rsidR="004C1D6F" w:rsidRDefault="00000000">
      <w:r>
        <w:t>Answer: A</w:t>
      </w:r>
    </w:p>
    <w:p w14:paraId="64CFA155" w14:textId="77777777" w:rsidR="004C1D6F" w:rsidRDefault="00000000">
      <w:r>
        <w:br/>
      </w:r>
    </w:p>
    <w:p w14:paraId="0C6D337E" w14:textId="77777777" w:rsidR="004C1D6F" w:rsidRDefault="00000000">
      <w:r>
        <w:t>Q: वर्तमान पीढ़ी के कंप्यूटर में प्रयोग होते है-</w:t>
      </w:r>
    </w:p>
    <w:p w14:paraId="545D14AE" w14:textId="77777777" w:rsidR="004C1D6F" w:rsidRDefault="00000000">
      <w:r>
        <w:t>A: SSIC</w:t>
      </w:r>
    </w:p>
    <w:p w14:paraId="11EF41FD" w14:textId="77777777" w:rsidR="004C1D6F" w:rsidRDefault="00000000">
      <w:r>
        <w:t>B: MSIC</w:t>
      </w:r>
    </w:p>
    <w:p w14:paraId="22C3342B" w14:textId="77777777" w:rsidR="004C1D6F" w:rsidRDefault="00000000">
      <w:r>
        <w:t>C: VLSIC</w:t>
      </w:r>
    </w:p>
    <w:p w14:paraId="35B5245F" w14:textId="77777777" w:rsidR="004C1D6F" w:rsidRDefault="00000000">
      <w:r>
        <w:t>D: ULSIC</w:t>
      </w:r>
    </w:p>
    <w:p w14:paraId="014126AF" w14:textId="77777777" w:rsidR="004C1D6F" w:rsidRDefault="00000000">
      <w:r>
        <w:t>Answer: D</w:t>
      </w:r>
    </w:p>
    <w:p w14:paraId="3B75B6B4" w14:textId="77777777" w:rsidR="004C1D6F" w:rsidRDefault="00000000">
      <w:r>
        <w:br/>
      </w:r>
    </w:p>
    <w:p w14:paraId="2DEEFAE6" w14:textId="77777777" w:rsidR="004C1D6F" w:rsidRDefault="00000000">
      <w:r>
        <w:t>Q: कम्प्यूटर के मुख्य कार्य क्या है ?</w:t>
      </w:r>
    </w:p>
    <w:p w14:paraId="441C10E3" w14:textId="77777777" w:rsidR="004C1D6F" w:rsidRDefault="00000000">
      <w:r>
        <w:t>A: प्रदत्त प्रोसेसिंग</w:t>
      </w:r>
    </w:p>
    <w:p w14:paraId="03C0AB50" w14:textId="77777777" w:rsidR="004C1D6F" w:rsidRDefault="00000000">
      <w:r>
        <w:t>B: प्रदत्त संचयन</w:t>
      </w:r>
    </w:p>
    <w:p w14:paraId="1178BD2F" w14:textId="77777777" w:rsidR="004C1D6F" w:rsidRDefault="00000000">
      <w:r>
        <w:t>C: प्रदत्त संकलन</w:t>
      </w:r>
    </w:p>
    <w:p w14:paraId="5FFE727D" w14:textId="77777777" w:rsidR="004C1D6F" w:rsidRDefault="00000000">
      <w:r>
        <w:t>D: ये सभी</w:t>
      </w:r>
    </w:p>
    <w:p w14:paraId="3F7B0B03" w14:textId="77777777" w:rsidR="004C1D6F" w:rsidRDefault="00000000">
      <w:r>
        <w:t>Answer: D</w:t>
      </w:r>
    </w:p>
    <w:p w14:paraId="6E62579D" w14:textId="77777777" w:rsidR="004C1D6F" w:rsidRDefault="00000000">
      <w:r>
        <w:br/>
      </w:r>
    </w:p>
    <w:p w14:paraId="4DC826F5" w14:textId="77777777" w:rsidR="004C1D6F" w:rsidRDefault="00000000">
      <w:r>
        <w:t>Q: फाइबर ऑप्टिक्स किस सिद्धान्त पर आधारित है?</w:t>
      </w:r>
    </w:p>
    <w:p w14:paraId="128B67D6" w14:textId="77777777" w:rsidR="004C1D6F" w:rsidRDefault="00000000">
      <w:r>
        <w:t>A: परावर्तन</w:t>
      </w:r>
    </w:p>
    <w:p w14:paraId="091B46A0" w14:textId="77777777" w:rsidR="004C1D6F" w:rsidRDefault="00000000">
      <w:r>
        <w:t>B: अपवर्तन</w:t>
      </w:r>
    </w:p>
    <w:p w14:paraId="76711F58" w14:textId="77777777" w:rsidR="004C1D6F" w:rsidRDefault="00000000">
      <w:r>
        <w:t>C: पूर्ण आंतरिक परावर्तन</w:t>
      </w:r>
    </w:p>
    <w:p w14:paraId="6CCC6E26" w14:textId="77777777" w:rsidR="004C1D6F" w:rsidRDefault="00000000">
      <w:r>
        <w:lastRenderedPageBreak/>
        <w:t>D: ध्रुवण</w:t>
      </w:r>
    </w:p>
    <w:p w14:paraId="79AA9951" w14:textId="77777777" w:rsidR="004C1D6F" w:rsidRDefault="00000000">
      <w:r>
        <w:t>Answer: C</w:t>
      </w:r>
    </w:p>
    <w:p w14:paraId="20C8BFD3" w14:textId="77777777" w:rsidR="004C1D6F" w:rsidRDefault="00000000">
      <w:r>
        <w:br/>
      </w:r>
    </w:p>
    <w:p w14:paraId="5073BDD2" w14:textId="77777777" w:rsidR="004C1D6F" w:rsidRDefault="00000000">
      <w:r>
        <w:t>Q: __________ मेमोरी परिपथ का एक प्रकार है, जो बूट लोडर जैसे कंप्यूटर सिस्टम सॉफ्टवेयर को धारण करता है।</w:t>
      </w:r>
    </w:p>
    <w:p w14:paraId="0345F5AA" w14:textId="77777777" w:rsidR="004C1D6F" w:rsidRDefault="00000000">
      <w:r>
        <w:t>A: RAM</w:t>
      </w:r>
    </w:p>
    <w:p w14:paraId="2DEE1C1A" w14:textId="77777777" w:rsidR="004C1D6F" w:rsidRDefault="00000000">
      <w:r>
        <w:t>B: ROM</w:t>
      </w:r>
    </w:p>
    <w:p w14:paraId="22B8E4C5" w14:textId="77777777" w:rsidR="004C1D6F" w:rsidRDefault="00000000">
      <w:r>
        <w:t>C: RIM</w:t>
      </w:r>
    </w:p>
    <w:p w14:paraId="2A2D2373" w14:textId="77777777" w:rsidR="004C1D6F" w:rsidRDefault="00000000">
      <w:r>
        <w:t>D: कैशे</w:t>
      </w:r>
    </w:p>
    <w:p w14:paraId="20B5AA00" w14:textId="77777777" w:rsidR="004C1D6F" w:rsidRDefault="00000000">
      <w:r>
        <w:t>Answer: B</w:t>
      </w:r>
    </w:p>
    <w:p w14:paraId="744796D1" w14:textId="77777777" w:rsidR="004C1D6F" w:rsidRDefault="00000000">
      <w:r>
        <w:br/>
      </w:r>
    </w:p>
    <w:p w14:paraId="7971C170" w14:textId="77777777" w:rsidR="004C1D6F" w:rsidRDefault="00000000">
      <w:r>
        <w:t>Q: एक कम्प्यूटर की स्मृति सामान्य तौर से किलोबाइट अथवा मेगाबाइट के रूप में व्यक्त की जाती है। एक बाइट बना होता है</w:t>
      </w:r>
    </w:p>
    <w:p w14:paraId="1C16ED16" w14:textId="77777777" w:rsidR="004C1D6F" w:rsidRDefault="00000000">
      <w:r>
        <w:t>A: आठ द्विआधारी अंकों का</w:t>
      </w:r>
    </w:p>
    <w:p w14:paraId="36922129" w14:textId="77777777" w:rsidR="004C1D6F" w:rsidRDefault="00000000">
      <w:r>
        <w:t>B: दो द्विआधारी अंकों का</w:t>
      </w:r>
    </w:p>
    <w:p w14:paraId="1F0EF644" w14:textId="77777777" w:rsidR="004C1D6F" w:rsidRDefault="00000000">
      <w:r>
        <w:t>C: आठ दशमलव अंकों का</w:t>
      </w:r>
    </w:p>
    <w:p w14:paraId="1C0A5669" w14:textId="77777777" w:rsidR="004C1D6F" w:rsidRDefault="00000000">
      <w:r>
        <w:t>D: दो दशमलव अंकों का</w:t>
      </w:r>
    </w:p>
    <w:p w14:paraId="53A1CD77" w14:textId="77777777" w:rsidR="004C1D6F" w:rsidRDefault="00000000">
      <w:r>
        <w:t>Answer: A</w:t>
      </w:r>
    </w:p>
    <w:p w14:paraId="01542779" w14:textId="77777777" w:rsidR="004C1D6F" w:rsidRDefault="00000000">
      <w:r>
        <w:br/>
      </w:r>
    </w:p>
    <w:p w14:paraId="147B0D40" w14:textId="77777777" w:rsidR="004C1D6F" w:rsidRDefault="00000000">
      <w:r>
        <w:t>Q: लेजर प्रिन्टर का रिजोल्युशन किस के रूप में निर्दिष्ट किया जाता है :</w:t>
      </w:r>
    </w:p>
    <w:p w14:paraId="4FB7FDE2" w14:textId="77777777" w:rsidR="004C1D6F" w:rsidRDefault="00000000">
      <w:r>
        <w:t>A: डी पी आई</w:t>
      </w:r>
    </w:p>
    <w:p w14:paraId="60939DD4" w14:textId="77777777" w:rsidR="004C1D6F" w:rsidRDefault="00000000">
      <w:r>
        <w:t>B: एल पी एम</w:t>
      </w:r>
    </w:p>
    <w:p w14:paraId="1A1AC48E" w14:textId="77777777" w:rsidR="004C1D6F" w:rsidRDefault="00000000">
      <w:r>
        <w:t>C: सी पी एम</w:t>
      </w:r>
    </w:p>
    <w:p w14:paraId="0FF33CB4" w14:textId="77777777" w:rsidR="004C1D6F" w:rsidRDefault="00000000">
      <w:r>
        <w:t>D: पी पी एम</w:t>
      </w:r>
    </w:p>
    <w:p w14:paraId="016C72F4" w14:textId="77777777" w:rsidR="004C1D6F" w:rsidRDefault="00000000">
      <w:r>
        <w:t>Answer: A</w:t>
      </w:r>
    </w:p>
    <w:p w14:paraId="3882988A" w14:textId="77777777" w:rsidR="004C1D6F" w:rsidRDefault="00000000">
      <w:r>
        <w:lastRenderedPageBreak/>
        <w:br/>
      </w:r>
    </w:p>
    <w:p w14:paraId="0522ABD2" w14:textId="77777777" w:rsidR="004C1D6F" w:rsidRDefault="00000000">
      <w:r>
        <w:t>Q: सूचनाओं को पंक्ति व स्तम्भ के रूप में व्यवस्थित करने को कहा जाता है।</w:t>
      </w:r>
    </w:p>
    <w:p w14:paraId="1E265362" w14:textId="77777777" w:rsidR="004C1D6F" w:rsidRDefault="00000000">
      <w:r>
        <w:t>A: कॉलम</w:t>
      </w:r>
    </w:p>
    <w:p w14:paraId="3F59A401" w14:textId="77777777" w:rsidR="004C1D6F" w:rsidRDefault="00000000">
      <w:r>
        <w:t>B: टेबल</w:t>
      </w:r>
    </w:p>
    <w:p w14:paraId="6CF58630" w14:textId="77777777" w:rsidR="004C1D6F" w:rsidRDefault="00000000">
      <w:r>
        <w:t>C: केस (case)</w:t>
      </w:r>
    </w:p>
    <w:p w14:paraId="2229D8C0" w14:textId="77777777" w:rsidR="004C1D6F" w:rsidRDefault="00000000">
      <w:r>
        <w:t>D: रो (row)</w:t>
      </w:r>
    </w:p>
    <w:p w14:paraId="3A6CF439" w14:textId="77777777" w:rsidR="004C1D6F" w:rsidRDefault="00000000">
      <w:r>
        <w:t>Answer: B</w:t>
      </w:r>
    </w:p>
    <w:p w14:paraId="00E20A93" w14:textId="77777777" w:rsidR="004C1D6F" w:rsidRDefault="00000000">
      <w:r>
        <w:br/>
      </w:r>
    </w:p>
    <w:p w14:paraId="7ABC5109" w14:textId="77777777" w:rsidR="004C1D6F" w:rsidRDefault="00000000">
      <w:r>
        <w:t>Q: निम्न में से कौन सा माउस जैसा कार्य करता है</w:t>
      </w:r>
    </w:p>
    <w:p w14:paraId="257DC9D9" w14:textId="77777777" w:rsidR="004C1D6F" w:rsidRDefault="00000000">
      <w:r>
        <w:t>A: की बोर्ड</w:t>
      </w:r>
    </w:p>
    <w:p w14:paraId="65B54759" w14:textId="77777777" w:rsidR="004C1D6F" w:rsidRDefault="00000000">
      <w:r>
        <w:t>B: स्कैनर</w:t>
      </w:r>
    </w:p>
    <w:p w14:paraId="767F000A" w14:textId="77777777" w:rsidR="004C1D6F" w:rsidRDefault="00000000">
      <w:r>
        <w:t>C: आइकॉन</w:t>
      </w:r>
    </w:p>
    <w:p w14:paraId="01317041" w14:textId="77777777" w:rsidR="004C1D6F" w:rsidRDefault="00000000">
      <w:r>
        <w:t>D: ट्रेकबॉल</w:t>
      </w:r>
    </w:p>
    <w:p w14:paraId="60AC2163" w14:textId="77777777" w:rsidR="004C1D6F" w:rsidRDefault="00000000">
      <w:r>
        <w:t>Answer: D</w:t>
      </w:r>
    </w:p>
    <w:p w14:paraId="4689C083" w14:textId="77777777" w:rsidR="004C1D6F" w:rsidRDefault="00000000">
      <w:r>
        <w:br/>
      </w:r>
    </w:p>
    <w:p w14:paraId="2DAB35F6" w14:textId="77777777" w:rsidR="004C1D6F" w:rsidRDefault="00000000">
      <w:r>
        <w:t>Q: निम्नलिखित में से क्या डब्ल्यू आई एम पी (WIMP) में सम्मिलित नहीं है?</w:t>
      </w:r>
    </w:p>
    <w:p w14:paraId="1C41E613" w14:textId="77777777" w:rsidR="004C1D6F" w:rsidRDefault="00000000">
      <w:r>
        <w:t>A: विंडोज</w:t>
      </w:r>
    </w:p>
    <w:p w14:paraId="27243A39" w14:textId="77777777" w:rsidR="004C1D6F" w:rsidRDefault="00000000">
      <w:r>
        <w:t>B: आइकॉन्स</w:t>
      </w:r>
    </w:p>
    <w:p w14:paraId="33DA75F3" w14:textId="77777777" w:rsidR="004C1D6F" w:rsidRDefault="00000000">
      <w:r>
        <w:t>C: पॉइंटरर्स</w:t>
      </w:r>
    </w:p>
    <w:p w14:paraId="5EEBAB90" w14:textId="77777777" w:rsidR="004C1D6F" w:rsidRDefault="00000000">
      <w:r>
        <w:t>D: माउस</w:t>
      </w:r>
    </w:p>
    <w:p w14:paraId="1221ADAC" w14:textId="77777777" w:rsidR="004C1D6F" w:rsidRDefault="00000000">
      <w:r>
        <w:t>Answer: D</w:t>
      </w:r>
    </w:p>
    <w:p w14:paraId="31106AB7" w14:textId="77777777" w:rsidR="004C1D6F" w:rsidRDefault="00000000">
      <w:r>
        <w:br/>
      </w:r>
    </w:p>
    <w:p w14:paraId="5DDAB00B" w14:textId="77777777" w:rsidR="004C1D6F" w:rsidRDefault="00000000">
      <w:r>
        <w:lastRenderedPageBreak/>
        <w:t>Q: संसार का प्रथम प्रोग्रामर माना जाता है-</w:t>
      </w:r>
    </w:p>
    <w:p w14:paraId="29A06D5D" w14:textId="77777777" w:rsidR="004C1D6F" w:rsidRDefault="00000000">
      <w:r>
        <w:t>A: चार्ल्स बैबेज</w:t>
      </w:r>
    </w:p>
    <w:p w14:paraId="0A905AAF" w14:textId="77777777" w:rsidR="004C1D6F" w:rsidRDefault="00000000">
      <w:r>
        <w:t>B: एप्पल कंपनी</w:t>
      </w:r>
    </w:p>
    <w:p w14:paraId="5EF3B381" w14:textId="77777777" w:rsidR="004C1D6F" w:rsidRDefault="00000000">
      <w:r>
        <w:t>C: लेडी एडा आगस्टा</w:t>
      </w:r>
    </w:p>
    <w:p w14:paraId="463A4417" w14:textId="77777777" w:rsidR="004C1D6F" w:rsidRDefault="00000000">
      <w:r>
        <w:t>D: आई बी एम कंपनी</w:t>
      </w:r>
    </w:p>
    <w:p w14:paraId="4452F33B" w14:textId="77777777" w:rsidR="004C1D6F" w:rsidRDefault="00000000">
      <w:r>
        <w:t>Answer: C</w:t>
      </w:r>
    </w:p>
    <w:p w14:paraId="3D4A0636" w14:textId="77777777" w:rsidR="004C1D6F" w:rsidRDefault="00000000">
      <w:r>
        <w:br/>
      </w:r>
    </w:p>
    <w:p w14:paraId="5BDD0F0C" w14:textId="77777777" w:rsidR="004C1D6F" w:rsidRDefault="00000000">
      <w:r>
        <w:t>Q: निम्न में से कौन-से तत्वों/सहजगुणों का सम्बन्धपरक डेटा बेस में शून्य मान नहीं हो सकता है ?</w:t>
      </w:r>
    </w:p>
    <w:p w14:paraId="4A97197F" w14:textId="77777777" w:rsidR="004C1D6F" w:rsidRDefault="00000000">
      <w:r>
        <w:t>A: कुंजियों का</w:t>
      </w:r>
    </w:p>
    <w:p w14:paraId="21BA0AAF" w14:textId="77777777" w:rsidR="004C1D6F" w:rsidRDefault="00000000">
      <w:r>
        <w:t>B: चर राशियों का</w:t>
      </w:r>
    </w:p>
    <w:p w14:paraId="7938A47A" w14:textId="77777777" w:rsidR="004C1D6F" w:rsidRDefault="00000000">
      <w:r>
        <w:t>C: सम्बंधों का</w:t>
      </w:r>
    </w:p>
    <w:p w14:paraId="0D0AD269" w14:textId="77777777" w:rsidR="004C1D6F" w:rsidRDefault="00000000">
      <w:r>
        <w:t>D: उपर्युक्त सभी</w:t>
      </w:r>
    </w:p>
    <w:p w14:paraId="7336C3CF" w14:textId="77777777" w:rsidR="004C1D6F" w:rsidRDefault="00000000">
      <w:r>
        <w:t>Answer: A</w:t>
      </w:r>
    </w:p>
    <w:p w14:paraId="1702C8D9" w14:textId="77777777" w:rsidR="004C1D6F" w:rsidRDefault="00000000">
      <w:r>
        <w:br/>
      </w:r>
    </w:p>
    <w:p w14:paraId="60DFEEFE" w14:textId="77777777" w:rsidR="004C1D6F" w:rsidRDefault="00000000">
      <w:r>
        <w:t>Q: निम्नलिखित में से कौन सा एक इंटरनेट ब्राउजर नहीं है?</w:t>
      </w:r>
    </w:p>
    <w:p w14:paraId="09E06F07" w14:textId="77777777" w:rsidR="004C1D6F" w:rsidRDefault="00000000">
      <w:r>
        <w:t>A: माइक्रोसॉफ्ट ऐज</w:t>
      </w:r>
    </w:p>
    <w:p w14:paraId="0210107A" w14:textId="77777777" w:rsidR="004C1D6F" w:rsidRDefault="00000000">
      <w:r>
        <w:t>B: टिंडर</w:t>
      </w:r>
    </w:p>
    <w:p w14:paraId="3D54BCE3" w14:textId="77777777" w:rsidR="004C1D6F" w:rsidRDefault="00000000">
      <w:r>
        <w:t>C: मोजिला फायरफॉक्स</w:t>
      </w:r>
    </w:p>
    <w:p w14:paraId="76DF1C84" w14:textId="77777777" w:rsidR="004C1D6F" w:rsidRDefault="00000000">
      <w:r>
        <w:t>D: इन्टरनेट एक्सप्लोरर</w:t>
      </w:r>
    </w:p>
    <w:p w14:paraId="6855F2CE" w14:textId="77777777" w:rsidR="004C1D6F" w:rsidRDefault="00000000">
      <w:r>
        <w:t>Answer: B</w:t>
      </w:r>
    </w:p>
    <w:p w14:paraId="4450B69B" w14:textId="77777777" w:rsidR="004C1D6F" w:rsidRDefault="00000000">
      <w:r>
        <w:br/>
      </w:r>
    </w:p>
    <w:p w14:paraId="677A361E" w14:textId="77777777" w:rsidR="004C1D6F" w:rsidRDefault="00000000">
      <w:r>
        <w:t>Q: ASCII का पूर्ण रूप क्या है</w:t>
      </w:r>
    </w:p>
    <w:p w14:paraId="567B069F" w14:textId="77777777" w:rsidR="004C1D6F" w:rsidRDefault="00000000">
      <w:r>
        <w:t>A: AMERICAN SPECIAL COMPUTER FOR INFERMATION TNTERACTION</w:t>
      </w:r>
    </w:p>
    <w:p w14:paraId="48B9E6EA" w14:textId="77777777" w:rsidR="004C1D6F" w:rsidRDefault="00000000">
      <w:r>
        <w:lastRenderedPageBreak/>
        <w:t>B: AMERICAN STANDARD COMPUTER FOR INFORMATION INTERCHANGE</w:t>
      </w:r>
    </w:p>
    <w:p w14:paraId="1EDC8117" w14:textId="77777777" w:rsidR="004C1D6F" w:rsidRDefault="00000000">
      <w:r>
        <w:t>C: AMERICAN SECIAL CODE FOR INFORNATION INTERCHANGE</w:t>
      </w:r>
    </w:p>
    <w:p w14:paraId="0C512048" w14:textId="77777777" w:rsidR="004C1D6F" w:rsidRDefault="00000000">
      <w:r>
        <w:t>D: AMECIRAN STANDARD CODE FOR INFORMATIO INTERCHANGE</w:t>
      </w:r>
    </w:p>
    <w:p w14:paraId="1F50243A" w14:textId="77777777" w:rsidR="004C1D6F" w:rsidRDefault="00000000">
      <w:r>
        <w:t>Answer: D</w:t>
      </w:r>
    </w:p>
    <w:p w14:paraId="608A9624" w14:textId="77777777" w:rsidR="004C1D6F" w:rsidRDefault="00000000">
      <w:r>
        <w:br/>
      </w:r>
    </w:p>
    <w:p w14:paraId="3FAED173" w14:textId="77777777" w:rsidR="004C1D6F" w:rsidRDefault="00000000">
      <w:r>
        <w:t>Q: __________ एक इनपुट डिवाइस का उदहारण है</w:t>
      </w:r>
    </w:p>
    <w:p w14:paraId="30A5F19C" w14:textId="77777777" w:rsidR="004C1D6F" w:rsidRDefault="00000000">
      <w:r>
        <w:t>A: प्रिंटर</w:t>
      </w:r>
    </w:p>
    <w:p w14:paraId="6932B66D" w14:textId="77777777" w:rsidR="004C1D6F" w:rsidRDefault="00000000">
      <w:r>
        <w:t>B: मोनिटर</w:t>
      </w:r>
    </w:p>
    <w:p w14:paraId="598D5BBF" w14:textId="77777777" w:rsidR="004C1D6F" w:rsidRDefault="00000000">
      <w:r>
        <w:t>C: स्कैनर</w:t>
      </w:r>
    </w:p>
    <w:p w14:paraId="1F059AA9" w14:textId="77777777" w:rsidR="004C1D6F" w:rsidRDefault="00000000">
      <w:r>
        <w:t>D: CPU</w:t>
      </w:r>
    </w:p>
    <w:p w14:paraId="350B0AEE" w14:textId="77777777" w:rsidR="004C1D6F" w:rsidRDefault="00000000">
      <w:r>
        <w:t>Answer: C</w:t>
      </w:r>
    </w:p>
    <w:p w14:paraId="03AF1585" w14:textId="77777777" w:rsidR="004C1D6F" w:rsidRDefault="00000000">
      <w:r>
        <w:br/>
      </w:r>
    </w:p>
    <w:p w14:paraId="6ED9469C" w14:textId="77777777" w:rsidR="004C1D6F" w:rsidRDefault="00000000">
      <w:r>
        <w:t>Q: वह सॉफ्टवेयर, जो आपको वेब पेज दिखता है, कहलाता है</w:t>
      </w:r>
    </w:p>
    <w:p w14:paraId="2076D0D3" w14:textId="77777777" w:rsidR="004C1D6F" w:rsidRDefault="00000000">
      <w:r>
        <w:t>A: वेबसाइट</w:t>
      </w:r>
    </w:p>
    <w:p w14:paraId="0935F5C3" w14:textId="77777777" w:rsidR="004C1D6F" w:rsidRDefault="00000000">
      <w:r>
        <w:t>B: वेब ब्राउज़र</w:t>
      </w:r>
    </w:p>
    <w:p w14:paraId="7621FBC6" w14:textId="77777777" w:rsidR="004C1D6F" w:rsidRDefault="00000000">
      <w:r>
        <w:t>C: इण्टरप्रिटर</w:t>
      </w:r>
    </w:p>
    <w:p w14:paraId="10C4D524" w14:textId="77777777" w:rsidR="004C1D6F" w:rsidRDefault="00000000">
      <w:r>
        <w:t>D: ऑपरेटिंग सिस्टम</w:t>
      </w:r>
    </w:p>
    <w:p w14:paraId="6A318371" w14:textId="77777777" w:rsidR="004C1D6F" w:rsidRDefault="00000000">
      <w:r>
        <w:t>Answer: B</w:t>
      </w:r>
    </w:p>
    <w:p w14:paraId="088C7D31" w14:textId="77777777" w:rsidR="004C1D6F" w:rsidRDefault="00000000">
      <w:r>
        <w:br/>
      </w:r>
    </w:p>
    <w:p w14:paraId="10AB6CF0" w14:textId="77777777" w:rsidR="004C1D6F" w:rsidRDefault="00000000">
      <w:r>
        <w:t>Q: निम्न में से कौन-सा ई-मेल से संबंधित शब्द नहीं है?</w:t>
      </w:r>
    </w:p>
    <w:p w14:paraId="1B7EE624" w14:textId="77777777" w:rsidR="004C1D6F" w:rsidRDefault="00000000">
      <w:r>
        <w:t>A: पावर प्वाइण्ट</w:t>
      </w:r>
    </w:p>
    <w:p w14:paraId="6E4FBA55" w14:textId="77777777" w:rsidR="004C1D6F" w:rsidRDefault="00000000">
      <w:r>
        <w:t>B: इनबॉक्स</w:t>
      </w:r>
    </w:p>
    <w:p w14:paraId="03AC451F" w14:textId="77777777" w:rsidR="004C1D6F" w:rsidRDefault="00000000">
      <w:r>
        <w:t>C: सेंडर</w:t>
      </w:r>
    </w:p>
    <w:p w14:paraId="02E45BA8" w14:textId="77777777" w:rsidR="004C1D6F" w:rsidRDefault="00000000">
      <w:r>
        <w:lastRenderedPageBreak/>
        <w:t>D: रिसीवर</w:t>
      </w:r>
    </w:p>
    <w:p w14:paraId="0D9CE1A6" w14:textId="77777777" w:rsidR="004C1D6F" w:rsidRDefault="00000000">
      <w:r>
        <w:t>Answer: A</w:t>
      </w:r>
    </w:p>
    <w:p w14:paraId="568957D3" w14:textId="77777777" w:rsidR="004C1D6F" w:rsidRDefault="00000000">
      <w:r>
        <w:br/>
      </w:r>
    </w:p>
    <w:p w14:paraId="6DFB252C" w14:textId="77777777" w:rsidR="004C1D6F" w:rsidRDefault="00000000">
      <w:r>
        <w:t>Q: html एक उदाहरण है –</w:t>
      </w:r>
    </w:p>
    <w:p w14:paraId="56CDFBEC" w14:textId="77777777" w:rsidR="004C1D6F" w:rsidRDefault="00000000">
      <w:r>
        <w:t>A: डोमेन का</w:t>
      </w:r>
    </w:p>
    <w:p w14:paraId="37467F27" w14:textId="77777777" w:rsidR="004C1D6F" w:rsidRDefault="00000000">
      <w:r>
        <w:t>B: डाटाबेस का</w:t>
      </w:r>
    </w:p>
    <w:p w14:paraId="2688BCA8" w14:textId="77777777" w:rsidR="004C1D6F" w:rsidRDefault="00000000">
      <w:r>
        <w:t>C: प्रोटोकॉल का</w:t>
      </w:r>
    </w:p>
    <w:p w14:paraId="66BA496D" w14:textId="77777777" w:rsidR="004C1D6F" w:rsidRDefault="00000000">
      <w:r>
        <w:t>D: फाइल एक्सटेंशन का</w:t>
      </w:r>
    </w:p>
    <w:p w14:paraId="139FD6FB" w14:textId="77777777" w:rsidR="004C1D6F" w:rsidRDefault="00000000">
      <w:r>
        <w:t>Answer: D</w:t>
      </w:r>
    </w:p>
    <w:p w14:paraId="760722BD" w14:textId="77777777" w:rsidR="004C1D6F" w:rsidRDefault="00000000">
      <w:r>
        <w:br/>
      </w:r>
    </w:p>
    <w:p w14:paraId="0ACC9869" w14:textId="77777777" w:rsidR="004C1D6F" w:rsidRDefault="00000000">
      <w:r>
        <w:t>Q: निम्नलिखित में से विषम का चयन करें।</w:t>
      </w:r>
    </w:p>
    <w:p w14:paraId="65FFAF69" w14:textId="77777777" w:rsidR="004C1D6F" w:rsidRDefault="00000000">
      <w:r>
        <w:t>A: माउस</w:t>
      </w:r>
    </w:p>
    <w:p w14:paraId="1CF942FC" w14:textId="77777777" w:rsidR="004C1D6F" w:rsidRDefault="00000000">
      <w:r>
        <w:t>B: रोम</w:t>
      </w:r>
    </w:p>
    <w:p w14:paraId="218B9058" w14:textId="77777777" w:rsidR="004C1D6F" w:rsidRDefault="00000000">
      <w:r>
        <w:t>C: कीबोर्ड</w:t>
      </w:r>
    </w:p>
    <w:p w14:paraId="022D4ECC" w14:textId="77777777" w:rsidR="004C1D6F" w:rsidRDefault="00000000">
      <w:r>
        <w:t>D: माइक्रोफोन</w:t>
      </w:r>
    </w:p>
    <w:p w14:paraId="1F349EE2" w14:textId="77777777" w:rsidR="004C1D6F" w:rsidRDefault="00000000">
      <w:r>
        <w:t>Answer: B</w:t>
      </w:r>
    </w:p>
    <w:p w14:paraId="40C0157A" w14:textId="77777777" w:rsidR="004C1D6F" w:rsidRDefault="00000000">
      <w:r>
        <w:br/>
      </w:r>
    </w:p>
    <w:p w14:paraId="2404BDD7" w14:textId="77777777" w:rsidR="004C1D6F" w:rsidRDefault="00000000">
      <w:r>
        <w:t>Q: माइक्रोसॉफ्ट वर्ड में, __________ व्यू यह दिखाता है कि छपने पर प्रलेख कैसा दिखाई देगा।</w:t>
      </w:r>
    </w:p>
    <w:p w14:paraId="64F3B6BF" w14:textId="77777777" w:rsidR="004C1D6F" w:rsidRDefault="00000000">
      <w:r>
        <w:t>A: वेब लेआउट</w:t>
      </w:r>
    </w:p>
    <w:p w14:paraId="74B6AED3" w14:textId="77777777" w:rsidR="004C1D6F" w:rsidRDefault="00000000">
      <w:r>
        <w:t>B: नॉर्मल लेआउट</w:t>
      </w:r>
    </w:p>
    <w:p w14:paraId="1F5DD502" w14:textId="77777777" w:rsidR="004C1D6F" w:rsidRDefault="00000000">
      <w:r>
        <w:t>C: रीडिंग लेआउट</w:t>
      </w:r>
    </w:p>
    <w:p w14:paraId="6DC1670B" w14:textId="77777777" w:rsidR="004C1D6F" w:rsidRDefault="00000000">
      <w:r>
        <w:t>D: प्रिंट लेआउट</w:t>
      </w:r>
    </w:p>
    <w:p w14:paraId="2F9B0F7A" w14:textId="77777777" w:rsidR="004C1D6F" w:rsidRDefault="00000000">
      <w:r>
        <w:t>Answer: D</w:t>
      </w:r>
    </w:p>
    <w:p w14:paraId="6AAD862C" w14:textId="77777777" w:rsidR="004C1D6F" w:rsidRDefault="00000000">
      <w:r>
        <w:lastRenderedPageBreak/>
        <w:br/>
      </w:r>
    </w:p>
    <w:p w14:paraId="1E01316F" w14:textId="77777777" w:rsidR="004C1D6F" w:rsidRDefault="00000000">
      <w:r>
        <w:t>Q: निम्न में से कौन हार्डवेयर नहीं है ?</w:t>
      </w:r>
    </w:p>
    <w:p w14:paraId="2ED234EF" w14:textId="77777777" w:rsidR="004C1D6F" w:rsidRDefault="00000000">
      <w:r>
        <w:t>A: चुम्बकीय टेप</w:t>
      </w:r>
    </w:p>
    <w:p w14:paraId="514584D9" w14:textId="77777777" w:rsidR="004C1D6F" w:rsidRDefault="00000000">
      <w:r>
        <w:t>B: प्रिंटर</w:t>
      </w:r>
    </w:p>
    <w:p w14:paraId="7306525E" w14:textId="77777777" w:rsidR="004C1D6F" w:rsidRDefault="00000000">
      <w:r>
        <w:t>C: एसेम्बलर</w:t>
      </w:r>
    </w:p>
    <w:p w14:paraId="5492E2AC" w14:textId="77777777" w:rsidR="004C1D6F" w:rsidRDefault="00000000">
      <w:r>
        <w:t>D: सी. आर. टी</w:t>
      </w:r>
    </w:p>
    <w:p w14:paraId="220ECA83" w14:textId="77777777" w:rsidR="004C1D6F" w:rsidRDefault="00000000">
      <w:r>
        <w:t>Answer: C</w:t>
      </w:r>
    </w:p>
    <w:p w14:paraId="2C7BB7E4" w14:textId="77777777" w:rsidR="004C1D6F" w:rsidRDefault="00000000">
      <w:r>
        <w:br/>
      </w:r>
    </w:p>
    <w:p w14:paraId="214A776D" w14:textId="77777777" w:rsidR="004C1D6F" w:rsidRDefault="00000000">
      <w:r>
        <w:t>Q: निम्न में से कौन प्रजेन्टेशन ग्राफिक्स सॉफ्टवेयर है?</w:t>
      </w:r>
    </w:p>
    <w:p w14:paraId="40D46305" w14:textId="77777777" w:rsidR="004C1D6F" w:rsidRDefault="00000000">
      <w:r>
        <w:t>A: एम.एस.-विन्डो</w:t>
      </w:r>
    </w:p>
    <w:p w14:paraId="2EE7892A" w14:textId="77777777" w:rsidR="004C1D6F" w:rsidRDefault="00000000">
      <w:r>
        <w:t>B: एम.एस.-पावर प्वॉइंट</w:t>
      </w:r>
    </w:p>
    <w:p w14:paraId="0385DBA4" w14:textId="77777777" w:rsidR="004C1D6F" w:rsidRDefault="00000000">
      <w:r>
        <w:t>C: एम.एस.-एक्सेल</w:t>
      </w:r>
    </w:p>
    <w:p w14:paraId="4147CBB7" w14:textId="77777777" w:rsidR="004C1D6F" w:rsidRDefault="00000000">
      <w:r>
        <w:t>D: एम.एस.-वर्ड</w:t>
      </w:r>
    </w:p>
    <w:p w14:paraId="7A5EFA9A" w14:textId="77777777" w:rsidR="004C1D6F" w:rsidRDefault="00000000">
      <w:r>
        <w:t>Answer: B</w:t>
      </w:r>
    </w:p>
    <w:p w14:paraId="28C0DEF5" w14:textId="77777777" w:rsidR="004C1D6F" w:rsidRDefault="00000000">
      <w:r>
        <w:br/>
      </w:r>
    </w:p>
    <w:p w14:paraId="0A361DF8" w14:textId="77777777" w:rsidR="004C1D6F" w:rsidRDefault="00000000">
      <w:r>
        <w:t>Q: कौन-सा पेरिफेरल पोर्ट लेजर प्रिंटर को सबसे तेज़ गति प्रदान करता है ?</w:t>
      </w:r>
    </w:p>
    <w:p w14:paraId="59287913" w14:textId="77777777" w:rsidR="004C1D6F" w:rsidRDefault="00000000">
      <w:r>
        <w:t>A: RS-232</w:t>
      </w:r>
    </w:p>
    <w:p w14:paraId="00B9C0C6" w14:textId="77777777" w:rsidR="004C1D6F" w:rsidRDefault="00000000">
      <w:r>
        <w:t>B: Parallel</w:t>
      </w:r>
    </w:p>
    <w:p w14:paraId="71250A7F" w14:textId="77777777" w:rsidR="004C1D6F" w:rsidRDefault="00000000">
      <w:r>
        <w:t>C: Serial</w:t>
      </w:r>
    </w:p>
    <w:p w14:paraId="3510AE8A" w14:textId="77777777" w:rsidR="004C1D6F" w:rsidRDefault="00000000">
      <w:r>
        <w:t>D: SCSI</w:t>
      </w:r>
    </w:p>
    <w:p w14:paraId="5C04A1A6" w14:textId="77777777" w:rsidR="004C1D6F" w:rsidRDefault="00000000">
      <w:r>
        <w:t>Answer: B</w:t>
      </w:r>
    </w:p>
    <w:p w14:paraId="38BA3C04" w14:textId="77777777" w:rsidR="004C1D6F" w:rsidRDefault="00000000">
      <w:r>
        <w:br/>
      </w:r>
    </w:p>
    <w:p w14:paraId="5B9D2FB5" w14:textId="77777777" w:rsidR="004C1D6F" w:rsidRDefault="00000000">
      <w:r>
        <w:t>Q: जीयूआई (GUI) आधारित ऑपरेटिंग सिस्टम में, यूजर इंटरफेस निम्नलिखित में से किसका इस्तेमाल नहीं करता है?</w:t>
      </w:r>
    </w:p>
    <w:p w14:paraId="383C0CD2" w14:textId="77777777" w:rsidR="004C1D6F" w:rsidRDefault="00000000">
      <w:r>
        <w:lastRenderedPageBreak/>
        <w:t>A: कलर</w:t>
      </w:r>
    </w:p>
    <w:p w14:paraId="72C49480" w14:textId="77777777" w:rsidR="004C1D6F" w:rsidRDefault="00000000">
      <w:r>
        <w:t>B: आइकॉन्स</w:t>
      </w:r>
    </w:p>
    <w:p w14:paraId="7A81E5E3" w14:textId="77777777" w:rsidR="004C1D6F" w:rsidRDefault="00000000">
      <w:r>
        <w:t>C: मेनूज</w:t>
      </w:r>
    </w:p>
    <w:p w14:paraId="645D2B2D" w14:textId="77777777" w:rsidR="004C1D6F" w:rsidRDefault="00000000">
      <w:r>
        <w:t>D: ग्राफ्स</w:t>
      </w:r>
    </w:p>
    <w:p w14:paraId="654E44F9" w14:textId="77777777" w:rsidR="004C1D6F" w:rsidRDefault="00000000">
      <w:r>
        <w:t>Answer: D</w:t>
      </w:r>
    </w:p>
    <w:p w14:paraId="06B8E651" w14:textId="77777777" w:rsidR="004C1D6F" w:rsidRDefault="00000000">
      <w:r>
        <w:br/>
      </w:r>
    </w:p>
    <w:p w14:paraId="7E686D71" w14:textId="77777777" w:rsidR="004C1D6F" w:rsidRDefault="00000000">
      <w:r>
        <w:t>Q: प्लॉटर है -</w:t>
      </w:r>
    </w:p>
    <w:p w14:paraId="073B74DA" w14:textId="77777777" w:rsidR="004C1D6F" w:rsidRDefault="00000000">
      <w:r>
        <w:t>A: इनपुट डिवाइस</w:t>
      </w:r>
    </w:p>
    <w:p w14:paraId="0EFE78C9" w14:textId="77777777" w:rsidR="004C1D6F" w:rsidRDefault="00000000">
      <w:r>
        <w:t>B: आउटपुट डिवाइस</w:t>
      </w:r>
    </w:p>
    <w:p w14:paraId="536C633A" w14:textId="77777777" w:rsidR="004C1D6F" w:rsidRDefault="00000000">
      <w:r>
        <w:t>C: और दोनों</w:t>
      </w:r>
    </w:p>
    <w:p w14:paraId="0027885B" w14:textId="77777777" w:rsidR="004C1D6F" w:rsidRDefault="00000000">
      <w:r>
        <w:t>D: स्टोरेज डिवाइस</w:t>
      </w:r>
    </w:p>
    <w:p w14:paraId="07A6CE33" w14:textId="77777777" w:rsidR="004C1D6F" w:rsidRDefault="00000000">
      <w:r>
        <w:t>Answer: B</w:t>
      </w:r>
    </w:p>
    <w:p w14:paraId="2541246A" w14:textId="77777777" w:rsidR="004C1D6F" w:rsidRDefault="00000000">
      <w:r>
        <w:br/>
      </w:r>
    </w:p>
    <w:p w14:paraId="4F1ECCF7" w14:textId="77777777" w:rsidR="004C1D6F" w:rsidRDefault="00000000">
      <w:r>
        <w:t>Q: निम्न में से कौन एक्सेल में शॉर्टकट जैसे है जो गणनाओं के लिए प्री-रिकॉडेड फॉर्मूला है?</w:t>
      </w:r>
    </w:p>
    <w:p w14:paraId="6BAA01D9" w14:textId="77777777" w:rsidR="004C1D6F" w:rsidRDefault="00000000">
      <w:r>
        <w:t>A: वैल्यू</w:t>
      </w:r>
    </w:p>
    <w:p w14:paraId="7415C961" w14:textId="77777777" w:rsidR="004C1D6F" w:rsidRDefault="00000000">
      <w:r>
        <w:t>B: डाटा सीरीज</w:t>
      </w:r>
    </w:p>
    <w:p w14:paraId="02DB8FA5" w14:textId="77777777" w:rsidR="004C1D6F" w:rsidRDefault="00000000">
      <w:r>
        <w:t>C: फिल्ड</w:t>
      </w:r>
    </w:p>
    <w:p w14:paraId="3C2254BB" w14:textId="77777777" w:rsidR="004C1D6F" w:rsidRDefault="00000000">
      <w:r>
        <w:t>D: फॅक्शन</w:t>
      </w:r>
    </w:p>
    <w:p w14:paraId="0C194EB9" w14:textId="77777777" w:rsidR="004C1D6F" w:rsidRDefault="00000000">
      <w:r>
        <w:t>Answer: D</w:t>
      </w:r>
    </w:p>
    <w:p w14:paraId="41EDCFF2" w14:textId="77777777" w:rsidR="004C1D6F" w:rsidRDefault="00000000">
      <w:r>
        <w:br/>
      </w:r>
    </w:p>
    <w:p w14:paraId="5B4F4E5B" w14:textId="77777777" w:rsidR="004C1D6F" w:rsidRDefault="00000000">
      <w:r>
        <w:t>Q: MS वर्ड (MS-Word) में सेलेक्टेड टेक्स्ट को कॉपी करने के लिए निम्नलिखित में से कौन सी शॉर्टकट कुंजी (Key) उपयोग की जाती है?</w:t>
      </w:r>
    </w:p>
    <w:p w14:paraId="0C7DD1ED" w14:textId="77777777" w:rsidR="004C1D6F" w:rsidRDefault="00000000">
      <w:r>
        <w:t>A: ALT+C</w:t>
      </w:r>
    </w:p>
    <w:p w14:paraId="51EB34E8" w14:textId="77777777" w:rsidR="004C1D6F" w:rsidRDefault="00000000">
      <w:r>
        <w:t>B: Ctrl+C</w:t>
      </w:r>
    </w:p>
    <w:p w14:paraId="475990E2" w14:textId="77777777" w:rsidR="004C1D6F" w:rsidRDefault="00000000">
      <w:r>
        <w:lastRenderedPageBreak/>
        <w:t>C: Ctrl+X</w:t>
      </w:r>
    </w:p>
    <w:p w14:paraId="5217F775" w14:textId="77777777" w:rsidR="004C1D6F" w:rsidRDefault="00000000">
      <w:r>
        <w:t>D: Ctrl+V</w:t>
      </w:r>
    </w:p>
    <w:p w14:paraId="7C7D16AC" w14:textId="77777777" w:rsidR="004C1D6F" w:rsidRDefault="00000000">
      <w:r>
        <w:t>Answer: B</w:t>
      </w:r>
    </w:p>
    <w:p w14:paraId="65DBB626" w14:textId="77777777" w:rsidR="004C1D6F" w:rsidRDefault="00000000">
      <w:r>
        <w:br/>
      </w:r>
    </w:p>
    <w:p w14:paraId="38E7BEC6" w14:textId="77777777" w:rsidR="004C1D6F" w:rsidRDefault="00000000">
      <w:r>
        <w:t>Q: डिफाल्ट रूप में आपका डॉक्यूमेंट किस ओरियेन्टेशन में प्रिन्ट होता है ?</w:t>
      </w:r>
    </w:p>
    <w:p w14:paraId="2D8E8C25" w14:textId="77777777" w:rsidR="004C1D6F" w:rsidRDefault="00000000">
      <w:r>
        <w:t>A: लैंडस्केप</w:t>
      </w:r>
    </w:p>
    <w:p w14:paraId="50A33597" w14:textId="77777777" w:rsidR="004C1D6F" w:rsidRDefault="00000000">
      <w:r>
        <w:t>B: पोट्रेट</w:t>
      </w:r>
    </w:p>
    <w:p w14:paraId="204BCD01" w14:textId="77777777" w:rsidR="004C1D6F" w:rsidRDefault="00000000">
      <w:r>
        <w:t>C: 180 डिग्री घुमाव</w:t>
      </w:r>
    </w:p>
    <w:p w14:paraId="17046F77" w14:textId="77777777" w:rsidR="004C1D6F" w:rsidRDefault="00000000">
      <w:r>
        <w:t>D: इनमें से कोई नहीं</w:t>
      </w:r>
    </w:p>
    <w:p w14:paraId="2034E261" w14:textId="77777777" w:rsidR="004C1D6F" w:rsidRDefault="00000000">
      <w:r>
        <w:t>Answer: B</w:t>
      </w:r>
    </w:p>
    <w:p w14:paraId="27DD54EB" w14:textId="77777777" w:rsidR="004C1D6F" w:rsidRDefault="00000000">
      <w:r>
        <w:br/>
      </w:r>
    </w:p>
    <w:sectPr w:rsidR="004C1D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auto"/>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0796826">
    <w:abstractNumId w:val="8"/>
  </w:num>
  <w:num w:numId="2" w16cid:durableId="455149242">
    <w:abstractNumId w:val="6"/>
  </w:num>
  <w:num w:numId="3" w16cid:durableId="355692528">
    <w:abstractNumId w:val="5"/>
  </w:num>
  <w:num w:numId="4" w16cid:durableId="1750077446">
    <w:abstractNumId w:val="4"/>
  </w:num>
  <w:num w:numId="5" w16cid:durableId="1566989200">
    <w:abstractNumId w:val="7"/>
  </w:num>
  <w:num w:numId="6" w16cid:durableId="104739580">
    <w:abstractNumId w:val="3"/>
  </w:num>
  <w:num w:numId="7" w16cid:durableId="1422986927">
    <w:abstractNumId w:val="2"/>
  </w:num>
  <w:num w:numId="8" w16cid:durableId="1452163764">
    <w:abstractNumId w:val="1"/>
  </w:num>
  <w:num w:numId="9" w16cid:durableId="181595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1D6F"/>
    <w:rsid w:val="00584581"/>
    <w:rsid w:val="00AA1D8D"/>
    <w:rsid w:val="00B47730"/>
    <w:rsid w:val="00CB0664"/>
    <w:rsid w:val="00D434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EC6062"/>
  <w14:defaultImageDpi w14:val="300"/>
  <w15:docId w15:val="{B728A5A0-E71A-44C2-ADC9-C3B6967A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272</Pages>
  <Words>24786</Words>
  <Characters>104350</Characters>
  <Application>Microsoft Office Word</Application>
  <DocSecurity>0</DocSecurity>
  <Lines>7453</Lines>
  <Paragraphs>6456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122680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Mohit Kumar</cp:lastModifiedBy>
  <cp:revision>2</cp:revision>
  <dcterms:created xsi:type="dcterms:W3CDTF">2013-12-23T23:15:00Z</dcterms:created>
  <dcterms:modified xsi:type="dcterms:W3CDTF">2024-07-22T16:46:00Z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ea6eba1e06ea8eac38a327f6eefd97ecd197705640a1119c83ad5570a4c9dbe8</vt:lpwstr>
  </property>
</Properties>
</file>